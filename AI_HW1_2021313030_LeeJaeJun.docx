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76488E" w14:textId="08CF6198" w:rsidR="00BC388B" w:rsidRPr="00001259" w:rsidRDefault="00BC388B" w:rsidP="00BC388B">
      <w:pPr>
        <w:pStyle w:val="a8"/>
        <w:rPr>
          <w:rFonts w:ascii="Times New Roman" w:eastAsia="맑은 고딕" w:hAnsi="Times New Roman" w:cs="Times New Roman"/>
          <w:sz w:val="46"/>
          <w:szCs w:val="46"/>
          <w:lang w:eastAsia="ko-KR"/>
        </w:rPr>
      </w:pPr>
      <w:r w:rsidRPr="00001259">
        <w:rPr>
          <w:rFonts w:ascii="Times New Roman" w:hAnsi="Times New Roman" w:cs="Times New Roman"/>
          <w:sz w:val="46"/>
          <w:szCs w:val="46"/>
        </w:rPr>
        <w:t>Introduction to Artificial Intelligence</w:t>
      </w:r>
      <w:r w:rsidRPr="00001259">
        <w:rPr>
          <w:rFonts w:ascii="Times New Roman" w:eastAsia="맑은 고딕" w:hAnsi="Times New Roman" w:cs="Times New Roman"/>
          <w:sz w:val="46"/>
          <w:szCs w:val="46"/>
          <w:lang w:eastAsia="ko-KR"/>
        </w:rPr>
        <w:t xml:space="preserve"> HW#1</w:t>
      </w:r>
    </w:p>
    <w:p w14:paraId="0B9E1173" w14:textId="504740BB" w:rsidR="00AA2D72" w:rsidRPr="00001259" w:rsidRDefault="00166244" w:rsidP="00BC388B">
      <w:pPr>
        <w:jc w:val="right"/>
        <w:rPr>
          <w:rFonts w:ascii="Times New Roman" w:eastAsia="맑은 고딕" w:hAnsi="Times New Roman" w:cs="Times New Roman"/>
          <w:lang w:eastAsia="ko-KR"/>
        </w:rPr>
      </w:pPr>
      <w:r w:rsidRPr="00001259">
        <w:rPr>
          <w:rFonts w:ascii="Times New Roman" w:eastAsia="맑은 고딕" w:hAnsi="Times New Roman" w:cs="Times New Roman"/>
          <w:lang w:eastAsia="ko-KR"/>
        </w:rPr>
        <w:t>Name</w:t>
      </w:r>
      <w:r w:rsidRPr="00001259">
        <w:rPr>
          <w:rFonts w:ascii="Times New Roman" w:hAnsi="Times New Roman" w:cs="Times New Roman"/>
        </w:rPr>
        <w:t xml:space="preserve">: </w:t>
      </w:r>
      <w:r w:rsidRPr="00001259">
        <w:rPr>
          <w:rFonts w:ascii="Times New Roman" w:eastAsia="맑은 고딕" w:hAnsi="Times New Roman" w:cs="Times New Roman"/>
          <w:lang w:eastAsia="ko-KR"/>
        </w:rPr>
        <w:t>Lee</w:t>
      </w:r>
      <w:r w:rsidR="00BA4CFE" w:rsidRPr="00001259">
        <w:rPr>
          <w:rFonts w:ascii="Times New Roman" w:eastAsia="맑은 고딕" w:hAnsi="Times New Roman" w:cs="Times New Roman"/>
          <w:lang w:eastAsia="ko-KR"/>
        </w:rPr>
        <w:t xml:space="preserve"> </w:t>
      </w:r>
      <w:proofErr w:type="spellStart"/>
      <w:r w:rsidRPr="00001259">
        <w:rPr>
          <w:rFonts w:ascii="Times New Roman" w:eastAsia="맑은 고딕" w:hAnsi="Times New Roman" w:cs="Times New Roman"/>
          <w:lang w:eastAsia="ko-KR"/>
        </w:rPr>
        <w:t>JaeJun</w:t>
      </w:r>
      <w:proofErr w:type="spellEnd"/>
    </w:p>
    <w:p w14:paraId="677D56C2" w14:textId="62EE6B20" w:rsidR="00AA2D72" w:rsidRPr="00001259" w:rsidRDefault="00166244" w:rsidP="00A628A3">
      <w:pPr>
        <w:pStyle w:val="a7"/>
        <w:jc w:val="right"/>
        <w:rPr>
          <w:rFonts w:ascii="Times New Roman" w:hAnsi="Times New Roman" w:cs="Times New Roman"/>
          <w:lang w:eastAsia="ko-KR"/>
        </w:rPr>
      </w:pPr>
      <w:r w:rsidRPr="00001259">
        <w:rPr>
          <w:rFonts w:ascii="Times New Roman" w:hAnsi="Times New Roman" w:cs="Times New Roman"/>
          <w:lang w:eastAsia="ko-KR"/>
        </w:rPr>
        <w:t>Student ID: 2021313030</w:t>
      </w:r>
    </w:p>
    <w:p w14:paraId="2321573E" w14:textId="77777777" w:rsidR="00DA7501" w:rsidRPr="00001259" w:rsidRDefault="00000000">
      <w:pPr>
        <w:pStyle w:val="1"/>
        <w:rPr>
          <w:rFonts w:ascii="Times New Roman" w:eastAsia="맑은 고딕" w:hAnsi="Times New Roman" w:cs="Times New Roman"/>
          <w:lang w:eastAsia="ko-KR"/>
        </w:rPr>
      </w:pPr>
      <w:r w:rsidRPr="00001259">
        <w:rPr>
          <w:rFonts w:ascii="Times New Roman" w:hAnsi="Times New Roman" w:cs="Times New Roman"/>
        </w:rPr>
        <w:t>Abstract</w:t>
      </w:r>
    </w:p>
    <w:p w14:paraId="4D247B32" w14:textId="77777777" w:rsidR="00DA7501" w:rsidRPr="00001259" w:rsidRDefault="00DA7501" w:rsidP="00DA7501">
      <w:pPr>
        <w:pStyle w:val="a7"/>
        <w:rPr>
          <w:rFonts w:ascii="Times New Roman" w:hAnsi="Times New Roman" w:cs="Times New Roman"/>
          <w:lang w:eastAsia="ko-KR"/>
        </w:rPr>
      </w:pPr>
    </w:p>
    <w:p w14:paraId="074AAEEA" w14:textId="38A6AAC5" w:rsidR="00592071" w:rsidRPr="00001259" w:rsidRDefault="00DA7501" w:rsidP="00C84B0D">
      <w:pPr>
        <w:ind w:firstLineChars="100" w:firstLine="220"/>
        <w:rPr>
          <w:rFonts w:ascii="Times New Roman" w:eastAsia="맑은 고딕" w:hAnsi="Times New Roman" w:cs="Times New Roman"/>
          <w:lang w:eastAsia="ko-KR"/>
        </w:rPr>
      </w:pPr>
      <w:r w:rsidRPr="00001259">
        <w:rPr>
          <w:rFonts w:ascii="Times New Roman" w:hAnsi="Times New Roman" w:cs="Times New Roman"/>
        </w:rPr>
        <w:t xml:space="preserve">This project employs Uniform Cost Search and A* Search algorithms to solve a maze, visualized through </w:t>
      </w:r>
      <w:proofErr w:type="spellStart"/>
      <w:r w:rsidRPr="00001259">
        <w:rPr>
          <w:rFonts w:ascii="Times New Roman" w:hAnsi="Times New Roman" w:cs="Times New Roman"/>
        </w:rPr>
        <w:t>PyMaze</w:t>
      </w:r>
      <w:proofErr w:type="spellEnd"/>
      <w:r w:rsidRPr="00001259">
        <w:rPr>
          <w:rFonts w:ascii="Times New Roman" w:hAnsi="Times New Roman" w:cs="Times New Roman"/>
        </w:rPr>
        <w:t xml:space="preserve"> on a 20x20 grid generated via DFS backtracking. Initially, it visualizes each algorithm's search process, revealing exploration steps before highlighting the optimal path. The final visualization accentuates the chosen path with circles, displaying the associated costs. This concise showcase not only illustrates the algorithms' effectiveness but also emphasizes the cost considerations in maze solving, offering insights into algorithmic efficiency in navigational challenges.</w:t>
      </w:r>
    </w:p>
    <w:p w14:paraId="4BF5E000" w14:textId="0EA56D51" w:rsidR="00AA2D72" w:rsidRPr="00001259" w:rsidRDefault="00000000">
      <w:pPr>
        <w:pStyle w:val="1"/>
        <w:rPr>
          <w:rFonts w:ascii="Times New Roman" w:eastAsia="맑은 고딕" w:hAnsi="Times New Roman" w:cs="Times New Roman"/>
          <w:lang w:eastAsia="ko-KR"/>
        </w:rPr>
      </w:pPr>
      <w:r w:rsidRPr="00001259">
        <w:rPr>
          <w:rFonts w:ascii="Times New Roman" w:hAnsi="Times New Roman" w:cs="Times New Roman"/>
        </w:rPr>
        <w:t>Introduction</w:t>
      </w:r>
    </w:p>
    <w:p w14:paraId="1987A21D" w14:textId="77777777" w:rsidR="00A17A46" w:rsidRPr="00001259" w:rsidRDefault="00A17A46" w:rsidP="00A17A46">
      <w:pPr>
        <w:pStyle w:val="a7"/>
        <w:rPr>
          <w:rFonts w:ascii="Times New Roman" w:hAnsi="Times New Roman" w:cs="Times New Roman"/>
          <w:lang w:eastAsia="ko-KR"/>
        </w:rPr>
      </w:pPr>
    </w:p>
    <w:p w14:paraId="25A5FCCD" w14:textId="77777777" w:rsidR="00D82387" w:rsidRPr="00001259" w:rsidRDefault="00A17A46" w:rsidP="00A628A3">
      <w:pPr>
        <w:ind w:firstLineChars="100" w:firstLine="220"/>
        <w:rPr>
          <w:rFonts w:ascii="Times New Roman" w:eastAsia="맑은 고딕" w:hAnsi="Times New Roman" w:cs="Times New Roman"/>
          <w:lang w:eastAsia="ko-KR"/>
        </w:rPr>
      </w:pPr>
      <w:r w:rsidRPr="00001259">
        <w:rPr>
          <w:rFonts w:ascii="Times New Roman" w:eastAsia="맑은 고딕" w:hAnsi="Times New Roman" w:cs="Times New Roman"/>
          <w:lang w:eastAsia="ko-KR"/>
        </w:rPr>
        <w:t xml:space="preserve">This report explores how </w:t>
      </w:r>
      <w:r w:rsidR="00001733" w:rsidRPr="00001259">
        <w:rPr>
          <w:rFonts w:ascii="Times New Roman" w:eastAsia="맑은 고딕" w:hAnsi="Times New Roman" w:cs="Times New Roman"/>
          <w:lang w:eastAsia="ko-KR"/>
        </w:rPr>
        <w:t>I</w:t>
      </w:r>
      <w:r w:rsidRPr="00001259">
        <w:rPr>
          <w:rFonts w:ascii="Times New Roman" w:eastAsia="맑은 고딕" w:hAnsi="Times New Roman" w:cs="Times New Roman"/>
          <w:lang w:eastAsia="ko-KR"/>
        </w:rPr>
        <w:t xml:space="preserve"> used two methods, Uniform Cost Search and A* Search, to find the best path through a maze.</w:t>
      </w:r>
      <w:r w:rsidR="000424BD" w:rsidRPr="00001259">
        <w:rPr>
          <w:rFonts w:ascii="Times New Roman" w:eastAsia="맑은 고딕" w:hAnsi="Times New Roman" w:cs="Times New Roman"/>
          <w:lang w:eastAsia="ko-KR"/>
        </w:rPr>
        <w:t xml:space="preserve"> The m</w:t>
      </w:r>
      <w:r w:rsidRPr="00001259">
        <w:rPr>
          <w:rFonts w:ascii="Times New Roman" w:eastAsia="맑은 고딕" w:hAnsi="Times New Roman" w:cs="Times New Roman"/>
          <w:lang w:eastAsia="ko-KR"/>
        </w:rPr>
        <w:t xml:space="preserve">aze is a 20x20 </w:t>
      </w:r>
      <w:r w:rsidR="001941EE" w:rsidRPr="00001259">
        <w:rPr>
          <w:rFonts w:ascii="Times New Roman" w:eastAsia="맑은 고딕" w:hAnsi="Times New Roman" w:cs="Times New Roman"/>
          <w:lang w:eastAsia="ko-KR"/>
        </w:rPr>
        <w:t>grid and</w:t>
      </w:r>
      <w:r w:rsidRPr="00001259">
        <w:rPr>
          <w:rFonts w:ascii="Times New Roman" w:eastAsia="맑은 고딕" w:hAnsi="Times New Roman" w:cs="Times New Roman"/>
          <w:lang w:eastAsia="ko-KR"/>
        </w:rPr>
        <w:t xml:space="preserve"> moving up or down costs a little more (1.1) than moving side to side (0.9). </w:t>
      </w:r>
      <w:r w:rsidR="00682297" w:rsidRPr="00001259">
        <w:rPr>
          <w:rFonts w:ascii="Times New Roman" w:eastAsia="맑은 고딕" w:hAnsi="Times New Roman" w:cs="Times New Roman"/>
          <w:lang w:eastAsia="ko-KR"/>
        </w:rPr>
        <w:t>I</w:t>
      </w:r>
      <w:r w:rsidRPr="00001259">
        <w:rPr>
          <w:rFonts w:ascii="Times New Roman" w:eastAsia="맑은 고딕" w:hAnsi="Times New Roman" w:cs="Times New Roman"/>
          <w:lang w:eastAsia="ko-KR"/>
        </w:rPr>
        <w:t xml:space="preserve"> added these methods to </w:t>
      </w:r>
      <w:proofErr w:type="spellStart"/>
      <w:r w:rsidR="004A0B21" w:rsidRPr="00001259">
        <w:rPr>
          <w:rFonts w:ascii="Times New Roman" w:eastAsia="맑은 고딕" w:hAnsi="Times New Roman" w:cs="Times New Roman"/>
          <w:lang w:eastAsia="ko-KR"/>
        </w:rPr>
        <w:t>PyMaze</w:t>
      </w:r>
      <w:proofErr w:type="spellEnd"/>
      <w:r w:rsidRPr="00001259">
        <w:rPr>
          <w:rFonts w:ascii="Times New Roman" w:eastAsia="맑은 고딕" w:hAnsi="Times New Roman" w:cs="Times New Roman"/>
          <w:lang w:eastAsia="ko-KR"/>
        </w:rPr>
        <w:t xml:space="preserve"> that works with mazes.</w:t>
      </w:r>
      <w:r w:rsidR="00A628A3" w:rsidRPr="00001259">
        <w:rPr>
          <w:rFonts w:ascii="Times New Roman" w:eastAsia="맑은 고딕" w:hAnsi="Times New Roman" w:cs="Times New Roman"/>
          <w:lang w:eastAsia="ko-KR"/>
        </w:rPr>
        <w:t xml:space="preserve">   </w:t>
      </w:r>
    </w:p>
    <w:p w14:paraId="0CCD1935" w14:textId="77777777" w:rsidR="00D82387" w:rsidRPr="00001259" w:rsidRDefault="00A17A46" w:rsidP="00A628A3">
      <w:pPr>
        <w:ind w:firstLineChars="100" w:firstLine="220"/>
        <w:rPr>
          <w:rFonts w:ascii="Times New Roman" w:eastAsia="맑은 고딕" w:hAnsi="Times New Roman" w:cs="Times New Roman"/>
          <w:lang w:eastAsia="ko-KR"/>
        </w:rPr>
      </w:pPr>
      <w:r w:rsidRPr="00001259">
        <w:rPr>
          <w:rFonts w:ascii="Times New Roman" w:eastAsia="맑은 고딕" w:hAnsi="Times New Roman" w:cs="Times New Roman"/>
          <w:lang w:eastAsia="ko-KR"/>
        </w:rPr>
        <w:t>Uniform Cost Search looks for the cheapest path, thinking about how much each step costs. A* Search is a bit different because it tries to guess how far it is to the end, making it faster. It also uses the same step costs.</w:t>
      </w:r>
      <w:r w:rsidR="00A628A3" w:rsidRPr="00001259">
        <w:rPr>
          <w:rFonts w:ascii="Times New Roman" w:eastAsia="맑은 고딕" w:hAnsi="Times New Roman" w:cs="Times New Roman"/>
          <w:lang w:eastAsia="ko-KR"/>
        </w:rPr>
        <w:t xml:space="preserve"> </w:t>
      </w:r>
    </w:p>
    <w:p w14:paraId="2B85CFFC" w14:textId="6BE0092E" w:rsidR="00592071" w:rsidRPr="00001259" w:rsidRDefault="0051758D" w:rsidP="00A628A3">
      <w:pPr>
        <w:ind w:firstLineChars="100" w:firstLine="220"/>
        <w:rPr>
          <w:rFonts w:ascii="Times New Roman" w:eastAsia="맑은 고딕" w:hAnsi="Times New Roman" w:cs="Times New Roman"/>
          <w:lang w:eastAsia="ko-KR"/>
        </w:rPr>
      </w:pPr>
      <w:r w:rsidRPr="00001259">
        <w:rPr>
          <w:rFonts w:ascii="Times New Roman" w:eastAsia="맑은 고딕" w:hAnsi="Times New Roman" w:cs="Times New Roman"/>
          <w:lang w:eastAsia="ko-KR"/>
        </w:rPr>
        <w:t>I’</w:t>
      </w:r>
      <w:r w:rsidR="00A17A46" w:rsidRPr="00001259">
        <w:rPr>
          <w:rFonts w:ascii="Times New Roman" w:eastAsia="맑은 고딕" w:hAnsi="Times New Roman" w:cs="Times New Roman"/>
          <w:lang w:eastAsia="ko-KR"/>
        </w:rPr>
        <w:t xml:space="preserve">ll talk about how </w:t>
      </w:r>
      <w:r w:rsidR="003519E6" w:rsidRPr="00001259">
        <w:rPr>
          <w:rFonts w:ascii="Times New Roman" w:eastAsia="맑은 고딕" w:hAnsi="Times New Roman" w:cs="Times New Roman"/>
          <w:lang w:eastAsia="ko-KR"/>
        </w:rPr>
        <w:t>I</w:t>
      </w:r>
      <w:r w:rsidR="00A17A46" w:rsidRPr="00001259">
        <w:rPr>
          <w:rFonts w:ascii="Times New Roman" w:eastAsia="맑은 고딕" w:hAnsi="Times New Roman" w:cs="Times New Roman"/>
          <w:lang w:eastAsia="ko-KR"/>
        </w:rPr>
        <w:t xml:space="preserve"> put these methods into our program and compare them to see which one does better in finding a way through the maze. </w:t>
      </w:r>
      <w:r w:rsidR="00965555" w:rsidRPr="00001259">
        <w:rPr>
          <w:rFonts w:ascii="Times New Roman" w:eastAsia="맑은 고딕" w:hAnsi="Times New Roman" w:cs="Times New Roman"/>
          <w:lang w:eastAsia="ko-KR"/>
        </w:rPr>
        <w:t>I</w:t>
      </w:r>
      <w:r w:rsidR="00A17A46" w:rsidRPr="00001259">
        <w:rPr>
          <w:rFonts w:ascii="Times New Roman" w:eastAsia="맑은 고딕" w:hAnsi="Times New Roman" w:cs="Times New Roman"/>
          <w:lang w:eastAsia="ko-KR"/>
        </w:rPr>
        <w:t xml:space="preserve">'ll look at how many steps they take and how good the paths they find are. </w:t>
      </w:r>
    </w:p>
    <w:p w14:paraId="3FA2E024" w14:textId="77777777" w:rsidR="008A14C5" w:rsidRPr="00001259" w:rsidRDefault="008A14C5">
      <w:pPr>
        <w:rPr>
          <w:rFonts w:ascii="Times New Roman" w:eastAsiaTheme="majorEastAsia" w:hAnsi="Times New Roman" w:cs="Times New Roman"/>
          <w:b/>
          <w:bCs/>
          <w:color w:val="365F91" w:themeColor="accent1" w:themeShade="BF"/>
          <w:sz w:val="28"/>
          <w:szCs w:val="28"/>
          <w:lang w:eastAsia="ko-KR"/>
        </w:rPr>
      </w:pPr>
      <w:r w:rsidRPr="00001259">
        <w:rPr>
          <w:rFonts w:ascii="Times New Roman" w:hAnsi="Times New Roman" w:cs="Times New Roman"/>
          <w:lang w:eastAsia="ko-KR"/>
        </w:rPr>
        <w:br w:type="page"/>
      </w:r>
    </w:p>
    <w:p w14:paraId="49768EA6" w14:textId="53B77225" w:rsidR="00A367FB" w:rsidRPr="00001259" w:rsidRDefault="00CB070B">
      <w:pPr>
        <w:pStyle w:val="1"/>
        <w:rPr>
          <w:rFonts w:ascii="Times New Roman" w:eastAsia="맑은 고딕" w:hAnsi="Times New Roman" w:cs="Times New Roman"/>
          <w:lang w:eastAsia="ko-KR"/>
        </w:rPr>
      </w:pPr>
      <w:r w:rsidRPr="00001259">
        <w:rPr>
          <w:rFonts w:ascii="Times New Roman" w:hAnsi="Times New Roman" w:cs="Times New Roman"/>
          <w:lang w:eastAsia="ko-KR"/>
        </w:rPr>
        <w:lastRenderedPageBreak/>
        <w:t>Definition</w:t>
      </w:r>
    </w:p>
    <w:p w14:paraId="28FEB613" w14:textId="77777777" w:rsidR="007F14A9" w:rsidRPr="00001259" w:rsidRDefault="007F14A9" w:rsidP="003B33BC">
      <w:pPr>
        <w:pStyle w:val="a7"/>
        <w:rPr>
          <w:rFonts w:ascii="Times New Roman" w:hAnsi="Times New Roman" w:cs="Times New Roman"/>
          <w:lang w:eastAsia="ko-KR"/>
        </w:rPr>
      </w:pPr>
    </w:p>
    <w:p w14:paraId="246ACEC7" w14:textId="768DBE23" w:rsidR="003B33BC" w:rsidRPr="00001259" w:rsidRDefault="004A29F6" w:rsidP="007F14A9">
      <w:pPr>
        <w:rPr>
          <w:rFonts w:ascii="Times New Roman" w:eastAsia="맑은 고딕" w:hAnsi="Times New Roman" w:cs="Times New Roman"/>
          <w:lang w:eastAsia="ko-KR"/>
        </w:rPr>
      </w:pPr>
      <w:r w:rsidRPr="00001259">
        <w:rPr>
          <w:rFonts w:ascii="Times New Roman" w:eastAsia="맑은 고딕" w:hAnsi="Times New Roman" w:cs="Times New Roman"/>
          <w:b/>
          <w:bCs/>
          <w:lang w:eastAsia="ko-KR"/>
        </w:rPr>
        <w:t>Uniform Cost Search (UCS)</w:t>
      </w:r>
      <w:r w:rsidRPr="00001259">
        <w:rPr>
          <w:rFonts w:ascii="Times New Roman" w:eastAsia="맑은 고딕" w:hAnsi="Times New Roman" w:cs="Times New Roman"/>
          <w:lang w:eastAsia="ko-KR"/>
        </w:rPr>
        <w:t>: The algorithm that always finds the least cost path from a start node to a goal node, assuming that the cost of each step is non-</w:t>
      </w:r>
      <w:r w:rsidR="00A0726F" w:rsidRPr="00001259">
        <w:rPr>
          <w:rFonts w:ascii="Times New Roman" w:eastAsia="맑은 고딕" w:hAnsi="Times New Roman" w:cs="Times New Roman"/>
          <w:lang w:eastAsia="ko-KR"/>
        </w:rPr>
        <w:t>negative,</w:t>
      </w:r>
      <w:r w:rsidRPr="00001259">
        <w:rPr>
          <w:rFonts w:ascii="Times New Roman" w:eastAsia="맑은 고딕" w:hAnsi="Times New Roman" w:cs="Times New Roman"/>
          <w:lang w:eastAsia="ko-KR"/>
        </w:rPr>
        <w:t xml:space="preserve"> and all nodes are accessible.</w:t>
      </w:r>
    </w:p>
    <w:p w14:paraId="516EE2FB" w14:textId="445BBDED" w:rsidR="00D82387" w:rsidRPr="00001259" w:rsidRDefault="008A14C5">
      <w:pPr>
        <w:rPr>
          <w:rFonts w:ascii="Times New Roman" w:eastAsia="맑은 고딕" w:hAnsi="Times New Roman" w:cs="Times New Roman"/>
          <w:lang w:eastAsia="ko-KR"/>
        </w:rPr>
      </w:pPr>
      <w:r w:rsidRPr="00001259">
        <w:rPr>
          <w:rFonts w:ascii="Times New Roman" w:eastAsia="맑은 고딕" w:hAnsi="Times New Roman" w:cs="Times New Roman"/>
          <w:b/>
          <w:bCs/>
          <w:lang w:eastAsia="ko-KR"/>
        </w:rPr>
        <w:t>A* Search</w:t>
      </w:r>
      <w:r w:rsidRPr="00001259">
        <w:rPr>
          <w:rFonts w:ascii="Times New Roman" w:eastAsia="맑은 고딕" w:hAnsi="Times New Roman" w:cs="Times New Roman"/>
          <w:lang w:eastAsia="ko-KR"/>
        </w:rPr>
        <w:t>: The algorithm that finds the most efficient path from a start node to a goal node by combining the cost to reach a node and an estimate of the cost to reach the goal from that node.</w:t>
      </w:r>
    </w:p>
    <w:p w14:paraId="64556C18" w14:textId="638F0823" w:rsidR="00D82387" w:rsidRPr="00001259" w:rsidRDefault="008838D5" w:rsidP="007F14A9">
      <w:pPr>
        <w:rPr>
          <w:rFonts w:ascii="Times New Roman" w:eastAsia="맑은 고딕" w:hAnsi="Times New Roman" w:cs="Times New Roman"/>
          <w:lang w:eastAsia="ko-KR"/>
        </w:rPr>
      </w:pPr>
      <w:r w:rsidRPr="00001259">
        <w:rPr>
          <w:rFonts w:ascii="Times New Roman" w:eastAsia="맑은 고딕" w:hAnsi="Times New Roman" w:cs="Times New Roman"/>
          <w:b/>
          <w:bCs/>
          <w:lang w:eastAsia="ko-KR"/>
        </w:rPr>
        <w:t>Manhattan distance</w:t>
      </w:r>
      <w:r w:rsidRPr="00001259">
        <w:rPr>
          <w:rFonts w:ascii="Times New Roman" w:eastAsia="맑은 고딕" w:hAnsi="Times New Roman" w:cs="Times New Roman"/>
          <w:lang w:eastAsia="ko-KR"/>
        </w:rPr>
        <w:t>: The metric that calculates the total distance between two points in a grid-based system by summing the absolute differences of their x and y coordinates.</w:t>
      </w:r>
    </w:p>
    <w:p w14:paraId="5658C575" w14:textId="731613D7" w:rsidR="0045320E" w:rsidRPr="00001259" w:rsidRDefault="0045320E" w:rsidP="007F14A9">
      <w:pPr>
        <w:rPr>
          <w:rFonts w:ascii="Times New Roman" w:eastAsia="맑은 고딕" w:hAnsi="Times New Roman" w:cs="Times New Roman"/>
          <w:lang w:eastAsia="ko-KR"/>
        </w:rPr>
      </w:pPr>
      <w:r w:rsidRPr="00001259">
        <w:rPr>
          <w:rFonts w:ascii="Times New Roman" w:eastAsia="맑은 고딕" w:hAnsi="Times New Roman" w:cs="Times New Roman"/>
          <w:b/>
          <w:bCs/>
          <w:lang w:eastAsia="ko-KR"/>
        </w:rPr>
        <w:t>Step</w:t>
      </w:r>
      <w:r w:rsidRPr="00001259">
        <w:rPr>
          <w:rFonts w:ascii="Times New Roman" w:eastAsia="맑은 고딕" w:hAnsi="Times New Roman" w:cs="Times New Roman"/>
          <w:lang w:eastAsia="ko-KR"/>
        </w:rPr>
        <w:t>: The movement from one cell or position to an adjacent cell, counted as a single action taken by the search algorithm in its process of navigating from the start to the goal within the maze.</w:t>
      </w:r>
    </w:p>
    <w:p w14:paraId="4CE099D6" w14:textId="7E178E9A" w:rsidR="00C10AB8" w:rsidRPr="00001259" w:rsidRDefault="00C10AB8" w:rsidP="007F14A9">
      <w:pPr>
        <w:rPr>
          <w:rFonts w:ascii="Times New Roman" w:eastAsia="맑은 고딕" w:hAnsi="Times New Roman" w:cs="Times New Roman"/>
          <w:lang w:eastAsia="ko-KR"/>
        </w:rPr>
      </w:pPr>
      <w:r w:rsidRPr="00001259">
        <w:rPr>
          <w:rFonts w:ascii="Times New Roman" w:eastAsia="맑은 고딕" w:hAnsi="Times New Roman" w:cs="Times New Roman"/>
          <w:b/>
          <w:bCs/>
          <w:lang w:eastAsia="ko-KR"/>
        </w:rPr>
        <w:t>Cost</w:t>
      </w:r>
      <w:r w:rsidRPr="00001259">
        <w:rPr>
          <w:rFonts w:ascii="Times New Roman" w:eastAsia="맑은 고딕" w:hAnsi="Times New Roman" w:cs="Times New Roman"/>
          <w:lang w:eastAsia="ko-KR"/>
        </w:rPr>
        <w:t xml:space="preserve">: </w:t>
      </w:r>
      <w:r w:rsidRPr="00001259">
        <w:rPr>
          <w:rFonts w:ascii="Times New Roman" w:eastAsia="맑은 고딕" w:hAnsi="Times New Roman" w:cs="Times New Roman"/>
          <w:color w:val="0D0D0D"/>
          <w:shd w:val="clear" w:color="auto" w:fill="FFFFFF"/>
          <w:lang w:eastAsia="ko-KR"/>
        </w:rPr>
        <w:t>T</w:t>
      </w:r>
      <w:r w:rsidRPr="00001259">
        <w:rPr>
          <w:rFonts w:ascii="Times New Roman" w:hAnsi="Times New Roman" w:cs="Times New Roman"/>
          <w:color w:val="0D0D0D"/>
          <w:shd w:val="clear" w:color="auto" w:fill="FFFFFF"/>
        </w:rPr>
        <w:t>he cumulative value associated with traversing from the start position to the goal, calculated based on predetermined values assigned to each type of movement</w:t>
      </w:r>
      <w:r w:rsidR="009F5B0D" w:rsidRPr="00001259">
        <w:rPr>
          <w:rFonts w:ascii="Times New Roman" w:eastAsia="맑은 고딕" w:hAnsi="Times New Roman" w:cs="Times New Roman"/>
          <w:color w:val="0D0D0D"/>
          <w:shd w:val="clear" w:color="auto" w:fill="FFFFFF"/>
          <w:lang w:eastAsia="ko-KR"/>
        </w:rPr>
        <w:t>.</w:t>
      </w:r>
    </w:p>
    <w:p w14:paraId="26AA1172" w14:textId="77777777" w:rsidR="001908DF" w:rsidRPr="00001259" w:rsidRDefault="001908DF" w:rsidP="001908DF">
      <w:pPr>
        <w:rPr>
          <w:rFonts w:ascii="Times New Roman" w:eastAsia="맑은 고딕" w:hAnsi="Times New Roman" w:cs="Times New Roman"/>
          <w:lang w:eastAsia="ko-KR"/>
        </w:rPr>
      </w:pPr>
      <w:r w:rsidRPr="00001259">
        <w:rPr>
          <w:rFonts w:ascii="Times New Roman" w:eastAsia="맑은 고딕" w:hAnsi="Times New Roman" w:cs="Times New Roman"/>
          <w:b/>
          <w:bCs/>
          <w:lang w:eastAsia="ko-KR"/>
        </w:rPr>
        <w:t>Optimal path</w:t>
      </w:r>
      <w:r w:rsidRPr="00001259">
        <w:rPr>
          <w:rFonts w:ascii="Times New Roman" w:eastAsia="맑은 고딕" w:hAnsi="Times New Roman" w:cs="Times New Roman"/>
          <w:lang w:eastAsia="ko-KR"/>
        </w:rPr>
        <w:t xml:space="preserve">: </w:t>
      </w:r>
      <w:r w:rsidRPr="00001259">
        <w:rPr>
          <w:rFonts w:ascii="Times New Roman" w:hAnsi="Times New Roman" w:cs="Times New Roman"/>
          <w:color w:val="0D0D0D"/>
          <w:shd w:val="clear" w:color="auto" w:fill="FFFFFF"/>
        </w:rPr>
        <w:t>The most cost-effective route from the starting point to the goal within the maze, considering the predefined costs of vertical and horizontal movements.</w:t>
      </w:r>
    </w:p>
    <w:p w14:paraId="173D531C" w14:textId="27EFDC16" w:rsidR="001908DF" w:rsidRPr="00001259" w:rsidRDefault="001908DF" w:rsidP="007F14A9">
      <w:pPr>
        <w:rPr>
          <w:rFonts w:ascii="Times New Roman" w:eastAsia="맑은 고딕" w:hAnsi="Times New Roman" w:cs="Times New Roman"/>
          <w:lang w:eastAsia="ko-KR"/>
        </w:rPr>
      </w:pPr>
      <w:r w:rsidRPr="00001259">
        <w:rPr>
          <w:rFonts w:ascii="Times New Roman" w:eastAsia="맑은 고딕" w:hAnsi="Times New Roman" w:cs="Times New Roman"/>
          <w:b/>
          <w:bCs/>
          <w:lang w:eastAsia="ko-KR"/>
        </w:rPr>
        <w:t>Optimality</w:t>
      </w:r>
      <w:r w:rsidRPr="00001259">
        <w:rPr>
          <w:rFonts w:ascii="Times New Roman" w:eastAsia="맑은 고딕" w:hAnsi="Times New Roman" w:cs="Times New Roman"/>
          <w:lang w:eastAsia="ko-KR"/>
        </w:rPr>
        <w:t>: The strategy guaranteed to find the lowest cost path to a goal state.</w:t>
      </w:r>
    </w:p>
    <w:p w14:paraId="21ADBFB7" w14:textId="0061F813" w:rsidR="00AA2D72" w:rsidRPr="00001259" w:rsidRDefault="00000000">
      <w:pPr>
        <w:pStyle w:val="1"/>
        <w:rPr>
          <w:rFonts w:ascii="Times New Roman" w:eastAsia="맑은 고딕" w:hAnsi="Times New Roman" w:cs="Times New Roman"/>
          <w:lang w:eastAsia="ko-KR"/>
        </w:rPr>
      </w:pPr>
      <w:r w:rsidRPr="00001259">
        <w:rPr>
          <w:rFonts w:ascii="Times New Roman" w:hAnsi="Times New Roman" w:cs="Times New Roman"/>
        </w:rPr>
        <w:t>Methodology</w:t>
      </w:r>
    </w:p>
    <w:p w14:paraId="0CBF91AF" w14:textId="77777777" w:rsidR="00FF656F" w:rsidRPr="00001259" w:rsidRDefault="00FF656F" w:rsidP="00FF656F">
      <w:pPr>
        <w:pStyle w:val="a7"/>
        <w:rPr>
          <w:rFonts w:ascii="Times New Roman" w:hAnsi="Times New Roman" w:cs="Times New Roman"/>
          <w:lang w:eastAsia="ko-KR"/>
        </w:rPr>
      </w:pPr>
    </w:p>
    <w:p w14:paraId="2C448EBD" w14:textId="037A3A6D" w:rsidR="00FF656F" w:rsidRPr="00001259" w:rsidRDefault="00FF656F" w:rsidP="00FF656F">
      <w:pPr>
        <w:rPr>
          <w:rFonts w:ascii="Times New Roman" w:hAnsi="Times New Roman" w:cs="Times New Roman"/>
          <w:b/>
          <w:bCs/>
          <w:lang w:eastAsia="ko-KR"/>
        </w:rPr>
      </w:pPr>
      <w:r w:rsidRPr="00001259">
        <w:rPr>
          <w:rFonts w:ascii="Times New Roman" w:hAnsi="Times New Roman" w:cs="Times New Roman"/>
          <w:b/>
          <w:bCs/>
          <w:lang w:eastAsia="ko-KR"/>
        </w:rPr>
        <w:t>Maze Generation</w:t>
      </w:r>
    </w:p>
    <w:p w14:paraId="78E1955A" w14:textId="2DB7E6BA" w:rsidR="00F31B4B" w:rsidRPr="00001259" w:rsidRDefault="00FF656F" w:rsidP="00CA5C3F">
      <w:pPr>
        <w:ind w:firstLineChars="50" w:firstLine="110"/>
        <w:rPr>
          <w:rFonts w:ascii="Times New Roman" w:eastAsia="맑은 고딕" w:hAnsi="Times New Roman" w:cs="Times New Roman"/>
          <w:lang w:eastAsia="ko-KR"/>
        </w:rPr>
      </w:pPr>
      <w:r w:rsidRPr="00001259">
        <w:rPr>
          <w:rFonts w:ascii="Times New Roman" w:eastAsia="맑은 고딕" w:hAnsi="Times New Roman" w:cs="Times New Roman"/>
          <w:lang w:eastAsia="ko-KR"/>
        </w:rPr>
        <w:t>The maze used for testing was generated using a depth-first search backtracking algorithm on a 20x20 grid. Each cell in the grid represents a potential step for the algorithm. To ensure consistency and replicability, a fixed seed value was used during the maze generation process.</w:t>
      </w:r>
    </w:p>
    <w:p w14:paraId="758DE9F4" w14:textId="5DD41F0C" w:rsidR="00AA1A38" w:rsidRPr="00001259" w:rsidRDefault="00FF656F" w:rsidP="00FF656F">
      <w:pPr>
        <w:rPr>
          <w:rFonts w:ascii="Times New Roman" w:eastAsia="맑은 고딕" w:hAnsi="Times New Roman" w:cs="Times New Roman"/>
          <w:b/>
          <w:bCs/>
          <w:lang w:eastAsia="ko-KR"/>
        </w:rPr>
      </w:pPr>
      <w:r w:rsidRPr="00001259">
        <w:rPr>
          <w:rFonts w:ascii="Times New Roman" w:eastAsia="맑은 고딕" w:hAnsi="Times New Roman" w:cs="Times New Roman"/>
          <w:b/>
          <w:bCs/>
          <w:lang w:eastAsia="ko-KR"/>
        </w:rPr>
        <w:t>Cost Assignment</w:t>
      </w:r>
    </w:p>
    <w:p w14:paraId="7C5EB3F3" w14:textId="7CE4C8DD" w:rsidR="00FF656F" w:rsidRPr="00001259" w:rsidRDefault="00FF656F" w:rsidP="00CA5C3F">
      <w:pPr>
        <w:ind w:firstLineChars="50" w:firstLine="110"/>
        <w:rPr>
          <w:rFonts w:ascii="Times New Roman" w:eastAsia="맑은 고딕" w:hAnsi="Times New Roman" w:cs="Times New Roman"/>
          <w:lang w:eastAsia="ko-KR"/>
        </w:rPr>
      </w:pPr>
      <w:r w:rsidRPr="00001259">
        <w:rPr>
          <w:rFonts w:ascii="Times New Roman" w:eastAsia="맑은 고딕" w:hAnsi="Times New Roman" w:cs="Times New Roman"/>
          <w:lang w:eastAsia="ko-KR"/>
        </w:rPr>
        <w:t xml:space="preserve">Each horizontal step in the maze was assigned a cost of 0.9, and each vertical step a cost of 1.1. </w:t>
      </w:r>
      <w:r w:rsidR="00AA1A38" w:rsidRPr="00001259">
        <w:rPr>
          <w:rFonts w:ascii="Times New Roman" w:eastAsia="맑은 고딕" w:hAnsi="Times New Roman" w:cs="Times New Roman"/>
          <w:lang w:eastAsia="ko-KR"/>
        </w:rPr>
        <w:t>The cost of step used by each algorithm are all the same.</w:t>
      </w:r>
    </w:p>
    <w:p w14:paraId="34C33711" w14:textId="77777777" w:rsidR="00291B38" w:rsidRPr="00001259" w:rsidRDefault="00291B38" w:rsidP="00291B38">
      <w:pPr>
        <w:rPr>
          <w:rFonts w:ascii="Times New Roman" w:eastAsia="맑은 고딕" w:hAnsi="Times New Roman" w:cs="Times New Roman"/>
          <w:b/>
          <w:bCs/>
          <w:lang w:eastAsia="ko-KR"/>
        </w:rPr>
      </w:pPr>
      <w:r w:rsidRPr="00001259">
        <w:rPr>
          <w:rFonts w:ascii="Times New Roman" w:eastAsia="맑은 고딕" w:hAnsi="Times New Roman" w:cs="Times New Roman"/>
          <w:b/>
          <w:bCs/>
          <w:lang w:eastAsia="ko-KR"/>
        </w:rPr>
        <w:t>Uniform Cost Search (UCS) Implementation</w:t>
      </w:r>
    </w:p>
    <w:p w14:paraId="40244C86" w14:textId="77777777" w:rsidR="00291B38" w:rsidRPr="00001259" w:rsidRDefault="00291B38" w:rsidP="00CA5C3F">
      <w:pPr>
        <w:ind w:firstLineChars="50" w:firstLine="110"/>
        <w:rPr>
          <w:rFonts w:ascii="Times New Roman" w:eastAsia="맑은 고딕" w:hAnsi="Times New Roman" w:cs="Times New Roman"/>
          <w:lang w:eastAsia="ko-KR"/>
        </w:rPr>
      </w:pPr>
      <w:r w:rsidRPr="00001259">
        <w:rPr>
          <w:rFonts w:ascii="Times New Roman" w:eastAsia="맑은 고딕" w:hAnsi="Times New Roman" w:cs="Times New Roman"/>
          <w:lang w:eastAsia="ko-KR"/>
        </w:rPr>
        <w:t>The UCS algorithm was implemented with a priority queue to manage the frontier of exploration. The queue prioritizes nodes by the cumulative cost of reaching them from the start node, ensuring the algorithm always expands the least costly path available at any step.</w:t>
      </w:r>
    </w:p>
    <w:p w14:paraId="2F88F8F2" w14:textId="6B1DB381" w:rsidR="00291B38" w:rsidRPr="00001259" w:rsidRDefault="00FA1FE6" w:rsidP="00FF656F">
      <w:pPr>
        <w:rPr>
          <w:rFonts w:ascii="Times New Roman" w:eastAsia="맑은 고딕" w:hAnsi="Times New Roman" w:cs="Times New Roman"/>
          <w:b/>
          <w:bCs/>
          <w:lang w:eastAsia="ko-KR"/>
        </w:rPr>
      </w:pPr>
      <w:r w:rsidRPr="00001259">
        <w:rPr>
          <w:rFonts w:ascii="Times New Roman" w:eastAsia="맑은 고딕" w:hAnsi="Times New Roman" w:cs="Times New Roman"/>
          <w:b/>
          <w:bCs/>
          <w:lang w:eastAsia="ko-KR"/>
        </w:rPr>
        <w:t>Heuristic Function</w:t>
      </w:r>
    </w:p>
    <w:p w14:paraId="146E0AD9" w14:textId="6B9B8C42" w:rsidR="00FA1FE6" w:rsidRPr="00001259" w:rsidRDefault="00FA1FE6" w:rsidP="00CA5C3F">
      <w:pPr>
        <w:ind w:firstLineChars="50" w:firstLine="110"/>
        <w:rPr>
          <w:rFonts w:ascii="Times New Roman" w:eastAsia="맑은 고딕" w:hAnsi="Times New Roman" w:cs="Times New Roman"/>
          <w:lang w:eastAsia="ko-KR"/>
        </w:rPr>
      </w:pPr>
      <w:r w:rsidRPr="00001259">
        <w:rPr>
          <w:rFonts w:ascii="Times New Roman" w:eastAsia="맑은 고딕" w:hAnsi="Times New Roman" w:cs="Times New Roman"/>
          <w:lang w:eastAsia="ko-KR"/>
        </w:rPr>
        <w:t>For all nodes, the Manhattan distance to the target was calculated based on the absolute difference in grid coordinates, which reflects the cost difference between vertical and horizontal.</w:t>
      </w:r>
    </w:p>
    <w:p w14:paraId="582A7D04" w14:textId="6C806434" w:rsidR="00FF656F" w:rsidRPr="00001259" w:rsidRDefault="00FA1FE6" w:rsidP="00FF656F">
      <w:pPr>
        <w:rPr>
          <w:rFonts w:ascii="Times New Roman" w:eastAsia="맑은 고딕" w:hAnsi="Times New Roman" w:cs="Times New Roman"/>
          <w:b/>
          <w:bCs/>
          <w:lang w:eastAsia="ko-KR"/>
        </w:rPr>
      </w:pPr>
      <w:r w:rsidRPr="00001259">
        <w:rPr>
          <w:rFonts w:ascii="Times New Roman" w:eastAsia="맑은 고딕" w:hAnsi="Times New Roman" w:cs="Times New Roman"/>
          <w:lang w:eastAsia="ko-KR"/>
        </w:rPr>
        <w:br w:type="page"/>
      </w:r>
      <w:r w:rsidR="00FF656F" w:rsidRPr="00001259">
        <w:rPr>
          <w:rFonts w:ascii="Times New Roman" w:eastAsia="맑은 고딕" w:hAnsi="Times New Roman" w:cs="Times New Roman"/>
          <w:b/>
          <w:bCs/>
          <w:lang w:eastAsia="ko-KR"/>
        </w:rPr>
        <w:lastRenderedPageBreak/>
        <w:t>A* Search Implementation</w:t>
      </w:r>
    </w:p>
    <w:p w14:paraId="23915025" w14:textId="43E223B2" w:rsidR="00FF656F" w:rsidRPr="00001259" w:rsidRDefault="00FF656F" w:rsidP="00CA5C3F">
      <w:pPr>
        <w:ind w:firstLineChars="50" w:firstLine="110"/>
        <w:rPr>
          <w:rFonts w:ascii="Times New Roman" w:eastAsia="맑은 고딕" w:hAnsi="Times New Roman" w:cs="Times New Roman"/>
          <w:lang w:eastAsia="ko-KR"/>
        </w:rPr>
      </w:pPr>
      <w:r w:rsidRPr="00001259">
        <w:rPr>
          <w:rFonts w:ascii="Times New Roman" w:eastAsia="맑은 고딕" w:hAnsi="Times New Roman" w:cs="Times New Roman"/>
          <w:lang w:eastAsia="ko-KR"/>
        </w:rPr>
        <w:t xml:space="preserve">The A* Search algorithm was similarly implemented with a priority queue, with nodes prioritized by the sum of the cost to reach them and an estimated cost to reach the goal </w:t>
      </w:r>
      <w:r w:rsidR="00EF0049" w:rsidRPr="00001259">
        <w:rPr>
          <w:rFonts w:ascii="Times New Roman" w:eastAsia="맑은 고딕" w:hAnsi="Times New Roman" w:cs="Times New Roman"/>
          <w:lang w:eastAsia="ko-KR"/>
        </w:rPr>
        <w:t xml:space="preserve">using </w:t>
      </w:r>
      <w:r w:rsidRPr="00001259">
        <w:rPr>
          <w:rFonts w:ascii="Times New Roman" w:eastAsia="맑은 고딕" w:hAnsi="Times New Roman" w:cs="Times New Roman"/>
          <w:lang w:eastAsia="ko-KR"/>
        </w:rPr>
        <w:t>heuristic</w:t>
      </w:r>
      <w:r w:rsidR="00EF0049" w:rsidRPr="00001259">
        <w:rPr>
          <w:rFonts w:ascii="Times New Roman" w:eastAsia="맑은 고딕" w:hAnsi="Times New Roman" w:cs="Times New Roman"/>
          <w:lang w:eastAsia="ko-KR"/>
        </w:rPr>
        <w:t xml:space="preserve"> function</w:t>
      </w:r>
      <w:r w:rsidRPr="00001259">
        <w:rPr>
          <w:rFonts w:ascii="Times New Roman" w:eastAsia="맑은 고딕" w:hAnsi="Times New Roman" w:cs="Times New Roman"/>
          <w:lang w:eastAsia="ko-KR"/>
        </w:rPr>
        <w:t xml:space="preserve">. </w:t>
      </w:r>
    </w:p>
    <w:p w14:paraId="18BC6ED7" w14:textId="4B845333" w:rsidR="00FF656F" w:rsidRPr="00001259" w:rsidRDefault="00FF656F" w:rsidP="00FF656F">
      <w:pPr>
        <w:rPr>
          <w:rFonts w:ascii="Times New Roman" w:eastAsia="맑은 고딕" w:hAnsi="Times New Roman" w:cs="Times New Roman"/>
          <w:b/>
          <w:bCs/>
          <w:lang w:eastAsia="ko-KR"/>
        </w:rPr>
      </w:pPr>
      <w:r w:rsidRPr="00001259">
        <w:rPr>
          <w:rFonts w:ascii="Times New Roman" w:eastAsia="맑은 고딕" w:hAnsi="Times New Roman" w:cs="Times New Roman"/>
          <w:b/>
          <w:bCs/>
          <w:lang w:eastAsia="ko-KR"/>
        </w:rPr>
        <w:t>Testing and Evaluation</w:t>
      </w:r>
    </w:p>
    <w:p w14:paraId="2AF74EF1" w14:textId="2E78981B" w:rsidR="00FF656F" w:rsidRPr="00001259" w:rsidRDefault="00FF656F" w:rsidP="00CA5C3F">
      <w:pPr>
        <w:ind w:firstLineChars="50" w:firstLine="110"/>
        <w:rPr>
          <w:rFonts w:ascii="Times New Roman" w:eastAsia="맑은 고딕" w:hAnsi="Times New Roman" w:cs="Times New Roman"/>
          <w:lang w:eastAsia="ko-KR"/>
        </w:rPr>
      </w:pPr>
      <w:r w:rsidRPr="00001259">
        <w:rPr>
          <w:rFonts w:ascii="Times New Roman" w:eastAsia="맑은 고딕" w:hAnsi="Times New Roman" w:cs="Times New Roman"/>
          <w:lang w:eastAsia="ko-KR"/>
        </w:rPr>
        <w:t>Both algorithms were tested on the same set of mazes to compare their efficiency, effectiveness, and cost of the optimal path. The primary metrics for evaluation were:</w:t>
      </w:r>
    </w:p>
    <w:p w14:paraId="09D3EC2A" w14:textId="77777777" w:rsidR="00F9755E" w:rsidRPr="00001259" w:rsidRDefault="00FF656F" w:rsidP="00F9755E">
      <w:pPr>
        <w:rPr>
          <w:rFonts w:ascii="Times New Roman" w:eastAsia="맑은 고딕" w:hAnsi="Times New Roman" w:cs="Times New Roman"/>
          <w:b/>
          <w:bCs/>
          <w:lang w:eastAsia="ko-KR"/>
        </w:rPr>
      </w:pPr>
      <w:r w:rsidRPr="00001259">
        <w:rPr>
          <w:rFonts w:ascii="Times New Roman" w:eastAsia="맑은 고딕" w:hAnsi="Times New Roman" w:cs="Times New Roman"/>
          <w:b/>
          <w:bCs/>
          <w:lang w:eastAsia="ko-KR"/>
        </w:rPr>
        <w:t>Visualization</w:t>
      </w:r>
    </w:p>
    <w:p w14:paraId="2FEDC862" w14:textId="01ED2177" w:rsidR="00F9755E" w:rsidRPr="00001259" w:rsidRDefault="00F9755E" w:rsidP="00CA5C3F">
      <w:pPr>
        <w:ind w:firstLineChars="50" w:firstLine="110"/>
        <w:rPr>
          <w:rFonts w:ascii="Times New Roman" w:eastAsia="맑은 고딕" w:hAnsi="Times New Roman" w:cs="Times New Roman"/>
          <w:lang w:eastAsia="ko-KR"/>
        </w:rPr>
      </w:pPr>
      <w:r w:rsidRPr="00001259">
        <w:rPr>
          <w:rFonts w:ascii="Times New Roman" w:eastAsia="맑은 고딕" w:hAnsi="Times New Roman" w:cs="Times New Roman"/>
          <w:lang w:eastAsia="ko-KR"/>
        </w:rPr>
        <w:t>To aid in the qualitative assessment of each algorithm's pathfinding capability, visualizations were generated showing the explored paths, search steps, and the optimal path highlighted. Additionally, the final visualization presents each path with the optimal path and its associated cost highlighted using circles, offering a comprehensive view of the algorithm's performance.</w:t>
      </w:r>
    </w:p>
    <w:p w14:paraId="25C72A0B" w14:textId="325CDF42" w:rsidR="00F31B4B" w:rsidRPr="00001259" w:rsidRDefault="00F31B4B" w:rsidP="00F31B4B">
      <w:pPr>
        <w:pStyle w:val="1"/>
        <w:rPr>
          <w:rFonts w:ascii="Times New Roman" w:hAnsi="Times New Roman" w:cs="Times New Roman"/>
        </w:rPr>
      </w:pPr>
      <w:r w:rsidRPr="00001259">
        <w:rPr>
          <w:rFonts w:ascii="Times New Roman" w:hAnsi="Times New Roman" w:cs="Times New Roman"/>
        </w:rPr>
        <w:t>Implementation Details</w:t>
      </w:r>
    </w:p>
    <w:p w14:paraId="66AE62BE" w14:textId="6C03CDCB" w:rsidR="00AF5AC4" w:rsidRPr="00001259" w:rsidRDefault="00AF5AC4" w:rsidP="00AF5AC4">
      <w:pPr>
        <w:pStyle w:val="a7"/>
        <w:rPr>
          <w:rFonts w:ascii="Times New Roman" w:hAnsi="Times New Roman" w:cs="Times New Roman"/>
          <w:b/>
          <w:bCs/>
        </w:rPr>
      </w:pPr>
    </w:p>
    <w:p w14:paraId="35971A02" w14:textId="4C0D97FF" w:rsidR="00AF5AC4" w:rsidRPr="00001259" w:rsidRDefault="009718FE" w:rsidP="00000433">
      <w:pPr>
        <w:pStyle w:val="31"/>
        <w:rPr>
          <w:rFonts w:ascii="Times New Roman" w:hAnsi="Times New Roman" w:cs="Times New Roman"/>
        </w:rPr>
      </w:pPr>
      <w:r w:rsidRPr="00001259">
        <w:rPr>
          <w:rFonts w:ascii="Times New Roman" w:hAnsi="Times New Roman" w:cs="Times New Roman"/>
        </w:rPr>
        <w:t>examples/</w:t>
      </w:r>
      <w:r w:rsidR="00AF5AC4" w:rsidRPr="00001259">
        <w:rPr>
          <w:rFonts w:ascii="Times New Roman" w:hAnsi="Times New Roman" w:cs="Times New Roman"/>
        </w:rPr>
        <w:t>solve_a_star_search.py</w:t>
      </w:r>
    </w:p>
    <w:p w14:paraId="7B5C3F81" w14:textId="77777777" w:rsidR="00EF5CCC" w:rsidRPr="00EF5CCC" w:rsidRDefault="00EF5CCC" w:rsidP="00EF5CC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굴림체" w:hAnsi="Times New Roman" w:cs="Times New Roman"/>
          <w:color w:val="000000"/>
          <w:spacing w:val="4"/>
          <w:sz w:val="20"/>
          <w:szCs w:val="20"/>
          <w:lang w:eastAsia="ko-KR"/>
        </w:rPr>
      </w:pPr>
      <w:r w:rsidRPr="00EF5CCC">
        <w:rPr>
          <w:rFonts w:ascii="Times New Roman" w:eastAsia="굴림체" w:hAnsi="Times New Roman" w:cs="Times New Roman"/>
          <w:b/>
          <w:bCs/>
          <w:color w:val="008000"/>
          <w:spacing w:val="4"/>
          <w:sz w:val="20"/>
          <w:szCs w:val="20"/>
          <w:lang w:eastAsia="ko-KR"/>
        </w:rPr>
        <w:t>from</w:t>
      </w:r>
      <w:r w:rsidRPr="00EF5CCC">
        <w:rPr>
          <w:rFonts w:ascii="Times New Roman" w:eastAsia="굴림체" w:hAnsi="Times New Roman" w:cs="Times New Roman"/>
          <w:color w:val="000000"/>
          <w:spacing w:val="4"/>
          <w:sz w:val="20"/>
          <w:szCs w:val="20"/>
          <w:lang w:eastAsia="ko-KR"/>
        </w:rPr>
        <w:t xml:space="preserve"> </w:t>
      </w:r>
      <w:r w:rsidRPr="00EF5CCC">
        <w:rPr>
          <w:rFonts w:ascii="Times New Roman" w:eastAsia="굴림체" w:hAnsi="Times New Roman" w:cs="Times New Roman"/>
          <w:b/>
          <w:bCs/>
          <w:color w:val="0000FF"/>
          <w:spacing w:val="4"/>
          <w:sz w:val="20"/>
          <w:szCs w:val="20"/>
          <w:lang w:eastAsia="ko-KR"/>
        </w:rPr>
        <w:t>__future__</w:t>
      </w:r>
      <w:r w:rsidRPr="00EF5CCC">
        <w:rPr>
          <w:rFonts w:ascii="Times New Roman" w:eastAsia="굴림체" w:hAnsi="Times New Roman" w:cs="Times New Roman"/>
          <w:color w:val="000000"/>
          <w:spacing w:val="4"/>
          <w:sz w:val="20"/>
          <w:szCs w:val="20"/>
          <w:lang w:eastAsia="ko-KR"/>
        </w:rPr>
        <w:t xml:space="preserve"> </w:t>
      </w:r>
      <w:r w:rsidRPr="00EF5CCC">
        <w:rPr>
          <w:rFonts w:ascii="Times New Roman" w:eastAsia="굴림체" w:hAnsi="Times New Roman" w:cs="Times New Roman"/>
          <w:b/>
          <w:bCs/>
          <w:color w:val="008000"/>
          <w:spacing w:val="4"/>
          <w:sz w:val="20"/>
          <w:szCs w:val="20"/>
          <w:lang w:eastAsia="ko-KR"/>
        </w:rPr>
        <w:t>import</w:t>
      </w:r>
      <w:r w:rsidRPr="00EF5CCC">
        <w:rPr>
          <w:rFonts w:ascii="Times New Roman" w:eastAsia="굴림체" w:hAnsi="Times New Roman" w:cs="Times New Roman"/>
          <w:color w:val="000000"/>
          <w:spacing w:val="4"/>
          <w:sz w:val="20"/>
          <w:szCs w:val="20"/>
          <w:lang w:eastAsia="ko-KR"/>
        </w:rPr>
        <w:t xml:space="preserve"> </w:t>
      </w:r>
      <w:proofErr w:type="spellStart"/>
      <w:r w:rsidRPr="00EF5CCC">
        <w:rPr>
          <w:rFonts w:ascii="Times New Roman" w:eastAsia="굴림체" w:hAnsi="Times New Roman" w:cs="Times New Roman"/>
          <w:color w:val="000000"/>
          <w:spacing w:val="4"/>
          <w:sz w:val="20"/>
          <w:szCs w:val="20"/>
          <w:lang w:eastAsia="ko-KR"/>
        </w:rPr>
        <w:t>absolute_import</w:t>
      </w:r>
      <w:proofErr w:type="spellEnd"/>
    </w:p>
    <w:p w14:paraId="1CFD4016" w14:textId="77777777" w:rsidR="00EF5CCC" w:rsidRPr="00EF5CCC" w:rsidRDefault="00EF5CCC" w:rsidP="00EF5CC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굴림체" w:hAnsi="Times New Roman" w:cs="Times New Roman"/>
          <w:color w:val="000000"/>
          <w:spacing w:val="4"/>
          <w:sz w:val="20"/>
          <w:szCs w:val="20"/>
          <w:lang w:eastAsia="ko-KR"/>
        </w:rPr>
      </w:pPr>
      <w:r w:rsidRPr="00EF5CCC">
        <w:rPr>
          <w:rFonts w:ascii="Times New Roman" w:eastAsia="굴림체" w:hAnsi="Times New Roman" w:cs="Times New Roman"/>
          <w:b/>
          <w:bCs/>
          <w:color w:val="008000"/>
          <w:spacing w:val="4"/>
          <w:sz w:val="20"/>
          <w:szCs w:val="20"/>
          <w:lang w:eastAsia="ko-KR"/>
        </w:rPr>
        <w:t>from</w:t>
      </w:r>
      <w:r w:rsidRPr="00EF5CCC">
        <w:rPr>
          <w:rFonts w:ascii="Times New Roman" w:eastAsia="굴림체" w:hAnsi="Times New Roman" w:cs="Times New Roman"/>
          <w:color w:val="000000"/>
          <w:spacing w:val="4"/>
          <w:sz w:val="20"/>
          <w:szCs w:val="20"/>
          <w:lang w:eastAsia="ko-KR"/>
        </w:rPr>
        <w:t xml:space="preserve"> </w:t>
      </w:r>
      <w:proofErr w:type="spellStart"/>
      <w:proofErr w:type="gramStart"/>
      <w:r w:rsidRPr="00EF5CCC">
        <w:rPr>
          <w:rFonts w:ascii="Times New Roman" w:eastAsia="굴림체" w:hAnsi="Times New Roman" w:cs="Times New Roman"/>
          <w:b/>
          <w:bCs/>
          <w:color w:val="0000FF"/>
          <w:spacing w:val="4"/>
          <w:sz w:val="20"/>
          <w:szCs w:val="20"/>
          <w:lang w:eastAsia="ko-KR"/>
        </w:rPr>
        <w:t>src.maze</w:t>
      </w:r>
      <w:proofErr w:type="gramEnd"/>
      <w:r w:rsidRPr="00EF5CCC">
        <w:rPr>
          <w:rFonts w:ascii="Times New Roman" w:eastAsia="굴림체" w:hAnsi="Times New Roman" w:cs="Times New Roman"/>
          <w:b/>
          <w:bCs/>
          <w:color w:val="0000FF"/>
          <w:spacing w:val="4"/>
          <w:sz w:val="20"/>
          <w:szCs w:val="20"/>
          <w:lang w:eastAsia="ko-KR"/>
        </w:rPr>
        <w:t>_manager</w:t>
      </w:r>
      <w:proofErr w:type="spellEnd"/>
      <w:r w:rsidRPr="00EF5CCC">
        <w:rPr>
          <w:rFonts w:ascii="Times New Roman" w:eastAsia="굴림체" w:hAnsi="Times New Roman" w:cs="Times New Roman"/>
          <w:color w:val="000000"/>
          <w:spacing w:val="4"/>
          <w:sz w:val="20"/>
          <w:szCs w:val="20"/>
          <w:lang w:eastAsia="ko-KR"/>
        </w:rPr>
        <w:t xml:space="preserve"> </w:t>
      </w:r>
      <w:r w:rsidRPr="00EF5CCC">
        <w:rPr>
          <w:rFonts w:ascii="Times New Roman" w:eastAsia="굴림체" w:hAnsi="Times New Roman" w:cs="Times New Roman"/>
          <w:b/>
          <w:bCs/>
          <w:color w:val="008000"/>
          <w:spacing w:val="4"/>
          <w:sz w:val="20"/>
          <w:szCs w:val="20"/>
          <w:lang w:eastAsia="ko-KR"/>
        </w:rPr>
        <w:t>import</w:t>
      </w:r>
      <w:r w:rsidRPr="00EF5CCC">
        <w:rPr>
          <w:rFonts w:ascii="Times New Roman" w:eastAsia="굴림체" w:hAnsi="Times New Roman" w:cs="Times New Roman"/>
          <w:color w:val="000000"/>
          <w:spacing w:val="4"/>
          <w:sz w:val="20"/>
          <w:szCs w:val="20"/>
          <w:lang w:eastAsia="ko-KR"/>
        </w:rPr>
        <w:t xml:space="preserve"> </w:t>
      </w:r>
      <w:proofErr w:type="spellStart"/>
      <w:r w:rsidRPr="00EF5CCC">
        <w:rPr>
          <w:rFonts w:ascii="Times New Roman" w:eastAsia="굴림체" w:hAnsi="Times New Roman" w:cs="Times New Roman"/>
          <w:color w:val="000000"/>
          <w:spacing w:val="4"/>
          <w:sz w:val="20"/>
          <w:szCs w:val="20"/>
          <w:lang w:eastAsia="ko-KR"/>
        </w:rPr>
        <w:t>MazeManager</w:t>
      </w:r>
      <w:proofErr w:type="spellEnd"/>
    </w:p>
    <w:p w14:paraId="3A904803" w14:textId="77777777" w:rsidR="00EF5CCC" w:rsidRPr="00EF5CCC" w:rsidRDefault="00EF5CCC" w:rsidP="00EF5CC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굴림체" w:hAnsi="Times New Roman" w:cs="Times New Roman"/>
          <w:color w:val="000000"/>
          <w:spacing w:val="4"/>
          <w:sz w:val="20"/>
          <w:szCs w:val="20"/>
          <w:lang w:eastAsia="ko-KR"/>
        </w:rPr>
      </w:pPr>
    </w:p>
    <w:p w14:paraId="4C276186" w14:textId="77777777" w:rsidR="00EF5CCC" w:rsidRPr="00EF5CCC" w:rsidRDefault="00EF5CCC" w:rsidP="00EF5CC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굴림체" w:hAnsi="Times New Roman" w:cs="Times New Roman"/>
          <w:color w:val="000000"/>
          <w:spacing w:val="4"/>
          <w:sz w:val="20"/>
          <w:szCs w:val="20"/>
          <w:lang w:eastAsia="ko-KR"/>
        </w:rPr>
      </w:pPr>
      <w:r w:rsidRPr="00EF5CCC">
        <w:rPr>
          <w:rFonts w:ascii="Times New Roman" w:eastAsia="굴림체" w:hAnsi="Times New Roman" w:cs="Times New Roman"/>
          <w:b/>
          <w:bCs/>
          <w:color w:val="008000"/>
          <w:spacing w:val="4"/>
          <w:sz w:val="20"/>
          <w:szCs w:val="20"/>
          <w:lang w:eastAsia="ko-KR"/>
        </w:rPr>
        <w:t>if</w:t>
      </w:r>
      <w:r w:rsidRPr="00EF5CCC">
        <w:rPr>
          <w:rFonts w:ascii="Times New Roman" w:eastAsia="굴림체" w:hAnsi="Times New Roman" w:cs="Times New Roman"/>
          <w:color w:val="000000"/>
          <w:spacing w:val="4"/>
          <w:sz w:val="20"/>
          <w:szCs w:val="20"/>
          <w:lang w:eastAsia="ko-KR"/>
        </w:rPr>
        <w:t xml:space="preserve"> </w:t>
      </w:r>
      <w:r w:rsidRPr="00EF5CCC">
        <w:rPr>
          <w:rFonts w:ascii="Times New Roman" w:eastAsia="굴림체" w:hAnsi="Times New Roman" w:cs="Times New Roman"/>
          <w:color w:val="19177C"/>
          <w:spacing w:val="4"/>
          <w:sz w:val="20"/>
          <w:szCs w:val="20"/>
          <w:lang w:eastAsia="ko-KR"/>
        </w:rPr>
        <w:t>__name__</w:t>
      </w:r>
      <w:r w:rsidRPr="00EF5CCC">
        <w:rPr>
          <w:rFonts w:ascii="Times New Roman" w:eastAsia="굴림체" w:hAnsi="Times New Roman" w:cs="Times New Roman"/>
          <w:color w:val="000000"/>
          <w:spacing w:val="4"/>
          <w:sz w:val="20"/>
          <w:szCs w:val="20"/>
          <w:lang w:eastAsia="ko-KR"/>
        </w:rPr>
        <w:t xml:space="preserve"> </w:t>
      </w:r>
      <w:r w:rsidRPr="00EF5CCC">
        <w:rPr>
          <w:rFonts w:ascii="Times New Roman" w:eastAsia="굴림체" w:hAnsi="Times New Roman" w:cs="Times New Roman"/>
          <w:color w:val="666666"/>
          <w:spacing w:val="4"/>
          <w:sz w:val="20"/>
          <w:szCs w:val="20"/>
          <w:lang w:eastAsia="ko-KR"/>
        </w:rPr>
        <w:t>==</w:t>
      </w:r>
      <w:r w:rsidRPr="00EF5CCC">
        <w:rPr>
          <w:rFonts w:ascii="Times New Roman" w:eastAsia="굴림체" w:hAnsi="Times New Roman" w:cs="Times New Roman"/>
          <w:color w:val="000000"/>
          <w:spacing w:val="4"/>
          <w:sz w:val="20"/>
          <w:szCs w:val="20"/>
          <w:lang w:eastAsia="ko-KR"/>
        </w:rPr>
        <w:t xml:space="preserve"> </w:t>
      </w:r>
      <w:r w:rsidRPr="00EF5CCC">
        <w:rPr>
          <w:rFonts w:ascii="Times New Roman" w:eastAsia="굴림체" w:hAnsi="Times New Roman" w:cs="Times New Roman"/>
          <w:color w:val="BA2121"/>
          <w:spacing w:val="4"/>
          <w:sz w:val="20"/>
          <w:szCs w:val="20"/>
          <w:lang w:eastAsia="ko-KR"/>
        </w:rPr>
        <w:t>"__main__"</w:t>
      </w:r>
      <w:r w:rsidRPr="00EF5CCC">
        <w:rPr>
          <w:rFonts w:ascii="Times New Roman" w:eastAsia="굴림체" w:hAnsi="Times New Roman" w:cs="Times New Roman"/>
          <w:color w:val="000000"/>
          <w:spacing w:val="4"/>
          <w:sz w:val="20"/>
          <w:szCs w:val="20"/>
          <w:lang w:eastAsia="ko-KR"/>
        </w:rPr>
        <w:t>:</w:t>
      </w:r>
    </w:p>
    <w:p w14:paraId="1DD521A1" w14:textId="77777777" w:rsidR="00EF5CCC" w:rsidRPr="00EF5CCC" w:rsidRDefault="00EF5CCC" w:rsidP="00EF5CC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굴림체" w:hAnsi="Times New Roman" w:cs="Times New Roman"/>
          <w:color w:val="000000"/>
          <w:spacing w:val="4"/>
          <w:sz w:val="20"/>
          <w:szCs w:val="20"/>
          <w:lang w:eastAsia="ko-KR"/>
        </w:rPr>
      </w:pPr>
    </w:p>
    <w:p w14:paraId="1477F010" w14:textId="77777777" w:rsidR="00EF5CCC" w:rsidRPr="00EF5CCC" w:rsidRDefault="00EF5CCC" w:rsidP="00EF5CC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굴림체" w:hAnsi="Times New Roman" w:cs="Times New Roman"/>
          <w:color w:val="000000"/>
          <w:spacing w:val="4"/>
          <w:sz w:val="20"/>
          <w:szCs w:val="20"/>
          <w:lang w:eastAsia="ko-KR"/>
        </w:rPr>
      </w:pPr>
      <w:r w:rsidRPr="00EF5CCC">
        <w:rPr>
          <w:rFonts w:ascii="Times New Roman" w:eastAsia="굴림체" w:hAnsi="Times New Roman" w:cs="Times New Roman"/>
          <w:color w:val="000000"/>
          <w:spacing w:val="4"/>
          <w:sz w:val="20"/>
          <w:szCs w:val="20"/>
          <w:lang w:eastAsia="ko-KR"/>
        </w:rPr>
        <w:t xml:space="preserve">    </w:t>
      </w:r>
      <w:r w:rsidRPr="00EF5CCC">
        <w:rPr>
          <w:rFonts w:ascii="Times New Roman" w:eastAsia="굴림체" w:hAnsi="Times New Roman" w:cs="Times New Roman"/>
          <w:i/>
          <w:iCs/>
          <w:color w:val="3D7B7B"/>
          <w:spacing w:val="4"/>
          <w:sz w:val="20"/>
          <w:szCs w:val="20"/>
          <w:lang w:eastAsia="ko-KR"/>
        </w:rPr>
        <w:t># Create the manager</w:t>
      </w:r>
    </w:p>
    <w:p w14:paraId="58414FBB" w14:textId="77777777" w:rsidR="00EF5CCC" w:rsidRPr="00EF5CCC" w:rsidRDefault="00EF5CCC" w:rsidP="00EF5CC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굴림체" w:hAnsi="Times New Roman" w:cs="Times New Roman"/>
          <w:color w:val="000000"/>
          <w:spacing w:val="4"/>
          <w:sz w:val="20"/>
          <w:szCs w:val="20"/>
          <w:lang w:eastAsia="ko-KR"/>
        </w:rPr>
      </w:pPr>
      <w:r w:rsidRPr="00EF5CCC">
        <w:rPr>
          <w:rFonts w:ascii="Times New Roman" w:eastAsia="굴림체" w:hAnsi="Times New Roman" w:cs="Times New Roman"/>
          <w:color w:val="000000"/>
          <w:spacing w:val="4"/>
          <w:sz w:val="20"/>
          <w:szCs w:val="20"/>
          <w:lang w:eastAsia="ko-KR"/>
        </w:rPr>
        <w:t xml:space="preserve">    manager </w:t>
      </w:r>
      <w:r w:rsidRPr="00EF5CCC">
        <w:rPr>
          <w:rFonts w:ascii="Times New Roman" w:eastAsia="굴림체" w:hAnsi="Times New Roman" w:cs="Times New Roman"/>
          <w:color w:val="666666"/>
          <w:spacing w:val="4"/>
          <w:sz w:val="20"/>
          <w:szCs w:val="20"/>
          <w:lang w:eastAsia="ko-KR"/>
        </w:rPr>
        <w:t>=</w:t>
      </w:r>
      <w:r w:rsidRPr="00EF5CCC">
        <w:rPr>
          <w:rFonts w:ascii="Times New Roman" w:eastAsia="굴림체" w:hAnsi="Times New Roman" w:cs="Times New Roman"/>
          <w:color w:val="000000"/>
          <w:spacing w:val="4"/>
          <w:sz w:val="20"/>
          <w:szCs w:val="20"/>
          <w:lang w:eastAsia="ko-KR"/>
        </w:rPr>
        <w:t xml:space="preserve"> </w:t>
      </w:r>
      <w:proofErr w:type="spellStart"/>
      <w:proofErr w:type="gramStart"/>
      <w:r w:rsidRPr="00EF5CCC">
        <w:rPr>
          <w:rFonts w:ascii="Times New Roman" w:eastAsia="굴림체" w:hAnsi="Times New Roman" w:cs="Times New Roman"/>
          <w:color w:val="000000"/>
          <w:spacing w:val="4"/>
          <w:sz w:val="20"/>
          <w:szCs w:val="20"/>
          <w:lang w:eastAsia="ko-KR"/>
        </w:rPr>
        <w:t>MazeManager</w:t>
      </w:r>
      <w:proofErr w:type="spellEnd"/>
      <w:r w:rsidRPr="00EF5CCC">
        <w:rPr>
          <w:rFonts w:ascii="Times New Roman" w:eastAsia="굴림체" w:hAnsi="Times New Roman" w:cs="Times New Roman"/>
          <w:color w:val="000000"/>
          <w:spacing w:val="4"/>
          <w:sz w:val="20"/>
          <w:szCs w:val="20"/>
          <w:lang w:eastAsia="ko-KR"/>
        </w:rPr>
        <w:t>(</w:t>
      </w:r>
      <w:proofErr w:type="gramEnd"/>
      <w:r w:rsidRPr="00EF5CCC">
        <w:rPr>
          <w:rFonts w:ascii="Times New Roman" w:eastAsia="굴림체" w:hAnsi="Times New Roman" w:cs="Times New Roman"/>
          <w:color w:val="000000"/>
          <w:spacing w:val="4"/>
          <w:sz w:val="20"/>
          <w:szCs w:val="20"/>
          <w:lang w:eastAsia="ko-KR"/>
        </w:rPr>
        <w:t>)</w:t>
      </w:r>
    </w:p>
    <w:p w14:paraId="5C9CA26E" w14:textId="77777777" w:rsidR="00EF5CCC" w:rsidRPr="00EF5CCC" w:rsidRDefault="00EF5CCC" w:rsidP="00EF5CC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굴림체" w:hAnsi="Times New Roman" w:cs="Times New Roman"/>
          <w:color w:val="000000"/>
          <w:spacing w:val="4"/>
          <w:sz w:val="20"/>
          <w:szCs w:val="20"/>
          <w:lang w:eastAsia="ko-KR"/>
        </w:rPr>
      </w:pPr>
    </w:p>
    <w:p w14:paraId="00104C94" w14:textId="77777777" w:rsidR="00EF5CCC" w:rsidRPr="00EF5CCC" w:rsidRDefault="00EF5CCC" w:rsidP="00EF5CC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굴림체" w:hAnsi="Times New Roman" w:cs="Times New Roman"/>
          <w:color w:val="000000"/>
          <w:spacing w:val="4"/>
          <w:sz w:val="20"/>
          <w:szCs w:val="20"/>
          <w:lang w:eastAsia="ko-KR"/>
        </w:rPr>
      </w:pPr>
      <w:r w:rsidRPr="00EF5CCC">
        <w:rPr>
          <w:rFonts w:ascii="Times New Roman" w:eastAsia="굴림체" w:hAnsi="Times New Roman" w:cs="Times New Roman"/>
          <w:color w:val="000000"/>
          <w:spacing w:val="4"/>
          <w:sz w:val="20"/>
          <w:szCs w:val="20"/>
          <w:lang w:eastAsia="ko-KR"/>
        </w:rPr>
        <w:t xml:space="preserve">    </w:t>
      </w:r>
      <w:r w:rsidRPr="00EF5CCC">
        <w:rPr>
          <w:rFonts w:ascii="Times New Roman" w:eastAsia="굴림체" w:hAnsi="Times New Roman" w:cs="Times New Roman"/>
          <w:i/>
          <w:iCs/>
          <w:color w:val="3D7B7B"/>
          <w:spacing w:val="4"/>
          <w:sz w:val="20"/>
          <w:szCs w:val="20"/>
          <w:lang w:eastAsia="ko-KR"/>
        </w:rPr>
        <w:t># Add a 20x20 maze to the manager</w:t>
      </w:r>
    </w:p>
    <w:p w14:paraId="0C566B7D" w14:textId="77777777" w:rsidR="00EF5CCC" w:rsidRPr="00EF5CCC" w:rsidRDefault="00EF5CCC" w:rsidP="00EF5CC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굴림체" w:hAnsi="Times New Roman" w:cs="Times New Roman"/>
          <w:color w:val="000000"/>
          <w:spacing w:val="4"/>
          <w:sz w:val="20"/>
          <w:szCs w:val="20"/>
          <w:lang w:eastAsia="ko-KR"/>
        </w:rPr>
      </w:pPr>
      <w:r w:rsidRPr="00EF5CCC">
        <w:rPr>
          <w:rFonts w:ascii="Times New Roman" w:eastAsia="굴림체" w:hAnsi="Times New Roman" w:cs="Times New Roman"/>
          <w:color w:val="000000"/>
          <w:spacing w:val="4"/>
          <w:sz w:val="20"/>
          <w:szCs w:val="20"/>
          <w:lang w:eastAsia="ko-KR"/>
        </w:rPr>
        <w:t xml:space="preserve">    maze </w:t>
      </w:r>
      <w:r w:rsidRPr="00EF5CCC">
        <w:rPr>
          <w:rFonts w:ascii="Times New Roman" w:eastAsia="굴림체" w:hAnsi="Times New Roman" w:cs="Times New Roman"/>
          <w:color w:val="666666"/>
          <w:spacing w:val="4"/>
          <w:sz w:val="20"/>
          <w:szCs w:val="20"/>
          <w:lang w:eastAsia="ko-KR"/>
        </w:rPr>
        <w:t>=</w:t>
      </w:r>
      <w:r w:rsidRPr="00EF5CCC">
        <w:rPr>
          <w:rFonts w:ascii="Times New Roman" w:eastAsia="굴림체" w:hAnsi="Times New Roman" w:cs="Times New Roman"/>
          <w:color w:val="000000"/>
          <w:spacing w:val="4"/>
          <w:sz w:val="20"/>
          <w:szCs w:val="20"/>
          <w:lang w:eastAsia="ko-KR"/>
        </w:rPr>
        <w:t xml:space="preserve"> </w:t>
      </w:r>
      <w:proofErr w:type="spellStart"/>
      <w:r w:rsidRPr="00EF5CCC">
        <w:rPr>
          <w:rFonts w:ascii="Times New Roman" w:eastAsia="굴림체" w:hAnsi="Times New Roman" w:cs="Times New Roman"/>
          <w:color w:val="000000"/>
          <w:spacing w:val="4"/>
          <w:sz w:val="20"/>
          <w:szCs w:val="20"/>
          <w:lang w:eastAsia="ko-KR"/>
        </w:rPr>
        <w:t>manager</w:t>
      </w:r>
      <w:r w:rsidRPr="00EF5CCC">
        <w:rPr>
          <w:rFonts w:ascii="Times New Roman" w:eastAsia="굴림체" w:hAnsi="Times New Roman" w:cs="Times New Roman"/>
          <w:color w:val="666666"/>
          <w:spacing w:val="4"/>
          <w:sz w:val="20"/>
          <w:szCs w:val="20"/>
          <w:lang w:eastAsia="ko-KR"/>
        </w:rPr>
        <w:t>.</w:t>
      </w:r>
      <w:r w:rsidRPr="00EF5CCC">
        <w:rPr>
          <w:rFonts w:ascii="Times New Roman" w:eastAsia="굴림체" w:hAnsi="Times New Roman" w:cs="Times New Roman"/>
          <w:color w:val="000000"/>
          <w:spacing w:val="4"/>
          <w:sz w:val="20"/>
          <w:szCs w:val="20"/>
          <w:lang w:eastAsia="ko-KR"/>
        </w:rPr>
        <w:t>add_</w:t>
      </w:r>
      <w:proofErr w:type="gramStart"/>
      <w:r w:rsidRPr="00EF5CCC">
        <w:rPr>
          <w:rFonts w:ascii="Times New Roman" w:eastAsia="굴림체" w:hAnsi="Times New Roman" w:cs="Times New Roman"/>
          <w:color w:val="000000"/>
          <w:spacing w:val="4"/>
          <w:sz w:val="20"/>
          <w:szCs w:val="20"/>
          <w:lang w:eastAsia="ko-KR"/>
        </w:rPr>
        <w:t>maze</w:t>
      </w:r>
      <w:proofErr w:type="spellEnd"/>
      <w:r w:rsidRPr="00EF5CCC">
        <w:rPr>
          <w:rFonts w:ascii="Times New Roman" w:eastAsia="굴림체" w:hAnsi="Times New Roman" w:cs="Times New Roman"/>
          <w:color w:val="000000"/>
          <w:spacing w:val="4"/>
          <w:sz w:val="20"/>
          <w:szCs w:val="20"/>
          <w:lang w:eastAsia="ko-KR"/>
        </w:rPr>
        <w:t>(</w:t>
      </w:r>
      <w:proofErr w:type="gramEnd"/>
      <w:r w:rsidRPr="00EF5CCC">
        <w:rPr>
          <w:rFonts w:ascii="Times New Roman" w:eastAsia="굴림체" w:hAnsi="Times New Roman" w:cs="Times New Roman"/>
          <w:color w:val="666666"/>
          <w:spacing w:val="4"/>
          <w:sz w:val="20"/>
          <w:szCs w:val="20"/>
          <w:lang w:eastAsia="ko-KR"/>
        </w:rPr>
        <w:t>20</w:t>
      </w:r>
      <w:r w:rsidRPr="00EF5CCC">
        <w:rPr>
          <w:rFonts w:ascii="Times New Roman" w:eastAsia="굴림체" w:hAnsi="Times New Roman" w:cs="Times New Roman"/>
          <w:color w:val="000000"/>
          <w:spacing w:val="4"/>
          <w:sz w:val="20"/>
          <w:szCs w:val="20"/>
          <w:lang w:eastAsia="ko-KR"/>
        </w:rPr>
        <w:t xml:space="preserve">, </w:t>
      </w:r>
      <w:r w:rsidRPr="00EF5CCC">
        <w:rPr>
          <w:rFonts w:ascii="Times New Roman" w:eastAsia="굴림체" w:hAnsi="Times New Roman" w:cs="Times New Roman"/>
          <w:color w:val="666666"/>
          <w:spacing w:val="4"/>
          <w:sz w:val="20"/>
          <w:szCs w:val="20"/>
          <w:lang w:eastAsia="ko-KR"/>
        </w:rPr>
        <w:t>20</w:t>
      </w:r>
      <w:r w:rsidRPr="00EF5CCC">
        <w:rPr>
          <w:rFonts w:ascii="Times New Roman" w:eastAsia="굴림체" w:hAnsi="Times New Roman" w:cs="Times New Roman"/>
          <w:color w:val="000000"/>
          <w:spacing w:val="4"/>
          <w:sz w:val="20"/>
          <w:szCs w:val="20"/>
          <w:lang w:eastAsia="ko-KR"/>
        </w:rPr>
        <w:t>)</w:t>
      </w:r>
    </w:p>
    <w:p w14:paraId="6A6643D8" w14:textId="77777777" w:rsidR="00EF5CCC" w:rsidRPr="00EF5CCC" w:rsidRDefault="00EF5CCC" w:rsidP="00EF5CC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굴림체" w:hAnsi="Times New Roman" w:cs="Times New Roman"/>
          <w:color w:val="000000"/>
          <w:spacing w:val="4"/>
          <w:sz w:val="20"/>
          <w:szCs w:val="20"/>
          <w:lang w:eastAsia="ko-KR"/>
        </w:rPr>
      </w:pPr>
    </w:p>
    <w:p w14:paraId="7045AE1F" w14:textId="77777777" w:rsidR="00EF5CCC" w:rsidRPr="00EF5CCC" w:rsidRDefault="00EF5CCC" w:rsidP="00EF5CC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굴림체" w:hAnsi="Times New Roman" w:cs="Times New Roman"/>
          <w:color w:val="000000"/>
          <w:spacing w:val="4"/>
          <w:sz w:val="20"/>
          <w:szCs w:val="20"/>
          <w:lang w:eastAsia="ko-KR"/>
        </w:rPr>
      </w:pPr>
      <w:r w:rsidRPr="00EF5CCC">
        <w:rPr>
          <w:rFonts w:ascii="Times New Roman" w:eastAsia="굴림체" w:hAnsi="Times New Roman" w:cs="Times New Roman"/>
          <w:color w:val="000000"/>
          <w:spacing w:val="4"/>
          <w:sz w:val="20"/>
          <w:szCs w:val="20"/>
          <w:lang w:eastAsia="ko-KR"/>
        </w:rPr>
        <w:t xml:space="preserve">    </w:t>
      </w:r>
      <w:r w:rsidRPr="00EF5CCC">
        <w:rPr>
          <w:rFonts w:ascii="Times New Roman" w:eastAsia="굴림체" w:hAnsi="Times New Roman" w:cs="Times New Roman"/>
          <w:i/>
          <w:iCs/>
          <w:color w:val="3D7B7B"/>
          <w:spacing w:val="4"/>
          <w:sz w:val="20"/>
          <w:szCs w:val="20"/>
          <w:lang w:eastAsia="ko-KR"/>
        </w:rPr>
        <w:t xml:space="preserve"># Save mp4 file and </w:t>
      </w:r>
      <w:proofErr w:type="spellStart"/>
      <w:r w:rsidRPr="00EF5CCC">
        <w:rPr>
          <w:rFonts w:ascii="Times New Roman" w:eastAsia="굴림체" w:hAnsi="Times New Roman" w:cs="Times New Roman"/>
          <w:i/>
          <w:iCs/>
          <w:color w:val="3D7B7B"/>
          <w:spacing w:val="4"/>
          <w:sz w:val="20"/>
          <w:szCs w:val="20"/>
          <w:lang w:eastAsia="ko-KR"/>
        </w:rPr>
        <w:t>png</w:t>
      </w:r>
      <w:proofErr w:type="spellEnd"/>
    </w:p>
    <w:p w14:paraId="3C35BE2B" w14:textId="77777777" w:rsidR="00EF5CCC" w:rsidRPr="00EF5CCC" w:rsidRDefault="00EF5CCC" w:rsidP="00EF5CC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굴림체" w:hAnsi="Times New Roman" w:cs="Times New Roman"/>
          <w:color w:val="000000"/>
          <w:spacing w:val="4"/>
          <w:sz w:val="20"/>
          <w:szCs w:val="20"/>
          <w:lang w:eastAsia="ko-KR"/>
        </w:rPr>
      </w:pPr>
      <w:r w:rsidRPr="00EF5CCC">
        <w:rPr>
          <w:rFonts w:ascii="Times New Roman" w:eastAsia="굴림체" w:hAnsi="Times New Roman" w:cs="Times New Roman"/>
          <w:color w:val="000000"/>
          <w:spacing w:val="4"/>
          <w:sz w:val="20"/>
          <w:szCs w:val="20"/>
          <w:lang w:eastAsia="ko-KR"/>
        </w:rPr>
        <w:t xml:space="preserve">    </w:t>
      </w:r>
      <w:r w:rsidRPr="00EF5CCC">
        <w:rPr>
          <w:rFonts w:ascii="Times New Roman" w:eastAsia="굴림체" w:hAnsi="Times New Roman" w:cs="Times New Roman"/>
          <w:i/>
          <w:iCs/>
          <w:color w:val="3D7B7B"/>
          <w:spacing w:val="4"/>
          <w:sz w:val="20"/>
          <w:szCs w:val="20"/>
          <w:lang w:eastAsia="ko-KR"/>
        </w:rPr>
        <w:t xml:space="preserve"># </w:t>
      </w:r>
      <w:proofErr w:type="spellStart"/>
      <w:r w:rsidRPr="00EF5CCC">
        <w:rPr>
          <w:rFonts w:ascii="Times New Roman" w:eastAsia="굴림체" w:hAnsi="Times New Roman" w:cs="Times New Roman"/>
          <w:i/>
          <w:iCs/>
          <w:color w:val="3D7B7B"/>
          <w:spacing w:val="4"/>
          <w:sz w:val="20"/>
          <w:szCs w:val="20"/>
          <w:lang w:eastAsia="ko-KR"/>
        </w:rPr>
        <w:t>manager.set_filename</w:t>
      </w:r>
      <w:proofErr w:type="spellEnd"/>
      <w:r w:rsidRPr="00EF5CCC">
        <w:rPr>
          <w:rFonts w:ascii="Times New Roman" w:eastAsia="굴림체" w:hAnsi="Times New Roman" w:cs="Times New Roman"/>
          <w:i/>
          <w:iCs/>
          <w:color w:val="3D7B7B"/>
          <w:spacing w:val="4"/>
          <w:sz w:val="20"/>
          <w:szCs w:val="20"/>
          <w:lang w:eastAsia="ko-KR"/>
        </w:rPr>
        <w:t>("</w:t>
      </w:r>
      <w:proofErr w:type="spellStart"/>
      <w:r w:rsidRPr="00EF5CCC">
        <w:rPr>
          <w:rFonts w:ascii="Times New Roman" w:eastAsia="굴림체" w:hAnsi="Times New Roman" w:cs="Times New Roman"/>
          <w:i/>
          <w:iCs/>
          <w:color w:val="3D7B7B"/>
          <w:spacing w:val="4"/>
          <w:sz w:val="20"/>
          <w:szCs w:val="20"/>
          <w:lang w:eastAsia="ko-KR"/>
        </w:rPr>
        <w:t>a_star_search</w:t>
      </w:r>
      <w:proofErr w:type="spellEnd"/>
      <w:r w:rsidRPr="00EF5CCC">
        <w:rPr>
          <w:rFonts w:ascii="Times New Roman" w:eastAsia="굴림체" w:hAnsi="Times New Roman" w:cs="Times New Roman"/>
          <w:i/>
          <w:iCs/>
          <w:color w:val="3D7B7B"/>
          <w:spacing w:val="4"/>
          <w:sz w:val="20"/>
          <w:szCs w:val="20"/>
          <w:lang w:eastAsia="ko-KR"/>
        </w:rPr>
        <w:t>")</w:t>
      </w:r>
    </w:p>
    <w:p w14:paraId="74CD4877" w14:textId="77777777" w:rsidR="00EF5CCC" w:rsidRPr="00EF5CCC" w:rsidRDefault="00EF5CCC" w:rsidP="00EF5CC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굴림체" w:hAnsi="Times New Roman" w:cs="Times New Roman"/>
          <w:color w:val="000000"/>
          <w:spacing w:val="4"/>
          <w:sz w:val="20"/>
          <w:szCs w:val="20"/>
          <w:lang w:eastAsia="ko-KR"/>
        </w:rPr>
      </w:pPr>
    </w:p>
    <w:p w14:paraId="0261FD10" w14:textId="77777777" w:rsidR="00EF5CCC" w:rsidRPr="00EF5CCC" w:rsidRDefault="00EF5CCC" w:rsidP="00EF5CC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굴림체" w:hAnsi="Times New Roman" w:cs="Times New Roman"/>
          <w:color w:val="000000"/>
          <w:spacing w:val="4"/>
          <w:sz w:val="20"/>
          <w:szCs w:val="20"/>
          <w:lang w:eastAsia="ko-KR"/>
        </w:rPr>
      </w:pPr>
      <w:r w:rsidRPr="00EF5CCC">
        <w:rPr>
          <w:rFonts w:ascii="Times New Roman" w:eastAsia="굴림체" w:hAnsi="Times New Roman" w:cs="Times New Roman"/>
          <w:color w:val="000000"/>
          <w:spacing w:val="4"/>
          <w:sz w:val="20"/>
          <w:szCs w:val="20"/>
          <w:lang w:eastAsia="ko-KR"/>
        </w:rPr>
        <w:t xml:space="preserve">    </w:t>
      </w:r>
      <w:r w:rsidRPr="00EF5CCC">
        <w:rPr>
          <w:rFonts w:ascii="Times New Roman" w:eastAsia="굴림체" w:hAnsi="Times New Roman" w:cs="Times New Roman"/>
          <w:i/>
          <w:iCs/>
          <w:color w:val="3D7B7B"/>
          <w:spacing w:val="4"/>
          <w:sz w:val="20"/>
          <w:szCs w:val="20"/>
          <w:lang w:eastAsia="ko-KR"/>
        </w:rPr>
        <w:t># Solve the maze using the A* Search algorithm</w:t>
      </w:r>
    </w:p>
    <w:p w14:paraId="0435FDA6" w14:textId="77777777" w:rsidR="00EF5CCC" w:rsidRPr="00EF5CCC" w:rsidRDefault="00EF5CCC" w:rsidP="00EF5CC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굴림체" w:hAnsi="Times New Roman" w:cs="Times New Roman"/>
          <w:color w:val="000000"/>
          <w:spacing w:val="4"/>
          <w:sz w:val="20"/>
          <w:szCs w:val="20"/>
          <w:lang w:eastAsia="ko-KR"/>
        </w:rPr>
      </w:pPr>
      <w:r w:rsidRPr="00EF5CCC">
        <w:rPr>
          <w:rFonts w:ascii="Times New Roman" w:eastAsia="굴림체" w:hAnsi="Times New Roman" w:cs="Times New Roman"/>
          <w:color w:val="000000"/>
          <w:spacing w:val="4"/>
          <w:sz w:val="20"/>
          <w:szCs w:val="20"/>
          <w:lang w:eastAsia="ko-KR"/>
        </w:rPr>
        <w:t xml:space="preserve">    </w:t>
      </w:r>
      <w:proofErr w:type="spellStart"/>
      <w:proofErr w:type="gramStart"/>
      <w:r w:rsidRPr="00EF5CCC">
        <w:rPr>
          <w:rFonts w:ascii="Times New Roman" w:eastAsia="굴림체" w:hAnsi="Times New Roman" w:cs="Times New Roman"/>
          <w:color w:val="000000"/>
          <w:spacing w:val="4"/>
          <w:sz w:val="20"/>
          <w:szCs w:val="20"/>
          <w:lang w:eastAsia="ko-KR"/>
        </w:rPr>
        <w:t>manager</w:t>
      </w:r>
      <w:r w:rsidRPr="00EF5CCC">
        <w:rPr>
          <w:rFonts w:ascii="Times New Roman" w:eastAsia="굴림체" w:hAnsi="Times New Roman" w:cs="Times New Roman"/>
          <w:color w:val="666666"/>
          <w:spacing w:val="4"/>
          <w:sz w:val="20"/>
          <w:szCs w:val="20"/>
          <w:lang w:eastAsia="ko-KR"/>
        </w:rPr>
        <w:t>.</w:t>
      </w:r>
      <w:r w:rsidRPr="00EF5CCC">
        <w:rPr>
          <w:rFonts w:ascii="Times New Roman" w:eastAsia="굴림체" w:hAnsi="Times New Roman" w:cs="Times New Roman"/>
          <w:color w:val="000000"/>
          <w:spacing w:val="4"/>
          <w:sz w:val="20"/>
          <w:szCs w:val="20"/>
          <w:lang w:eastAsia="ko-KR"/>
        </w:rPr>
        <w:t>solve</w:t>
      </w:r>
      <w:proofErr w:type="gramEnd"/>
      <w:r w:rsidRPr="00EF5CCC">
        <w:rPr>
          <w:rFonts w:ascii="Times New Roman" w:eastAsia="굴림체" w:hAnsi="Times New Roman" w:cs="Times New Roman"/>
          <w:color w:val="000000"/>
          <w:spacing w:val="4"/>
          <w:sz w:val="20"/>
          <w:szCs w:val="20"/>
          <w:lang w:eastAsia="ko-KR"/>
        </w:rPr>
        <w:t>_maze</w:t>
      </w:r>
      <w:proofErr w:type="spellEnd"/>
      <w:r w:rsidRPr="00EF5CCC">
        <w:rPr>
          <w:rFonts w:ascii="Times New Roman" w:eastAsia="굴림체" w:hAnsi="Times New Roman" w:cs="Times New Roman"/>
          <w:color w:val="000000"/>
          <w:spacing w:val="4"/>
          <w:sz w:val="20"/>
          <w:szCs w:val="20"/>
          <w:lang w:eastAsia="ko-KR"/>
        </w:rPr>
        <w:t>(maze</w:t>
      </w:r>
      <w:r w:rsidRPr="00EF5CCC">
        <w:rPr>
          <w:rFonts w:ascii="Times New Roman" w:eastAsia="굴림체" w:hAnsi="Times New Roman" w:cs="Times New Roman"/>
          <w:color w:val="666666"/>
          <w:spacing w:val="4"/>
          <w:sz w:val="20"/>
          <w:szCs w:val="20"/>
          <w:lang w:eastAsia="ko-KR"/>
        </w:rPr>
        <w:t>.</w:t>
      </w:r>
      <w:r w:rsidRPr="00EF5CCC">
        <w:rPr>
          <w:rFonts w:ascii="Times New Roman" w:eastAsia="굴림체" w:hAnsi="Times New Roman" w:cs="Times New Roman"/>
          <w:color w:val="000000"/>
          <w:spacing w:val="4"/>
          <w:sz w:val="20"/>
          <w:szCs w:val="20"/>
          <w:lang w:eastAsia="ko-KR"/>
        </w:rPr>
        <w:t xml:space="preserve">id, </w:t>
      </w:r>
      <w:r w:rsidRPr="00EF5CCC">
        <w:rPr>
          <w:rFonts w:ascii="Times New Roman" w:eastAsia="굴림체" w:hAnsi="Times New Roman" w:cs="Times New Roman"/>
          <w:color w:val="BA2121"/>
          <w:spacing w:val="4"/>
          <w:sz w:val="20"/>
          <w:szCs w:val="20"/>
          <w:lang w:eastAsia="ko-KR"/>
        </w:rPr>
        <w:t>"</w:t>
      </w:r>
      <w:proofErr w:type="spellStart"/>
      <w:r w:rsidRPr="00EF5CCC">
        <w:rPr>
          <w:rFonts w:ascii="Times New Roman" w:eastAsia="굴림체" w:hAnsi="Times New Roman" w:cs="Times New Roman"/>
          <w:color w:val="BA2121"/>
          <w:spacing w:val="4"/>
          <w:sz w:val="20"/>
          <w:szCs w:val="20"/>
          <w:lang w:eastAsia="ko-KR"/>
        </w:rPr>
        <w:t>a_star_search</w:t>
      </w:r>
      <w:proofErr w:type="spellEnd"/>
      <w:r w:rsidRPr="00EF5CCC">
        <w:rPr>
          <w:rFonts w:ascii="Times New Roman" w:eastAsia="굴림체" w:hAnsi="Times New Roman" w:cs="Times New Roman"/>
          <w:color w:val="BA2121"/>
          <w:spacing w:val="4"/>
          <w:sz w:val="20"/>
          <w:szCs w:val="20"/>
          <w:lang w:eastAsia="ko-KR"/>
        </w:rPr>
        <w:t>"</w:t>
      </w:r>
      <w:r w:rsidRPr="00EF5CCC">
        <w:rPr>
          <w:rFonts w:ascii="Times New Roman" w:eastAsia="굴림체" w:hAnsi="Times New Roman" w:cs="Times New Roman"/>
          <w:color w:val="000000"/>
          <w:spacing w:val="4"/>
          <w:sz w:val="20"/>
          <w:szCs w:val="20"/>
          <w:lang w:eastAsia="ko-KR"/>
        </w:rPr>
        <w:t>)</w:t>
      </w:r>
    </w:p>
    <w:p w14:paraId="26506A94" w14:textId="77777777" w:rsidR="00EF5CCC" w:rsidRPr="00EF5CCC" w:rsidRDefault="00EF5CCC" w:rsidP="00EF5CC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굴림체" w:hAnsi="Times New Roman" w:cs="Times New Roman"/>
          <w:color w:val="000000"/>
          <w:spacing w:val="4"/>
          <w:sz w:val="20"/>
          <w:szCs w:val="20"/>
          <w:lang w:eastAsia="ko-KR"/>
        </w:rPr>
      </w:pPr>
    </w:p>
    <w:p w14:paraId="76156CC0" w14:textId="77777777" w:rsidR="00EF5CCC" w:rsidRPr="00EF5CCC" w:rsidRDefault="00EF5CCC" w:rsidP="00EF5CC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굴림체" w:hAnsi="Times New Roman" w:cs="Times New Roman"/>
          <w:color w:val="000000"/>
          <w:spacing w:val="4"/>
          <w:sz w:val="20"/>
          <w:szCs w:val="20"/>
          <w:lang w:eastAsia="ko-KR"/>
        </w:rPr>
      </w:pPr>
      <w:r w:rsidRPr="00EF5CCC">
        <w:rPr>
          <w:rFonts w:ascii="Times New Roman" w:eastAsia="굴림체" w:hAnsi="Times New Roman" w:cs="Times New Roman"/>
          <w:color w:val="000000"/>
          <w:spacing w:val="4"/>
          <w:sz w:val="20"/>
          <w:szCs w:val="20"/>
          <w:lang w:eastAsia="ko-KR"/>
        </w:rPr>
        <w:t xml:space="preserve">    </w:t>
      </w:r>
      <w:r w:rsidRPr="00EF5CCC">
        <w:rPr>
          <w:rFonts w:ascii="Times New Roman" w:eastAsia="굴림체" w:hAnsi="Times New Roman" w:cs="Times New Roman"/>
          <w:i/>
          <w:iCs/>
          <w:color w:val="3D7B7B"/>
          <w:spacing w:val="4"/>
          <w:sz w:val="20"/>
          <w:szCs w:val="20"/>
          <w:lang w:eastAsia="ko-KR"/>
        </w:rPr>
        <w:t># Show how the maze was solved</w:t>
      </w:r>
    </w:p>
    <w:p w14:paraId="2EF9F4C4" w14:textId="77777777" w:rsidR="00EF5CCC" w:rsidRPr="00EF5CCC" w:rsidRDefault="00EF5CCC" w:rsidP="00EF5CC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굴림체" w:hAnsi="Times New Roman" w:cs="Times New Roman"/>
          <w:color w:val="000000"/>
          <w:spacing w:val="4"/>
          <w:sz w:val="20"/>
          <w:szCs w:val="20"/>
          <w:lang w:eastAsia="ko-KR"/>
        </w:rPr>
      </w:pPr>
      <w:r w:rsidRPr="00EF5CCC">
        <w:rPr>
          <w:rFonts w:ascii="Times New Roman" w:eastAsia="굴림체" w:hAnsi="Times New Roman" w:cs="Times New Roman"/>
          <w:color w:val="000000"/>
          <w:spacing w:val="4"/>
          <w:sz w:val="20"/>
          <w:szCs w:val="20"/>
          <w:lang w:eastAsia="ko-KR"/>
        </w:rPr>
        <w:t xml:space="preserve">    </w:t>
      </w:r>
      <w:proofErr w:type="spellStart"/>
      <w:proofErr w:type="gramStart"/>
      <w:r w:rsidRPr="00EF5CCC">
        <w:rPr>
          <w:rFonts w:ascii="Times New Roman" w:eastAsia="굴림체" w:hAnsi="Times New Roman" w:cs="Times New Roman"/>
          <w:color w:val="000000"/>
          <w:spacing w:val="4"/>
          <w:sz w:val="20"/>
          <w:szCs w:val="20"/>
          <w:lang w:eastAsia="ko-KR"/>
        </w:rPr>
        <w:t>manager</w:t>
      </w:r>
      <w:r w:rsidRPr="00EF5CCC">
        <w:rPr>
          <w:rFonts w:ascii="Times New Roman" w:eastAsia="굴림체" w:hAnsi="Times New Roman" w:cs="Times New Roman"/>
          <w:color w:val="666666"/>
          <w:spacing w:val="4"/>
          <w:sz w:val="20"/>
          <w:szCs w:val="20"/>
          <w:lang w:eastAsia="ko-KR"/>
        </w:rPr>
        <w:t>.</w:t>
      </w:r>
      <w:r w:rsidRPr="00EF5CCC">
        <w:rPr>
          <w:rFonts w:ascii="Times New Roman" w:eastAsia="굴림체" w:hAnsi="Times New Roman" w:cs="Times New Roman"/>
          <w:color w:val="000000"/>
          <w:spacing w:val="4"/>
          <w:sz w:val="20"/>
          <w:szCs w:val="20"/>
          <w:lang w:eastAsia="ko-KR"/>
        </w:rPr>
        <w:t>show</w:t>
      </w:r>
      <w:proofErr w:type="gramEnd"/>
      <w:r w:rsidRPr="00EF5CCC">
        <w:rPr>
          <w:rFonts w:ascii="Times New Roman" w:eastAsia="굴림체" w:hAnsi="Times New Roman" w:cs="Times New Roman"/>
          <w:color w:val="000000"/>
          <w:spacing w:val="4"/>
          <w:sz w:val="20"/>
          <w:szCs w:val="20"/>
          <w:lang w:eastAsia="ko-KR"/>
        </w:rPr>
        <w:t>_solution_animation</w:t>
      </w:r>
      <w:proofErr w:type="spellEnd"/>
      <w:r w:rsidRPr="00EF5CCC">
        <w:rPr>
          <w:rFonts w:ascii="Times New Roman" w:eastAsia="굴림체" w:hAnsi="Times New Roman" w:cs="Times New Roman"/>
          <w:color w:val="000000"/>
          <w:spacing w:val="4"/>
          <w:sz w:val="20"/>
          <w:szCs w:val="20"/>
          <w:lang w:eastAsia="ko-KR"/>
        </w:rPr>
        <w:t>(maze</w:t>
      </w:r>
      <w:r w:rsidRPr="00EF5CCC">
        <w:rPr>
          <w:rFonts w:ascii="Times New Roman" w:eastAsia="굴림체" w:hAnsi="Times New Roman" w:cs="Times New Roman"/>
          <w:color w:val="666666"/>
          <w:spacing w:val="4"/>
          <w:sz w:val="20"/>
          <w:szCs w:val="20"/>
          <w:lang w:eastAsia="ko-KR"/>
        </w:rPr>
        <w:t>.</w:t>
      </w:r>
      <w:r w:rsidRPr="00EF5CCC">
        <w:rPr>
          <w:rFonts w:ascii="Times New Roman" w:eastAsia="굴림체" w:hAnsi="Times New Roman" w:cs="Times New Roman"/>
          <w:color w:val="000000"/>
          <w:spacing w:val="4"/>
          <w:sz w:val="20"/>
          <w:szCs w:val="20"/>
          <w:lang w:eastAsia="ko-KR"/>
        </w:rPr>
        <w:t>id)</w:t>
      </w:r>
    </w:p>
    <w:p w14:paraId="462FD626" w14:textId="77777777" w:rsidR="00EF5CCC" w:rsidRPr="00EF5CCC" w:rsidRDefault="00EF5CCC" w:rsidP="00EF5CC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굴림체" w:hAnsi="Times New Roman" w:cs="Times New Roman"/>
          <w:color w:val="000000"/>
          <w:spacing w:val="4"/>
          <w:sz w:val="20"/>
          <w:szCs w:val="20"/>
          <w:lang w:eastAsia="ko-KR"/>
        </w:rPr>
      </w:pPr>
    </w:p>
    <w:p w14:paraId="34374C91" w14:textId="77777777" w:rsidR="00EF5CCC" w:rsidRPr="00EF5CCC" w:rsidRDefault="00EF5CCC" w:rsidP="00EF5CC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굴림체" w:hAnsi="Times New Roman" w:cs="Times New Roman"/>
          <w:color w:val="000000"/>
          <w:spacing w:val="4"/>
          <w:sz w:val="20"/>
          <w:szCs w:val="20"/>
          <w:lang w:eastAsia="ko-KR"/>
        </w:rPr>
      </w:pPr>
      <w:r w:rsidRPr="00EF5CCC">
        <w:rPr>
          <w:rFonts w:ascii="Times New Roman" w:eastAsia="굴림체" w:hAnsi="Times New Roman" w:cs="Times New Roman"/>
          <w:color w:val="000000"/>
          <w:spacing w:val="4"/>
          <w:sz w:val="20"/>
          <w:szCs w:val="20"/>
          <w:lang w:eastAsia="ko-KR"/>
        </w:rPr>
        <w:t xml:space="preserve">    </w:t>
      </w:r>
      <w:r w:rsidRPr="00EF5CCC">
        <w:rPr>
          <w:rFonts w:ascii="Times New Roman" w:eastAsia="굴림체" w:hAnsi="Times New Roman" w:cs="Times New Roman"/>
          <w:i/>
          <w:iCs/>
          <w:color w:val="3D7B7B"/>
          <w:spacing w:val="4"/>
          <w:sz w:val="20"/>
          <w:szCs w:val="20"/>
          <w:lang w:eastAsia="ko-KR"/>
        </w:rPr>
        <w:t># Display the maze with the solution overlaid</w:t>
      </w:r>
    </w:p>
    <w:p w14:paraId="48812B92" w14:textId="77777777" w:rsidR="00EF5CCC" w:rsidRPr="00EF5CCC" w:rsidRDefault="00EF5CCC" w:rsidP="00EF5CC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굴림체" w:hAnsi="Times New Roman" w:cs="Times New Roman"/>
          <w:color w:val="000000"/>
          <w:spacing w:val="4"/>
          <w:sz w:val="20"/>
          <w:szCs w:val="20"/>
          <w:lang w:eastAsia="ko-KR"/>
        </w:rPr>
      </w:pPr>
      <w:r w:rsidRPr="00EF5CCC">
        <w:rPr>
          <w:rFonts w:ascii="Times New Roman" w:eastAsia="굴림체" w:hAnsi="Times New Roman" w:cs="Times New Roman"/>
          <w:color w:val="000000"/>
          <w:spacing w:val="4"/>
          <w:sz w:val="20"/>
          <w:szCs w:val="20"/>
          <w:lang w:eastAsia="ko-KR"/>
        </w:rPr>
        <w:t xml:space="preserve">    </w:t>
      </w:r>
      <w:proofErr w:type="spellStart"/>
      <w:proofErr w:type="gramStart"/>
      <w:r w:rsidRPr="00EF5CCC">
        <w:rPr>
          <w:rFonts w:ascii="Times New Roman" w:eastAsia="굴림체" w:hAnsi="Times New Roman" w:cs="Times New Roman"/>
          <w:color w:val="000000"/>
          <w:spacing w:val="4"/>
          <w:sz w:val="20"/>
          <w:szCs w:val="20"/>
          <w:lang w:eastAsia="ko-KR"/>
        </w:rPr>
        <w:t>manager</w:t>
      </w:r>
      <w:r w:rsidRPr="00EF5CCC">
        <w:rPr>
          <w:rFonts w:ascii="Times New Roman" w:eastAsia="굴림체" w:hAnsi="Times New Roman" w:cs="Times New Roman"/>
          <w:color w:val="666666"/>
          <w:spacing w:val="4"/>
          <w:sz w:val="20"/>
          <w:szCs w:val="20"/>
          <w:lang w:eastAsia="ko-KR"/>
        </w:rPr>
        <w:t>.</w:t>
      </w:r>
      <w:r w:rsidRPr="00EF5CCC">
        <w:rPr>
          <w:rFonts w:ascii="Times New Roman" w:eastAsia="굴림체" w:hAnsi="Times New Roman" w:cs="Times New Roman"/>
          <w:color w:val="000000"/>
          <w:spacing w:val="4"/>
          <w:sz w:val="20"/>
          <w:szCs w:val="20"/>
          <w:lang w:eastAsia="ko-KR"/>
        </w:rPr>
        <w:t>show</w:t>
      </w:r>
      <w:proofErr w:type="gramEnd"/>
      <w:r w:rsidRPr="00EF5CCC">
        <w:rPr>
          <w:rFonts w:ascii="Times New Roman" w:eastAsia="굴림체" w:hAnsi="Times New Roman" w:cs="Times New Roman"/>
          <w:color w:val="000000"/>
          <w:spacing w:val="4"/>
          <w:sz w:val="20"/>
          <w:szCs w:val="20"/>
          <w:lang w:eastAsia="ko-KR"/>
        </w:rPr>
        <w:t>_solution</w:t>
      </w:r>
      <w:proofErr w:type="spellEnd"/>
      <w:r w:rsidRPr="00EF5CCC">
        <w:rPr>
          <w:rFonts w:ascii="Times New Roman" w:eastAsia="굴림체" w:hAnsi="Times New Roman" w:cs="Times New Roman"/>
          <w:color w:val="000000"/>
          <w:spacing w:val="4"/>
          <w:sz w:val="20"/>
          <w:szCs w:val="20"/>
          <w:lang w:eastAsia="ko-KR"/>
        </w:rPr>
        <w:t>(maze</w:t>
      </w:r>
      <w:r w:rsidRPr="00EF5CCC">
        <w:rPr>
          <w:rFonts w:ascii="Times New Roman" w:eastAsia="굴림체" w:hAnsi="Times New Roman" w:cs="Times New Roman"/>
          <w:color w:val="666666"/>
          <w:spacing w:val="4"/>
          <w:sz w:val="20"/>
          <w:szCs w:val="20"/>
          <w:lang w:eastAsia="ko-KR"/>
        </w:rPr>
        <w:t>.</w:t>
      </w:r>
      <w:r w:rsidRPr="00EF5CCC">
        <w:rPr>
          <w:rFonts w:ascii="Times New Roman" w:eastAsia="굴림체" w:hAnsi="Times New Roman" w:cs="Times New Roman"/>
          <w:color w:val="000000"/>
          <w:spacing w:val="4"/>
          <w:sz w:val="20"/>
          <w:szCs w:val="20"/>
          <w:lang w:eastAsia="ko-KR"/>
        </w:rPr>
        <w:t>id)</w:t>
      </w:r>
    </w:p>
    <w:p w14:paraId="56E0394D" w14:textId="77777777" w:rsidR="00BB114A" w:rsidRPr="00001259" w:rsidRDefault="00BB114A" w:rsidP="00BB114A">
      <w:pPr>
        <w:pStyle w:val="a7"/>
        <w:rPr>
          <w:rFonts w:ascii="Times New Roman" w:hAnsi="Times New Roman" w:cs="Times New Roman"/>
          <w:lang w:eastAsia="ko-KR"/>
        </w:rPr>
      </w:pPr>
    </w:p>
    <w:p w14:paraId="528BC146" w14:textId="4BCC9433" w:rsidR="00E17304" w:rsidRPr="00001259" w:rsidRDefault="00BB114A" w:rsidP="00A64A73">
      <w:pPr>
        <w:pStyle w:val="a7"/>
        <w:ind w:firstLineChars="50" w:firstLine="110"/>
        <w:rPr>
          <w:rFonts w:ascii="Times New Roman" w:hAnsi="Times New Roman" w:cs="Times New Roman"/>
        </w:rPr>
      </w:pPr>
      <w:r w:rsidRPr="00001259">
        <w:rPr>
          <w:rFonts w:ascii="Times New Roman" w:hAnsi="Times New Roman" w:cs="Times New Roman"/>
        </w:rPr>
        <w:t>This file runs A* star search. It creates a maze according to the conditions and shows the navigation process. The maze generation is set to "</w:t>
      </w:r>
      <w:proofErr w:type="spellStart"/>
      <w:r w:rsidRPr="00001259">
        <w:rPr>
          <w:rFonts w:ascii="Times New Roman" w:hAnsi="Times New Roman" w:cs="Times New Roman"/>
        </w:rPr>
        <w:t>dfs_backtrack</w:t>
      </w:r>
      <w:proofErr w:type="spellEnd"/>
      <w:r w:rsidRPr="00001259">
        <w:rPr>
          <w:rFonts w:ascii="Times New Roman" w:hAnsi="Times New Roman" w:cs="Times New Roman"/>
        </w:rPr>
        <w:t xml:space="preserve">" by default, so it didn't specify it. </w:t>
      </w:r>
      <w:r w:rsidR="00734868" w:rsidRPr="00001259">
        <w:rPr>
          <w:rFonts w:ascii="Times New Roman" w:hAnsi="Times New Roman" w:cs="Times New Roman"/>
        </w:rPr>
        <w:t>You can u</w:t>
      </w:r>
      <w:r w:rsidRPr="00001259">
        <w:rPr>
          <w:rFonts w:ascii="Times New Roman" w:hAnsi="Times New Roman" w:cs="Times New Roman"/>
        </w:rPr>
        <w:t>ncomment the annotated "</w:t>
      </w:r>
      <w:proofErr w:type="spellStart"/>
      <w:r w:rsidRPr="00001259">
        <w:rPr>
          <w:rFonts w:ascii="Times New Roman" w:hAnsi="Times New Roman" w:cs="Times New Roman"/>
        </w:rPr>
        <w:t>manager.set_filename</w:t>
      </w:r>
      <w:proofErr w:type="spellEnd"/>
      <w:r w:rsidRPr="00001259">
        <w:rPr>
          <w:rFonts w:ascii="Times New Roman" w:hAnsi="Times New Roman" w:cs="Times New Roman"/>
        </w:rPr>
        <w:t>("</w:t>
      </w:r>
      <w:proofErr w:type="spellStart"/>
      <w:r w:rsidRPr="00001259">
        <w:rPr>
          <w:rFonts w:ascii="Times New Roman" w:hAnsi="Times New Roman" w:cs="Times New Roman"/>
        </w:rPr>
        <w:t>a_star_search</w:t>
      </w:r>
      <w:proofErr w:type="spellEnd"/>
      <w:r w:rsidRPr="00001259">
        <w:rPr>
          <w:rFonts w:ascii="Times New Roman" w:hAnsi="Times New Roman" w:cs="Times New Roman"/>
        </w:rPr>
        <w:t>")</w:t>
      </w:r>
      <w:r w:rsidR="00F87B9F" w:rsidRPr="00001259">
        <w:rPr>
          <w:rFonts w:ascii="Times New Roman" w:hAnsi="Times New Roman" w:cs="Times New Roman"/>
        </w:rPr>
        <w:t>”</w:t>
      </w:r>
      <w:r w:rsidRPr="00001259">
        <w:rPr>
          <w:rFonts w:ascii="Times New Roman" w:hAnsi="Times New Roman" w:cs="Times New Roman"/>
        </w:rPr>
        <w:t xml:space="preserve"> part to save the executable action </w:t>
      </w:r>
      <w:r w:rsidR="001928AF" w:rsidRPr="00001259">
        <w:rPr>
          <w:rFonts w:ascii="Times New Roman" w:hAnsi="Times New Roman" w:cs="Times New Roman"/>
        </w:rPr>
        <w:t>.</w:t>
      </w:r>
      <w:r w:rsidRPr="00001259">
        <w:rPr>
          <w:rFonts w:ascii="Times New Roman" w:hAnsi="Times New Roman" w:cs="Times New Roman"/>
        </w:rPr>
        <w:t xml:space="preserve">mp4 and </w:t>
      </w:r>
      <w:r w:rsidR="001928AF" w:rsidRPr="00001259">
        <w:rPr>
          <w:rFonts w:ascii="Times New Roman" w:hAnsi="Times New Roman" w:cs="Times New Roman"/>
        </w:rPr>
        <w:t>.</w:t>
      </w:r>
      <w:proofErr w:type="spellStart"/>
      <w:r w:rsidRPr="00001259">
        <w:rPr>
          <w:rFonts w:ascii="Times New Roman" w:hAnsi="Times New Roman" w:cs="Times New Roman"/>
        </w:rPr>
        <w:t>png</w:t>
      </w:r>
      <w:proofErr w:type="spellEnd"/>
      <w:r w:rsidRPr="00001259">
        <w:rPr>
          <w:rFonts w:ascii="Times New Roman" w:hAnsi="Times New Roman" w:cs="Times New Roman"/>
        </w:rPr>
        <w:t xml:space="preserve"> files.</w:t>
      </w:r>
    </w:p>
    <w:p w14:paraId="2CA31C1E" w14:textId="6922875F" w:rsidR="00E17304" w:rsidRPr="00001259" w:rsidRDefault="001D569E" w:rsidP="00000433">
      <w:pPr>
        <w:pStyle w:val="31"/>
        <w:rPr>
          <w:rFonts w:ascii="Times New Roman" w:hAnsi="Times New Roman" w:cs="Times New Roman"/>
          <w:lang w:eastAsia="ko-KR"/>
        </w:rPr>
      </w:pPr>
      <w:r w:rsidRPr="00001259">
        <w:rPr>
          <w:rFonts w:ascii="Times New Roman" w:hAnsi="Times New Roman" w:cs="Times New Roman"/>
          <w:lang w:eastAsia="ko-KR"/>
        </w:rPr>
        <w:lastRenderedPageBreak/>
        <w:t>examples/</w:t>
      </w:r>
      <w:r w:rsidR="00000433" w:rsidRPr="00001259">
        <w:rPr>
          <w:rFonts w:ascii="Times New Roman" w:hAnsi="Times New Roman" w:cs="Times New Roman"/>
          <w:lang w:eastAsia="ko-KR"/>
        </w:rPr>
        <w:t>solve_uniform_cost_search.py</w:t>
      </w:r>
    </w:p>
    <w:p w14:paraId="58F0F9C8" w14:textId="77777777" w:rsidR="00000433" w:rsidRPr="00001259" w:rsidRDefault="00000433" w:rsidP="00000433">
      <w:pPr>
        <w:pStyle w:val="HTML"/>
        <w:shd w:val="clear" w:color="auto" w:fill="F8F8F8"/>
        <w:spacing w:line="244" w:lineRule="atLeast"/>
        <w:rPr>
          <w:rFonts w:ascii="Times New Roman" w:hAnsi="Times New Roman" w:cs="Times New Roman"/>
          <w:color w:val="000000"/>
          <w:spacing w:val="4"/>
          <w:sz w:val="20"/>
          <w:szCs w:val="20"/>
        </w:rPr>
      </w:pPr>
      <w:r w:rsidRPr="00001259">
        <w:rPr>
          <w:rStyle w:val="kn"/>
          <w:rFonts w:ascii="Times New Roman" w:hAnsi="Times New Roman" w:cs="Times New Roman"/>
          <w:b/>
          <w:bCs/>
          <w:color w:val="008000"/>
          <w:spacing w:val="4"/>
          <w:sz w:val="20"/>
          <w:szCs w:val="20"/>
        </w:rPr>
        <w:t>from</w:t>
      </w:r>
      <w:r w:rsidRPr="00001259">
        <w:rPr>
          <w:rFonts w:ascii="Times New Roman" w:hAnsi="Times New Roman" w:cs="Times New Roman"/>
          <w:color w:val="000000"/>
          <w:spacing w:val="4"/>
          <w:sz w:val="20"/>
          <w:szCs w:val="20"/>
        </w:rPr>
        <w:t xml:space="preserve"> </w:t>
      </w:r>
      <w:r w:rsidRPr="00001259">
        <w:rPr>
          <w:rStyle w:val="nn"/>
          <w:rFonts w:ascii="Times New Roman" w:hAnsi="Times New Roman" w:cs="Times New Roman"/>
          <w:b/>
          <w:bCs/>
          <w:color w:val="0000FF"/>
          <w:spacing w:val="4"/>
          <w:sz w:val="20"/>
          <w:szCs w:val="20"/>
        </w:rPr>
        <w:t>__future__</w:t>
      </w:r>
      <w:r w:rsidRPr="00001259">
        <w:rPr>
          <w:rFonts w:ascii="Times New Roman" w:hAnsi="Times New Roman" w:cs="Times New Roman"/>
          <w:color w:val="000000"/>
          <w:spacing w:val="4"/>
          <w:sz w:val="20"/>
          <w:szCs w:val="20"/>
        </w:rPr>
        <w:t xml:space="preserve"> </w:t>
      </w:r>
      <w:r w:rsidRPr="00001259">
        <w:rPr>
          <w:rStyle w:val="kn"/>
          <w:rFonts w:ascii="Times New Roman" w:hAnsi="Times New Roman" w:cs="Times New Roman"/>
          <w:b/>
          <w:bCs/>
          <w:color w:val="008000"/>
          <w:spacing w:val="4"/>
          <w:sz w:val="20"/>
          <w:szCs w:val="20"/>
        </w:rPr>
        <w:t>import</w:t>
      </w:r>
      <w:r w:rsidRPr="00001259">
        <w:rPr>
          <w:rFonts w:ascii="Times New Roman" w:hAnsi="Times New Roman" w:cs="Times New Roman"/>
          <w:color w:val="000000"/>
          <w:spacing w:val="4"/>
          <w:sz w:val="20"/>
          <w:szCs w:val="20"/>
        </w:rPr>
        <w:t xml:space="preserve"> </w:t>
      </w:r>
      <w:proofErr w:type="spellStart"/>
      <w:r w:rsidRPr="00001259">
        <w:rPr>
          <w:rStyle w:val="n"/>
          <w:rFonts w:ascii="Times New Roman" w:hAnsi="Times New Roman" w:cs="Times New Roman"/>
          <w:color w:val="000000"/>
          <w:spacing w:val="4"/>
          <w:sz w:val="20"/>
          <w:szCs w:val="20"/>
        </w:rPr>
        <w:t>absolute_import</w:t>
      </w:r>
      <w:proofErr w:type="spellEnd"/>
    </w:p>
    <w:p w14:paraId="2FAB5283" w14:textId="77777777" w:rsidR="00000433" w:rsidRPr="00001259" w:rsidRDefault="00000433" w:rsidP="00000433">
      <w:pPr>
        <w:pStyle w:val="HTML"/>
        <w:shd w:val="clear" w:color="auto" w:fill="F8F8F8"/>
        <w:spacing w:line="244" w:lineRule="atLeast"/>
        <w:rPr>
          <w:rFonts w:ascii="Times New Roman" w:hAnsi="Times New Roman" w:cs="Times New Roman"/>
          <w:color w:val="000000"/>
          <w:spacing w:val="4"/>
          <w:sz w:val="20"/>
          <w:szCs w:val="20"/>
        </w:rPr>
      </w:pPr>
      <w:r w:rsidRPr="00001259">
        <w:rPr>
          <w:rStyle w:val="kn"/>
          <w:rFonts w:ascii="Times New Roman" w:hAnsi="Times New Roman" w:cs="Times New Roman"/>
          <w:b/>
          <w:bCs/>
          <w:color w:val="008000"/>
          <w:spacing w:val="4"/>
          <w:sz w:val="20"/>
          <w:szCs w:val="20"/>
        </w:rPr>
        <w:t>from</w:t>
      </w:r>
      <w:r w:rsidRPr="00001259">
        <w:rPr>
          <w:rFonts w:ascii="Times New Roman" w:hAnsi="Times New Roman" w:cs="Times New Roman"/>
          <w:color w:val="000000"/>
          <w:spacing w:val="4"/>
          <w:sz w:val="20"/>
          <w:szCs w:val="20"/>
        </w:rPr>
        <w:t xml:space="preserve"> </w:t>
      </w:r>
      <w:proofErr w:type="spellStart"/>
      <w:proofErr w:type="gramStart"/>
      <w:r w:rsidRPr="00001259">
        <w:rPr>
          <w:rStyle w:val="nn"/>
          <w:rFonts w:ascii="Times New Roman" w:hAnsi="Times New Roman" w:cs="Times New Roman"/>
          <w:b/>
          <w:bCs/>
          <w:color w:val="0000FF"/>
          <w:spacing w:val="4"/>
          <w:sz w:val="20"/>
          <w:szCs w:val="20"/>
        </w:rPr>
        <w:t>src.maze</w:t>
      </w:r>
      <w:proofErr w:type="gramEnd"/>
      <w:r w:rsidRPr="00001259">
        <w:rPr>
          <w:rStyle w:val="nn"/>
          <w:rFonts w:ascii="Times New Roman" w:hAnsi="Times New Roman" w:cs="Times New Roman"/>
          <w:b/>
          <w:bCs/>
          <w:color w:val="0000FF"/>
          <w:spacing w:val="4"/>
          <w:sz w:val="20"/>
          <w:szCs w:val="20"/>
        </w:rPr>
        <w:t>_manager</w:t>
      </w:r>
      <w:proofErr w:type="spellEnd"/>
      <w:r w:rsidRPr="00001259">
        <w:rPr>
          <w:rFonts w:ascii="Times New Roman" w:hAnsi="Times New Roman" w:cs="Times New Roman"/>
          <w:color w:val="000000"/>
          <w:spacing w:val="4"/>
          <w:sz w:val="20"/>
          <w:szCs w:val="20"/>
        </w:rPr>
        <w:t xml:space="preserve"> </w:t>
      </w:r>
      <w:r w:rsidRPr="00001259">
        <w:rPr>
          <w:rStyle w:val="kn"/>
          <w:rFonts w:ascii="Times New Roman" w:hAnsi="Times New Roman" w:cs="Times New Roman"/>
          <w:b/>
          <w:bCs/>
          <w:color w:val="008000"/>
          <w:spacing w:val="4"/>
          <w:sz w:val="20"/>
          <w:szCs w:val="20"/>
        </w:rPr>
        <w:t>import</w:t>
      </w:r>
      <w:r w:rsidRPr="00001259">
        <w:rPr>
          <w:rFonts w:ascii="Times New Roman" w:hAnsi="Times New Roman" w:cs="Times New Roman"/>
          <w:color w:val="000000"/>
          <w:spacing w:val="4"/>
          <w:sz w:val="20"/>
          <w:szCs w:val="20"/>
        </w:rPr>
        <w:t xml:space="preserve"> </w:t>
      </w:r>
      <w:proofErr w:type="spellStart"/>
      <w:r w:rsidRPr="00001259">
        <w:rPr>
          <w:rStyle w:val="n"/>
          <w:rFonts w:ascii="Times New Roman" w:hAnsi="Times New Roman" w:cs="Times New Roman"/>
          <w:color w:val="000000"/>
          <w:spacing w:val="4"/>
          <w:sz w:val="20"/>
          <w:szCs w:val="20"/>
        </w:rPr>
        <w:t>MazeManager</w:t>
      </w:r>
      <w:proofErr w:type="spellEnd"/>
    </w:p>
    <w:p w14:paraId="5A8931CC" w14:textId="77777777" w:rsidR="00000433" w:rsidRPr="00001259" w:rsidRDefault="00000433" w:rsidP="00000433">
      <w:pPr>
        <w:pStyle w:val="HTML"/>
        <w:shd w:val="clear" w:color="auto" w:fill="F8F8F8"/>
        <w:spacing w:line="244" w:lineRule="atLeast"/>
        <w:rPr>
          <w:rFonts w:ascii="Times New Roman" w:hAnsi="Times New Roman" w:cs="Times New Roman"/>
          <w:color w:val="000000"/>
          <w:spacing w:val="4"/>
          <w:sz w:val="20"/>
          <w:szCs w:val="20"/>
        </w:rPr>
      </w:pPr>
    </w:p>
    <w:p w14:paraId="5C484084" w14:textId="77777777" w:rsidR="00000433" w:rsidRPr="00001259" w:rsidRDefault="00000433" w:rsidP="00000433">
      <w:pPr>
        <w:pStyle w:val="HTML"/>
        <w:shd w:val="clear" w:color="auto" w:fill="F8F8F8"/>
        <w:spacing w:line="244" w:lineRule="atLeast"/>
        <w:rPr>
          <w:rFonts w:ascii="Times New Roman" w:hAnsi="Times New Roman" w:cs="Times New Roman"/>
          <w:color w:val="000000"/>
          <w:spacing w:val="4"/>
          <w:sz w:val="20"/>
          <w:szCs w:val="20"/>
        </w:rPr>
      </w:pPr>
      <w:r w:rsidRPr="00001259">
        <w:rPr>
          <w:rStyle w:val="k"/>
          <w:rFonts w:ascii="Times New Roman" w:hAnsi="Times New Roman" w:cs="Times New Roman"/>
          <w:b/>
          <w:bCs/>
          <w:color w:val="008000"/>
          <w:spacing w:val="4"/>
          <w:sz w:val="20"/>
          <w:szCs w:val="20"/>
        </w:rPr>
        <w:t>if</w:t>
      </w:r>
      <w:r w:rsidRPr="00001259">
        <w:rPr>
          <w:rFonts w:ascii="Times New Roman" w:hAnsi="Times New Roman" w:cs="Times New Roman"/>
          <w:color w:val="000000"/>
          <w:spacing w:val="4"/>
          <w:sz w:val="20"/>
          <w:szCs w:val="20"/>
        </w:rPr>
        <w:t xml:space="preserve"> </w:t>
      </w:r>
      <w:r w:rsidRPr="00001259">
        <w:rPr>
          <w:rStyle w:val="vm"/>
          <w:rFonts w:ascii="Times New Roman" w:hAnsi="Times New Roman" w:cs="Times New Roman"/>
          <w:color w:val="19177C"/>
          <w:spacing w:val="4"/>
          <w:sz w:val="20"/>
          <w:szCs w:val="20"/>
        </w:rPr>
        <w:t>__name__</w:t>
      </w:r>
      <w:r w:rsidRPr="00001259">
        <w:rPr>
          <w:rFonts w:ascii="Times New Roman" w:hAnsi="Times New Roman" w:cs="Times New Roman"/>
          <w:color w:val="000000"/>
          <w:spacing w:val="4"/>
          <w:sz w:val="20"/>
          <w:szCs w:val="20"/>
        </w:rPr>
        <w:t xml:space="preserve"> </w:t>
      </w:r>
      <w:r w:rsidRPr="00001259">
        <w:rPr>
          <w:rStyle w:val="o"/>
          <w:rFonts w:ascii="Times New Roman" w:hAnsi="Times New Roman" w:cs="Times New Roman"/>
          <w:color w:val="666666"/>
          <w:spacing w:val="4"/>
          <w:sz w:val="20"/>
          <w:szCs w:val="20"/>
        </w:rPr>
        <w:t>==</w:t>
      </w:r>
      <w:r w:rsidRPr="00001259">
        <w:rPr>
          <w:rFonts w:ascii="Times New Roman" w:hAnsi="Times New Roman" w:cs="Times New Roman"/>
          <w:color w:val="000000"/>
          <w:spacing w:val="4"/>
          <w:sz w:val="20"/>
          <w:szCs w:val="20"/>
        </w:rPr>
        <w:t xml:space="preserve"> </w:t>
      </w:r>
      <w:r w:rsidRPr="00001259">
        <w:rPr>
          <w:rStyle w:val="s2"/>
          <w:rFonts w:ascii="Times New Roman" w:hAnsi="Times New Roman" w:cs="Times New Roman"/>
          <w:color w:val="BA2121"/>
          <w:spacing w:val="4"/>
          <w:sz w:val="20"/>
          <w:szCs w:val="20"/>
        </w:rPr>
        <w:t>"__main__"</w:t>
      </w:r>
      <w:r w:rsidRPr="00001259">
        <w:rPr>
          <w:rStyle w:val="p"/>
          <w:rFonts w:ascii="Times New Roman" w:hAnsi="Times New Roman" w:cs="Times New Roman"/>
          <w:color w:val="000000"/>
          <w:spacing w:val="4"/>
          <w:sz w:val="20"/>
          <w:szCs w:val="20"/>
        </w:rPr>
        <w:t>:</w:t>
      </w:r>
    </w:p>
    <w:p w14:paraId="5ADFE6E3" w14:textId="77777777" w:rsidR="00000433" w:rsidRPr="00001259" w:rsidRDefault="00000433" w:rsidP="00000433">
      <w:pPr>
        <w:pStyle w:val="HTML"/>
        <w:shd w:val="clear" w:color="auto" w:fill="F8F8F8"/>
        <w:spacing w:line="244" w:lineRule="atLeast"/>
        <w:rPr>
          <w:rFonts w:ascii="Times New Roman" w:hAnsi="Times New Roman" w:cs="Times New Roman"/>
          <w:color w:val="000000"/>
          <w:spacing w:val="4"/>
          <w:sz w:val="20"/>
          <w:szCs w:val="20"/>
        </w:rPr>
      </w:pPr>
    </w:p>
    <w:p w14:paraId="5AA9719F" w14:textId="77777777" w:rsidR="00000433" w:rsidRPr="00001259" w:rsidRDefault="00000433" w:rsidP="00000433">
      <w:pPr>
        <w:pStyle w:val="HTML"/>
        <w:shd w:val="clear" w:color="auto" w:fill="F8F8F8"/>
        <w:spacing w:line="244" w:lineRule="atLeast"/>
        <w:rPr>
          <w:rFonts w:ascii="Times New Roman" w:hAnsi="Times New Roman" w:cs="Times New Roman"/>
          <w:color w:val="000000"/>
          <w:spacing w:val="4"/>
          <w:sz w:val="20"/>
          <w:szCs w:val="20"/>
        </w:rPr>
      </w:pPr>
      <w:r w:rsidRPr="00001259">
        <w:rPr>
          <w:rFonts w:ascii="Times New Roman" w:hAnsi="Times New Roman" w:cs="Times New Roman"/>
          <w:color w:val="000000"/>
          <w:spacing w:val="4"/>
          <w:sz w:val="20"/>
          <w:szCs w:val="20"/>
        </w:rPr>
        <w:t xml:space="preserve">    </w:t>
      </w:r>
      <w:r w:rsidRPr="00001259">
        <w:rPr>
          <w:rStyle w:val="c1"/>
          <w:rFonts w:ascii="Times New Roman" w:hAnsi="Times New Roman" w:cs="Times New Roman"/>
          <w:i/>
          <w:iCs/>
          <w:color w:val="3D7B7B"/>
          <w:spacing w:val="4"/>
          <w:sz w:val="20"/>
          <w:szCs w:val="20"/>
        </w:rPr>
        <w:t># Create the manager</w:t>
      </w:r>
    </w:p>
    <w:p w14:paraId="3178D4D4" w14:textId="77777777" w:rsidR="00000433" w:rsidRPr="00001259" w:rsidRDefault="00000433" w:rsidP="00000433">
      <w:pPr>
        <w:pStyle w:val="HTML"/>
        <w:shd w:val="clear" w:color="auto" w:fill="F8F8F8"/>
        <w:spacing w:line="244" w:lineRule="atLeast"/>
        <w:rPr>
          <w:rFonts w:ascii="Times New Roman" w:hAnsi="Times New Roman" w:cs="Times New Roman"/>
          <w:color w:val="000000"/>
          <w:spacing w:val="4"/>
          <w:sz w:val="20"/>
          <w:szCs w:val="20"/>
        </w:rPr>
      </w:pPr>
      <w:r w:rsidRPr="00001259">
        <w:rPr>
          <w:rFonts w:ascii="Times New Roman" w:hAnsi="Times New Roman" w:cs="Times New Roman"/>
          <w:color w:val="000000"/>
          <w:spacing w:val="4"/>
          <w:sz w:val="20"/>
          <w:szCs w:val="20"/>
        </w:rPr>
        <w:t xml:space="preserve">    </w:t>
      </w:r>
      <w:r w:rsidRPr="00001259">
        <w:rPr>
          <w:rStyle w:val="n"/>
          <w:rFonts w:ascii="Times New Roman" w:hAnsi="Times New Roman" w:cs="Times New Roman"/>
          <w:color w:val="000000"/>
          <w:spacing w:val="4"/>
          <w:sz w:val="20"/>
          <w:szCs w:val="20"/>
        </w:rPr>
        <w:t>manager</w:t>
      </w:r>
      <w:r w:rsidRPr="00001259">
        <w:rPr>
          <w:rFonts w:ascii="Times New Roman" w:hAnsi="Times New Roman" w:cs="Times New Roman"/>
          <w:color w:val="000000"/>
          <w:spacing w:val="4"/>
          <w:sz w:val="20"/>
          <w:szCs w:val="20"/>
        </w:rPr>
        <w:t xml:space="preserve"> </w:t>
      </w:r>
      <w:r w:rsidRPr="00001259">
        <w:rPr>
          <w:rStyle w:val="o"/>
          <w:rFonts w:ascii="Times New Roman" w:hAnsi="Times New Roman" w:cs="Times New Roman"/>
          <w:color w:val="666666"/>
          <w:spacing w:val="4"/>
          <w:sz w:val="20"/>
          <w:szCs w:val="20"/>
        </w:rPr>
        <w:t>=</w:t>
      </w:r>
      <w:r w:rsidRPr="00001259">
        <w:rPr>
          <w:rFonts w:ascii="Times New Roman" w:hAnsi="Times New Roman" w:cs="Times New Roman"/>
          <w:color w:val="000000"/>
          <w:spacing w:val="4"/>
          <w:sz w:val="20"/>
          <w:szCs w:val="20"/>
        </w:rPr>
        <w:t xml:space="preserve"> </w:t>
      </w:r>
      <w:proofErr w:type="spellStart"/>
      <w:proofErr w:type="gramStart"/>
      <w:r w:rsidRPr="00001259">
        <w:rPr>
          <w:rStyle w:val="n"/>
          <w:rFonts w:ascii="Times New Roman" w:hAnsi="Times New Roman" w:cs="Times New Roman"/>
          <w:color w:val="000000"/>
          <w:spacing w:val="4"/>
          <w:sz w:val="20"/>
          <w:szCs w:val="20"/>
        </w:rPr>
        <w:t>MazeManager</w:t>
      </w:r>
      <w:proofErr w:type="spellEnd"/>
      <w:r w:rsidRPr="00001259">
        <w:rPr>
          <w:rStyle w:val="p"/>
          <w:rFonts w:ascii="Times New Roman" w:hAnsi="Times New Roman" w:cs="Times New Roman"/>
          <w:color w:val="000000"/>
          <w:spacing w:val="4"/>
          <w:sz w:val="20"/>
          <w:szCs w:val="20"/>
        </w:rPr>
        <w:t>(</w:t>
      </w:r>
      <w:proofErr w:type="gramEnd"/>
      <w:r w:rsidRPr="00001259">
        <w:rPr>
          <w:rStyle w:val="p"/>
          <w:rFonts w:ascii="Times New Roman" w:hAnsi="Times New Roman" w:cs="Times New Roman"/>
          <w:color w:val="000000"/>
          <w:spacing w:val="4"/>
          <w:sz w:val="20"/>
          <w:szCs w:val="20"/>
        </w:rPr>
        <w:t>)</w:t>
      </w:r>
    </w:p>
    <w:p w14:paraId="03898A5B" w14:textId="77777777" w:rsidR="00000433" w:rsidRPr="00001259" w:rsidRDefault="00000433" w:rsidP="00000433">
      <w:pPr>
        <w:pStyle w:val="HTML"/>
        <w:shd w:val="clear" w:color="auto" w:fill="F8F8F8"/>
        <w:spacing w:line="244" w:lineRule="atLeast"/>
        <w:rPr>
          <w:rFonts w:ascii="Times New Roman" w:hAnsi="Times New Roman" w:cs="Times New Roman"/>
          <w:color w:val="000000"/>
          <w:spacing w:val="4"/>
          <w:sz w:val="20"/>
          <w:szCs w:val="20"/>
        </w:rPr>
      </w:pPr>
    </w:p>
    <w:p w14:paraId="4E8D8785" w14:textId="77777777" w:rsidR="00000433" w:rsidRPr="00001259" w:rsidRDefault="00000433" w:rsidP="00000433">
      <w:pPr>
        <w:pStyle w:val="HTML"/>
        <w:shd w:val="clear" w:color="auto" w:fill="F8F8F8"/>
        <w:spacing w:line="244" w:lineRule="atLeast"/>
        <w:rPr>
          <w:rFonts w:ascii="Times New Roman" w:hAnsi="Times New Roman" w:cs="Times New Roman"/>
          <w:color w:val="000000"/>
          <w:spacing w:val="4"/>
          <w:sz w:val="20"/>
          <w:szCs w:val="20"/>
        </w:rPr>
      </w:pPr>
      <w:r w:rsidRPr="00001259">
        <w:rPr>
          <w:rFonts w:ascii="Times New Roman" w:hAnsi="Times New Roman" w:cs="Times New Roman"/>
          <w:color w:val="000000"/>
          <w:spacing w:val="4"/>
          <w:sz w:val="20"/>
          <w:szCs w:val="20"/>
        </w:rPr>
        <w:t xml:space="preserve">    </w:t>
      </w:r>
      <w:r w:rsidRPr="00001259">
        <w:rPr>
          <w:rStyle w:val="c1"/>
          <w:rFonts w:ascii="Times New Roman" w:hAnsi="Times New Roman" w:cs="Times New Roman"/>
          <w:i/>
          <w:iCs/>
          <w:color w:val="3D7B7B"/>
          <w:spacing w:val="4"/>
          <w:sz w:val="20"/>
          <w:szCs w:val="20"/>
        </w:rPr>
        <w:t># Add a 20x20 maze to the manager</w:t>
      </w:r>
    </w:p>
    <w:p w14:paraId="2694D794" w14:textId="77777777" w:rsidR="00000433" w:rsidRPr="00001259" w:rsidRDefault="00000433" w:rsidP="00000433">
      <w:pPr>
        <w:pStyle w:val="HTML"/>
        <w:shd w:val="clear" w:color="auto" w:fill="F8F8F8"/>
        <w:spacing w:line="244" w:lineRule="atLeast"/>
        <w:rPr>
          <w:rFonts w:ascii="Times New Roman" w:hAnsi="Times New Roman" w:cs="Times New Roman"/>
          <w:color w:val="000000"/>
          <w:spacing w:val="4"/>
          <w:sz w:val="20"/>
          <w:szCs w:val="20"/>
        </w:rPr>
      </w:pPr>
      <w:r w:rsidRPr="00001259">
        <w:rPr>
          <w:rFonts w:ascii="Times New Roman" w:hAnsi="Times New Roman" w:cs="Times New Roman"/>
          <w:color w:val="000000"/>
          <w:spacing w:val="4"/>
          <w:sz w:val="20"/>
          <w:szCs w:val="20"/>
        </w:rPr>
        <w:t xml:space="preserve">    </w:t>
      </w:r>
      <w:r w:rsidRPr="00001259">
        <w:rPr>
          <w:rStyle w:val="n"/>
          <w:rFonts w:ascii="Times New Roman" w:hAnsi="Times New Roman" w:cs="Times New Roman"/>
          <w:color w:val="000000"/>
          <w:spacing w:val="4"/>
          <w:sz w:val="20"/>
          <w:szCs w:val="20"/>
        </w:rPr>
        <w:t>maze</w:t>
      </w:r>
      <w:r w:rsidRPr="00001259">
        <w:rPr>
          <w:rFonts w:ascii="Times New Roman" w:hAnsi="Times New Roman" w:cs="Times New Roman"/>
          <w:color w:val="000000"/>
          <w:spacing w:val="4"/>
          <w:sz w:val="20"/>
          <w:szCs w:val="20"/>
        </w:rPr>
        <w:t xml:space="preserve"> </w:t>
      </w:r>
      <w:r w:rsidRPr="00001259">
        <w:rPr>
          <w:rStyle w:val="o"/>
          <w:rFonts w:ascii="Times New Roman" w:hAnsi="Times New Roman" w:cs="Times New Roman"/>
          <w:color w:val="666666"/>
          <w:spacing w:val="4"/>
          <w:sz w:val="20"/>
          <w:szCs w:val="20"/>
        </w:rPr>
        <w:t>=</w:t>
      </w:r>
      <w:r w:rsidRPr="00001259">
        <w:rPr>
          <w:rFonts w:ascii="Times New Roman" w:hAnsi="Times New Roman" w:cs="Times New Roman"/>
          <w:color w:val="000000"/>
          <w:spacing w:val="4"/>
          <w:sz w:val="20"/>
          <w:szCs w:val="20"/>
        </w:rPr>
        <w:t xml:space="preserve"> </w:t>
      </w:r>
      <w:proofErr w:type="spellStart"/>
      <w:r w:rsidRPr="00001259">
        <w:rPr>
          <w:rStyle w:val="n"/>
          <w:rFonts w:ascii="Times New Roman" w:hAnsi="Times New Roman" w:cs="Times New Roman"/>
          <w:color w:val="000000"/>
          <w:spacing w:val="4"/>
          <w:sz w:val="20"/>
          <w:szCs w:val="20"/>
        </w:rPr>
        <w:t>manager</w:t>
      </w:r>
      <w:r w:rsidRPr="00001259">
        <w:rPr>
          <w:rStyle w:val="o"/>
          <w:rFonts w:ascii="Times New Roman" w:hAnsi="Times New Roman" w:cs="Times New Roman"/>
          <w:color w:val="666666"/>
          <w:spacing w:val="4"/>
          <w:sz w:val="20"/>
          <w:szCs w:val="20"/>
        </w:rPr>
        <w:t>.</w:t>
      </w:r>
      <w:r w:rsidRPr="00001259">
        <w:rPr>
          <w:rStyle w:val="n"/>
          <w:rFonts w:ascii="Times New Roman" w:hAnsi="Times New Roman" w:cs="Times New Roman"/>
          <w:color w:val="000000"/>
          <w:spacing w:val="4"/>
          <w:sz w:val="20"/>
          <w:szCs w:val="20"/>
        </w:rPr>
        <w:t>add_</w:t>
      </w:r>
      <w:proofErr w:type="gramStart"/>
      <w:r w:rsidRPr="00001259">
        <w:rPr>
          <w:rStyle w:val="n"/>
          <w:rFonts w:ascii="Times New Roman" w:hAnsi="Times New Roman" w:cs="Times New Roman"/>
          <w:color w:val="000000"/>
          <w:spacing w:val="4"/>
          <w:sz w:val="20"/>
          <w:szCs w:val="20"/>
        </w:rPr>
        <w:t>maze</w:t>
      </w:r>
      <w:proofErr w:type="spellEnd"/>
      <w:r w:rsidRPr="00001259">
        <w:rPr>
          <w:rStyle w:val="p"/>
          <w:rFonts w:ascii="Times New Roman" w:hAnsi="Times New Roman" w:cs="Times New Roman"/>
          <w:color w:val="000000"/>
          <w:spacing w:val="4"/>
          <w:sz w:val="20"/>
          <w:szCs w:val="20"/>
        </w:rPr>
        <w:t>(</w:t>
      </w:r>
      <w:proofErr w:type="gramEnd"/>
      <w:r w:rsidRPr="00001259">
        <w:rPr>
          <w:rStyle w:val="mi"/>
          <w:rFonts w:ascii="Times New Roman" w:hAnsi="Times New Roman" w:cs="Times New Roman"/>
          <w:color w:val="666666"/>
          <w:spacing w:val="4"/>
          <w:sz w:val="20"/>
          <w:szCs w:val="20"/>
        </w:rPr>
        <w:t>20</w:t>
      </w:r>
      <w:r w:rsidRPr="00001259">
        <w:rPr>
          <w:rStyle w:val="p"/>
          <w:rFonts w:ascii="Times New Roman" w:hAnsi="Times New Roman" w:cs="Times New Roman"/>
          <w:color w:val="000000"/>
          <w:spacing w:val="4"/>
          <w:sz w:val="20"/>
          <w:szCs w:val="20"/>
        </w:rPr>
        <w:t>,</w:t>
      </w:r>
      <w:r w:rsidRPr="00001259">
        <w:rPr>
          <w:rFonts w:ascii="Times New Roman" w:hAnsi="Times New Roman" w:cs="Times New Roman"/>
          <w:color w:val="000000"/>
          <w:spacing w:val="4"/>
          <w:sz w:val="20"/>
          <w:szCs w:val="20"/>
        </w:rPr>
        <w:t xml:space="preserve"> </w:t>
      </w:r>
      <w:r w:rsidRPr="00001259">
        <w:rPr>
          <w:rStyle w:val="mi"/>
          <w:rFonts w:ascii="Times New Roman" w:hAnsi="Times New Roman" w:cs="Times New Roman"/>
          <w:color w:val="666666"/>
          <w:spacing w:val="4"/>
          <w:sz w:val="20"/>
          <w:szCs w:val="20"/>
        </w:rPr>
        <w:t>20</w:t>
      </w:r>
      <w:r w:rsidRPr="00001259">
        <w:rPr>
          <w:rStyle w:val="p"/>
          <w:rFonts w:ascii="Times New Roman" w:hAnsi="Times New Roman" w:cs="Times New Roman"/>
          <w:color w:val="000000"/>
          <w:spacing w:val="4"/>
          <w:sz w:val="20"/>
          <w:szCs w:val="20"/>
        </w:rPr>
        <w:t>)</w:t>
      </w:r>
    </w:p>
    <w:p w14:paraId="371F0F93" w14:textId="77777777" w:rsidR="00000433" w:rsidRPr="00001259" w:rsidRDefault="00000433" w:rsidP="00000433">
      <w:pPr>
        <w:pStyle w:val="HTML"/>
        <w:shd w:val="clear" w:color="auto" w:fill="F8F8F8"/>
        <w:spacing w:line="244" w:lineRule="atLeast"/>
        <w:rPr>
          <w:rFonts w:ascii="Times New Roman" w:hAnsi="Times New Roman" w:cs="Times New Roman"/>
          <w:color w:val="000000"/>
          <w:spacing w:val="4"/>
          <w:sz w:val="20"/>
          <w:szCs w:val="20"/>
        </w:rPr>
      </w:pPr>
    </w:p>
    <w:p w14:paraId="3DA546D4" w14:textId="77777777" w:rsidR="00000433" w:rsidRPr="00001259" w:rsidRDefault="00000433" w:rsidP="00000433">
      <w:pPr>
        <w:pStyle w:val="HTML"/>
        <w:shd w:val="clear" w:color="auto" w:fill="F8F8F8"/>
        <w:spacing w:line="244" w:lineRule="atLeast"/>
        <w:rPr>
          <w:rFonts w:ascii="Times New Roman" w:hAnsi="Times New Roman" w:cs="Times New Roman"/>
          <w:color w:val="000000"/>
          <w:spacing w:val="4"/>
          <w:sz w:val="20"/>
          <w:szCs w:val="20"/>
        </w:rPr>
      </w:pPr>
      <w:r w:rsidRPr="00001259">
        <w:rPr>
          <w:rFonts w:ascii="Times New Roman" w:hAnsi="Times New Roman" w:cs="Times New Roman"/>
          <w:color w:val="000000"/>
          <w:spacing w:val="4"/>
          <w:sz w:val="20"/>
          <w:szCs w:val="20"/>
        </w:rPr>
        <w:t xml:space="preserve">    </w:t>
      </w:r>
      <w:r w:rsidRPr="00001259">
        <w:rPr>
          <w:rStyle w:val="c1"/>
          <w:rFonts w:ascii="Times New Roman" w:hAnsi="Times New Roman" w:cs="Times New Roman"/>
          <w:i/>
          <w:iCs/>
          <w:color w:val="3D7B7B"/>
          <w:spacing w:val="4"/>
          <w:sz w:val="20"/>
          <w:szCs w:val="20"/>
        </w:rPr>
        <w:t xml:space="preserve"># Save mp4 file and </w:t>
      </w:r>
      <w:proofErr w:type="spellStart"/>
      <w:r w:rsidRPr="00001259">
        <w:rPr>
          <w:rStyle w:val="c1"/>
          <w:rFonts w:ascii="Times New Roman" w:hAnsi="Times New Roman" w:cs="Times New Roman"/>
          <w:i/>
          <w:iCs/>
          <w:color w:val="3D7B7B"/>
          <w:spacing w:val="4"/>
          <w:sz w:val="20"/>
          <w:szCs w:val="20"/>
        </w:rPr>
        <w:t>png</w:t>
      </w:r>
      <w:proofErr w:type="spellEnd"/>
    </w:p>
    <w:p w14:paraId="089B1759" w14:textId="77777777" w:rsidR="00000433" w:rsidRPr="00001259" w:rsidRDefault="00000433" w:rsidP="00000433">
      <w:pPr>
        <w:pStyle w:val="HTML"/>
        <w:shd w:val="clear" w:color="auto" w:fill="F8F8F8"/>
        <w:spacing w:line="244" w:lineRule="atLeast"/>
        <w:rPr>
          <w:rFonts w:ascii="Times New Roman" w:hAnsi="Times New Roman" w:cs="Times New Roman"/>
          <w:color w:val="000000"/>
          <w:spacing w:val="4"/>
          <w:sz w:val="20"/>
          <w:szCs w:val="20"/>
        </w:rPr>
      </w:pPr>
      <w:r w:rsidRPr="00001259">
        <w:rPr>
          <w:rFonts w:ascii="Times New Roman" w:hAnsi="Times New Roman" w:cs="Times New Roman"/>
          <w:color w:val="000000"/>
          <w:spacing w:val="4"/>
          <w:sz w:val="20"/>
          <w:szCs w:val="20"/>
        </w:rPr>
        <w:t xml:space="preserve">    </w:t>
      </w:r>
      <w:r w:rsidRPr="00001259">
        <w:rPr>
          <w:rStyle w:val="c1"/>
          <w:rFonts w:ascii="Times New Roman" w:hAnsi="Times New Roman" w:cs="Times New Roman"/>
          <w:i/>
          <w:iCs/>
          <w:color w:val="3D7B7B"/>
          <w:spacing w:val="4"/>
          <w:sz w:val="20"/>
          <w:szCs w:val="20"/>
        </w:rPr>
        <w:t xml:space="preserve"># </w:t>
      </w:r>
      <w:proofErr w:type="spellStart"/>
      <w:r w:rsidRPr="00001259">
        <w:rPr>
          <w:rStyle w:val="c1"/>
          <w:rFonts w:ascii="Times New Roman" w:hAnsi="Times New Roman" w:cs="Times New Roman"/>
          <w:i/>
          <w:iCs/>
          <w:color w:val="3D7B7B"/>
          <w:spacing w:val="4"/>
          <w:sz w:val="20"/>
          <w:szCs w:val="20"/>
        </w:rPr>
        <w:t>manager.set_filename</w:t>
      </w:r>
      <w:proofErr w:type="spellEnd"/>
      <w:r w:rsidRPr="00001259">
        <w:rPr>
          <w:rStyle w:val="c1"/>
          <w:rFonts w:ascii="Times New Roman" w:hAnsi="Times New Roman" w:cs="Times New Roman"/>
          <w:i/>
          <w:iCs/>
          <w:color w:val="3D7B7B"/>
          <w:spacing w:val="4"/>
          <w:sz w:val="20"/>
          <w:szCs w:val="20"/>
        </w:rPr>
        <w:t>("</w:t>
      </w:r>
      <w:proofErr w:type="spellStart"/>
      <w:r w:rsidRPr="00001259">
        <w:rPr>
          <w:rStyle w:val="c1"/>
          <w:rFonts w:ascii="Times New Roman" w:hAnsi="Times New Roman" w:cs="Times New Roman"/>
          <w:i/>
          <w:iCs/>
          <w:color w:val="3D7B7B"/>
          <w:spacing w:val="4"/>
          <w:sz w:val="20"/>
          <w:szCs w:val="20"/>
        </w:rPr>
        <w:t>uniform_cost_search</w:t>
      </w:r>
      <w:proofErr w:type="spellEnd"/>
      <w:r w:rsidRPr="00001259">
        <w:rPr>
          <w:rStyle w:val="c1"/>
          <w:rFonts w:ascii="Times New Roman" w:hAnsi="Times New Roman" w:cs="Times New Roman"/>
          <w:i/>
          <w:iCs/>
          <w:color w:val="3D7B7B"/>
          <w:spacing w:val="4"/>
          <w:sz w:val="20"/>
          <w:szCs w:val="20"/>
        </w:rPr>
        <w:t>")</w:t>
      </w:r>
    </w:p>
    <w:p w14:paraId="40DB6D20" w14:textId="77777777" w:rsidR="00000433" w:rsidRPr="00001259" w:rsidRDefault="00000433" w:rsidP="00000433">
      <w:pPr>
        <w:pStyle w:val="HTML"/>
        <w:shd w:val="clear" w:color="auto" w:fill="F8F8F8"/>
        <w:spacing w:line="244" w:lineRule="atLeast"/>
        <w:rPr>
          <w:rFonts w:ascii="Times New Roman" w:hAnsi="Times New Roman" w:cs="Times New Roman"/>
          <w:color w:val="000000"/>
          <w:spacing w:val="4"/>
          <w:sz w:val="20"/>
          <w:szCs w:val="20"/>
        </w:rPr>
      </w:pPr>
    </w:p>
    <w:p w14:paraId="3CF63C84" w14:textId="77777777" w:rsidR="00000433" w:rsidRPr="00001259" w:rsidRDefault="00000433" w:rsidP="00000433">
      <w:pPr>
        <w:pStyle w:val="HTML"/>
        <w:shd w:val="clear" w:color="auto" w:fill="F8F8F8"/>
        <w:spacing w:line="244" w:lineRule="atLeast"/>
        <w:rPr>
          <w:rFonts w:ascii="Times New Roman" w:hAnsi="Times New Roman" w:cs="Times New Roman"/>
          <w:color w:val="000000"/>
          <w:spacing w:val="4"/>
          <w:sz w:val="20"/>
          <w:szCs w:val="20"/>
        </w:rPr>
      </w:pPr>
      <w:r w:rsidRPr="00001259">
        <w:rPr>
          <w:rFonts w:ascii="Times New Roman" w:hAnsi="Times New Roman" w:cs="Times New Roman"/>
          <w:color w:val="000000"/>
          <w:spacing w:val="4"/>
          <w:sz w:val="20"/>
          <w:szCs w:val="20"/>
        </w:rPr>
        <w:t xml:space="preserve">    </w:t>
      </w:r>
      <w:r w:rsidRPr="00001259">
        <w:rPr>
          <w:rStyle w:val="c1"/>
          <w:rFonts w:ascii="Times New Roman" w:hAnsi="Times New Roman" w:cs="Times New Roman"/>
          <w:i/>
          <w:iCs/>
          <w:color w:val="3D7B7B"/>
          <w:spacing w:val="4"/>
          <w:sz w:val="20"/>
          <w:szCs w:val="20"/>
        </w:rPr>
        <w:t># Solve the maze using the A* Search algorithm</w:t>
      </w:r>
    </w:p>
    <w:p w14:paraId="4D7C7044" w14:textId="77777777" w:rsidR="00000433" w:rsidRPr="00001259" w:rsidRDefault="00000433" w:rsidP="00000433">
      <w:pPr>
        <w:pStyle w:val="HTML"/>
        <w:shd w:val="clear" w:color="auto" w:fill="F8F8F8"/>
        <w:spacing w:line="244" w:lineRule="atLeast"/>
        <w:rPr>
          <w:rFonts w:ascii="Times New Roman" w:hAnsi="Times New Roman" w:cs="Times New Roman"/>
          <w:color w:val="000000"/>
          <w:spacing w:val="4"/>
          <w:sz w:val="20"/>
          <w:szCs w:val="20"/>
        </w:rPr>
      </w:pPr>
      <w:r w:rsidRPr="00001259">
        <w:rPr>
          <w:rFonts w:ascii="Times New Roman" w:hAnsi="Times New Roman" w:cs="Times New Roman"/>
          <w:color w:val="000000"/>
          <w:spacing w:val="4"/>
          <w:sz w:val="20"/>
          <w:szCs w:val="20"/>
        </w:rPr>
        <w:t xml:space="preserve">    </w:t>
      </w:r>
      <w:proofErr w:type="spellStart"/>
      <w:proofErr w:type="gramStart"/>
      <w:r w:rsidRPr="00001259">
        <w:rPr>
          <w:rStyle w:val="n"/>
          <w:rFonts w:ascii="Times New Roman" w:hAnsi="Times New Roman" w:cs="Times New Roman"/>
          <w:color w:val="000000"/>
          <w:spacing w:val="4"/>
          <w:sz w:val="20"/>
          <w:szCs w:val="20"/>
        </w:rPr>
        <w:t>manager</w:t>
      </w:r>
      <w:r w:rsidRPr="00001259">
        <w:rPr>
          <w:rStyle w:val="o"/>
          <w:rFonts w:ascii="Times New Roman" w:hAnsi="Times New Roman" w:cs="Times New Roman"/>
          <w:color w:val="666666"/>
          <w:spacing w:val="4"/>
          <w:sz w:val="20"/>
          <w:szCs w:val="20"/>
        </w:rPr>
        <w:t>.</w:t>
      </w:r>
      <w:r w:rsidRPr="00001259">
        <w:rPr>
          <w:rStyle w:val="n"/>
          <w:rFonts w:ascii="Times New Roman" w:hAnsi="Times New Roman" w:cs="Times New Roman"/>
          <w:color w:val="000000"/>
          <w:spacing w:val="4"/>
          <w:sz w:val="20"/>
          <w:szCs w:val="20"/>
        </w:rPr>
        <w:t>solve</w:t>
      </w:r>
      <w:proofErr w:type="gramEnd"/>
      <w:r w:rsidRPr="00001259">
        <w:rPr>
          <w:rStyle w:val="n"/>
          <w:rFonts w:ascii="Times New Roman" w:hAnsi="Times New Roman" w:cs="Times New Roman"/>
          <w:color w:val="000000"/>
          <w:spacing w:val="4"/>
          <w:sz w:val="20"/>
          <w:szCs w:val="20"/>
        </w:rPr>
        <w:t>_maze</w:t>
      </w:r>
      <w:proofErr w:type="spellEnd"/>
      <w:r w:rsidRPr="00001259">
        <w:rPr>
          <w:rStyle w:val="p"/>
          <w:rFonts w:ascii="Times New Roman" w:hAnsi="Times New Roman" w:cs="Times New Roman"/>
          <w:color w:val="000000"/>
          <w:spacing w:val="4"/>
          <w:sz w:val="20"/>
          <w:szCs w:val="20"/>
        </w:rPr>
        <w:t>(</w:t>
      </w:r>
      <w:r w:rsidRPr="00001259">
        <w:rPr>
          <w:rStyle w:val="n"/>
          <w:rFonts w:ascii="Times New Roman" w:hAnsi="Times New Roman" w:cs="Times New Roman"/>
          <w:color w:val="000000"/>
          <w:spacing w:val="4"/>
          <w:sz w:val="20"/>
          <w:szCs w:val="20"/>
        </w:rPr>
        <w:t>maze</w:t>
      </w:r>
      <w:r w:rsidRPr="00001259">
        <w:rPr>
          <w:rStyle w:val="o"/>
          <w:rFonts w:ascii="Times New Roman" w:hAnsi="Times New Roman" w:cs="Times New Roman"/>
          <w:color w:val="666666"/>
          <w:spacing w:val="4"/>
          <w:sz w:val="20"/>
          <w:szCs w:val="20"/>
        </w:rPr>
        <w:t>.</w:t>
      </w:r>
      <w:r w:rsidRPr="00001259">
        <w:rPr>
          <w:rStyle w:val="n"/>
          <w:rFonts w:ascii="Times New Roman" w:hAnsi="Times New Roman" w:cs="Times New Roman"/>
          <w:color w:val="000000"/>
          <w:spacing w:val="4"/>
          <w:sz w:val="20"/>
          <w:szCs w:val="20"/>
        </w:rPr>
        <w:t>id</w:t>
      </w:r>
      <w:r w:rsidRPr="00001259">
        <w:rPr>
          <w:rStyle w:val="p"/>
          <w:rFonts w:ascii="Times New Roman" w:hAnsi="Times New Roman" w:cs="Times New Roman"/>
          <w:color w:val="000000"/>
          <w:spacing w:val="4"/>
          <w:sz w:val="20"/>
          <w:szCs w:val="20"/>
        </w:rPr>
        <w:t>,</w:t>
      </w:r>
      <w:r w:rsidRPr="00001259">
        <w:rPr>
          <w:rFonts w:ascii="Times New Roman" w:hAnsi="Times New Roman" w:cs="Times New Roman"/>
          <w:color w:val="000000"/>
          <w:spacing w:val="4"/>
          <w:sz w:val="20"/>
          <w:szCs w:val="20"/>
        </w:rPr>
        <w:t xml:space="preserve"> </w:t>
      </w:r>
      <w:r w:rsidRPr="00001259">
        <w:rPr>
          <w:rStyle w:val="s2"/>
          <w:rFonts w:ascii="Times New Roman" w:hAnsi="Times New Roman" w:cs="Times New Roman"/>
          <w:color w:val="BA2121"/>
          <w:spacing w:val="4"/>
          <w:sz w:val="20"/>
          <w:szCs w:val="20"/>
        </w:rPr>
        <w:t>"</w:t>
      </w:r>
      <w:proofErr w:type="spellStart"/>
      <w:r w:rsidRPr="00001259">
        <w:rPr>
          <w:rStyle w:val="s2"/>
          <w:rFonts w:ascii="Times New Roman" w:hAnsi="Times New Roman" w:cs="Times New Roman"/>
          <w:color w:val="BA2121"/>
          <w:spacing w:val="4"/>
          <w:sz w:val="20"/>
          <w:szCs w:val="20"/>
        </w:rPr>
        <w:t>uniform_cost_search</w:t>
      </w:r>
      <w:proofErr w:type="spellEnd"/>
      <w:r w:rsidRPr="00001259">
        <w:rPr>
          <w:rStyle w:val="s2"/>
          <w:rFonts w:ascii="Times New Roman" w:hAnsi="Times New Roman" w:cs="Times New Roman"/>
          <w:color w:val="BA2121"/>
          <w:spacing w:val="4"/>
          <w:sz w:val="20"/>
          <w:szCs w:val="20"/>
        </w:rPr>
        <w:t>"</w:t>
      </w:r>
      <w:r w:rsidRPr="00001259">
        <w:rPr>
          <w:rStyle w:val="p"/>
          <w:rFonts w:ascii="Times New Roman" w:hAnsi="Times New Roman" w:cs="Times New Roman"/>
          <w:color w:val="000000"/>
          <w:spacing w:val="4"/>
          <w:sz w:val="20"/>
          <w:szCs w:val="20"/>
        </w:rPr>
        <w:t>)</w:t>
      </w:r>
    </w:p>
    <w:p w14:paraId="39EBB227" w14:textId="77777777" w:rsidR="00000433" w:rsidRPr="00001259" w:rsidRDefault="00000433" w:rsidP="00000433">
      <w:pPr>
        <w:pStyle w:val="HTML"/>
        <w:shd w:val="clear" w:color="auto" w:fill="F8F8F8"/>
        <w:spacing w:line="244" w:lineRule="atLeast"/>
        <w:rPr>
          <w:rFonts w:ascii="Times New Roman" w:hAnsi="Times New Roman" w:cs="Times New Roman"/>
          <w:color w:val="000000"/>
          <w:spacing w:val="4"/>
          <w:sz w:val="20"/>
          <w:szCs w:val="20"/>
        </w:rPr>
      </w:pPr>
    </w:p>
    <w:p w14:paraId="221E46A8" w14:textId="77777777" w:rsidR="00000433" w:rsidRPr="00001259" w:rsidRDefault="00000433" w:rsidP="00000433">
      <w:pPr>
        <w:pStyle w:val="HTML"/>
        <w:shd w:val="clear" w:color="auto" w:fill="F8F8F8"/>
        <w:spacing w:line="244" w:lineRule="atLeast"/>
        <w:rPr>
          <w:rFonts w:ascii="Times New Roman" w:hAnsi="Times New Roman" w:cs="Times New Roman"/>
          <w:color w:val="000000"/>
          <w:spacing w:val="4"/>
          <w:sz w:val="20"/>
          <w:szCs w:val="20"/>
        </w:rPr>
      </w:pPr>
      <w:r w:rsidRPr="00001259">
        <w:rPr>
          <w:rFonts w:ascii="Times New Roman" w:hAnsi="Times New Roman" w:cs="Times New Roman"/>
          <w:color w:val="000000"/>
          <w:spacing w:val="4"/>
          <w:sz w:val="20"/>
          <w:szCs w:val="20"/>
        </w:rPr>
        <w:t xml:space="preserve">    </w:t>
      </w:r>
      <w:r w:rsidRPr="00001259">
        <w:rPr>
          <w:rStyle w:val="c1"/>
          <w:rFonts w:ascii="Times New Roman" w:hAnsi="Times New Roman" w:cs="Times New Roman"/>
          <w:i/>
          <w:iCs/>
          <w:color w:val="3D7B7B"/>
          <w:spacing w:val="4"/>
          <w:sz w:val="20"/>
          <w:szCs w:val="20"/>
        </w:rPr>
        <w:t># Show how the maze was solved</w:t>
      </w:r>
    </w:p>
    <w:p w14:paraId="7E894F41" w14:textId="77777777" w:rsidR="00000433" w:rsidRPr="00001259" w:rsidRDefault="00000433" w:rsidP="00000433">
      <w:pPr>
        <w:pStyle w:val="HTML"/>
        <w:shd w:val="clear" w:color="auto" w:fill="F8F8F8"/>
        <w:spacing w:line="244" w:lineRule="atLeast"/>
        <w:rPr>
          <w:rFonts w:ascii="Times New Roman" w:hAnsi="Times New Roman" w:cs="Times New Roman"/>
          <w:color w:val="000000"/>
          <w:spacing w:val="4"/>
          <w:sz w:val="20"/>
          <w:szCs w:val="20"/>
        </w:rPr>
      </w:pPr>
      <w:r w:rsidRPr="00001259">
        <w:rPr>
          <w:rFonts w:ascii="Times New Roman" w:hAnsi="Times New Roman" w:cs="Times New Roman"/>
          <w:color w:val="000000"/>
          <w:spacing w:val="4"/>
          <w:sz w:val="20"/>
          <w:szCs w:val="20"/>
        </w:rPr>
        <w:t xml:space="preserve">    </w:t>
      </w:r>
      <w:proofErr w:type="spellStart"/>
      <w:proofErr w:type="gramStart"/>
      <w:r w:rsidRPr="00001259">
        <w:rPr>
          <w:rStyle w:val="n"/>
          <w:rFonts w:ascii="Times New Roman" w:hAnsi="Times New Roman" w:cs="Times New Roman"/>
          <w:color w:val="000000"/>
          <w:spacing w:val="4"/>
          <w:sz w:val="20"/>
          <w:szCs w:val="20"/>
        </w:rPr>
        <w:t>manager</w:t>
      </w:r>
      <w:r w:rsidRPr="00001259">
        <w:rPr>
          <w:rStyle w:val="o"/>
          <w:rFonts w:ascii="Times New Roman" w:hAnsi="Times New Roman" w:cs="Times New Roman"/>
          <w:color w:val="666666"/>
          <w:spacing w:val="4"/>
          <w:sz w:val="20"/>
          <w:szCs w:val="20"/>
        </w:rPr>
        <w:t>.</w:t>
      </w:r>
      <w:r w:rsidRPr="00001259">
        <w:rPr>
          <w:rStyle w:val="n"/>
          <w:rFonts w:ascii="Times New Roman" w:hAnsi="Times New Roman" w:cs="Times New Roman"/>
          <w:color w:val="000000"/>
          <w:spacing w:val="4"/>
          <w:sz w:val="20"/>
          <w:szCs w:val="20"/>
        </w:rPr>
        <w:t>show</w:t>
      </w:r>
      <w:proofErr w:type="gramEnd"/>
      <w:r w:rsidRPr="00001259">
        <w:rPr>
          <w:rStyle w:val="n"/>
          <w:rFonts w:ascii="Times New Roman" w:hAnsi="Times New Roman" w:cs="Times New Roman"/>
          <w:color w:val="000000"/>
          <w:spacing w:val="4"/>
          <w:sz w:val="20"/>
          <w:szCs w:val="20"/>
        </w:rPr>
        <w:t>_solution_animation</w:t>
      </w:r>
      <w:proofErr w:type="spellEnd"/>
      <w:r w:rsidRPr="00001259">
        <w:rPr>
          <w:rStyle w:val="p"/>
          <w:rFonts w:ascii="Times New Roman" w:hAnsi="Times New Roman" w:cs="Times New Roman"/>
          <w:color w:val="000000"/>
          <w:spacing w:val="4"/>
          <w:sz w:val="20"/>
          <w:szCs w:val="20"/>
        </w:rPr>
        <w:t>(</w:t>
      </w:r>
      <w:r w:rsidRPr="00001259">
        <w:rPr>
          <w:rStyle w:val="n"/>
          <w:rFonts w:ascii="Times New Roman" w:hAnsi="Times New Roman" w:cs="Times New Roman"/>
          <w:color w:val="000000"/>
          <w:spacing w:val="4"/>
          <w:sz w:val="20"/>
          <w:szCs w:val="20"/>
        </w:rPr>
        <w:t>maze</w:t>
      </w:r>
      <w:r w:rsidRPr="00001259">
        <w:rPr>
          <w:rStyle w:val="o"/>
          <w:rFonts w:ascii="Times New Roman" w:hAnsi="Times New Roman" w:cs="Times New Roman"/>
          <w:color w:val="666666"/>
          <w:spacing w:val="4"/>
          <w:sz w:val="20"/>
          <w:szCs w:val="20"/>
        </w:rPr>
        <w:t>.</w:t>
      </w:r>
      <w:r w:rsidRPr="00001259">
        <w:rPr>
          <w:rStyle w:val="n"/>
          <w:rFonts w:ascii="Times New Roman" w:hAnsi="Times New Roman" w:cs="Times New Roman"/>
          <w:color w:val="000000"/>
          <w:spacing w:val="4"/>
          <w:sz w:val="20"/>
          <w:szCs w:val="20"/>
        </w:rPr>
        <w:t>id</w:t>
      </w:r>
      <w:r w:rsidRPr="00001259">
        <w:rPr>
          <w:rStyle w:val="p"/>
          <w:rFonts w:ascii="Times New Roman" w:hAnsi="Times New Roman" w:cs="Times New Roman"/>
          <w:color w:val="000000"/>
          <w:spacing w:val="4"/>
          <w:sz w:val="20"/>
          <w:szCs w:val="20"/>
        </w:rPr>
        <w:t>)</w:t>
      </w:r>
    </w:p>
    <w:p w14:paraId="74B2619A" w14:textId="77777777" w:rsidR="00000433" w:rsidRPr="00001259" w:rsidRDefault="00000433" w:rsidP="00000433">
      <w:pPr>
        <w:pStyle w:val="HTML"/>
        <w:shd w:val="clear" w:color="auto" w:fill="F8F8F8"/>
        <w:spacing w:line="244" w:lineRule="atLeast"/>
        <w:rPr>
          <w:rFonts w:ascii="Times New Roman" w:hAnsi="Times New Roman" w:cs="Times New Roman"/>
          <w:color w:val="000000"/>
          <w:spacing w:val="4"/>
          <w:sz w:val="20"/>
          <w:szCs w:val="20"/>
        </w:rPr>
      </w:pPr>
    </w:p>
    <w:p w14:paraId="7A574DD9" w14:textId="77777777" w:rsidR="00000433" w:rsidRPr="00001259" w:rsidRDefault="00000433" w:rsidP="00000433">
      <w:pPr>
        <w:pStyle w:val="HTML"/>
        <w:shd w:val="clear" w:color="auto" w:fill="F8F8F8"/>
        <w:spacing w:line="244" w:lineRule="atLeast"/>
        <w:rPr>
          <w:rFonts w:ascii="Times New Roman" w:hAnsi="Times New Roman" w:cs="Times New Roman"/>
          <w:color w:val="000000"/>
          <w:spacing w:val="4"/>
          <w:sz w:val="20"/>
          <w:szCs w:val="20"/>
        </w:rPr>
      </w:pPr>
      <w:r w:rsidRPr="00001259">
        <w:rPr>
          <w:rFonts w:ascii="Times New Roman" w:hAnsi="Times New Roman" w:cs="Times New Roman"/>
          <w:color w:val="000000"/>
          <w:spacing w:val="4"/>
          <w:sz w:val="20"/>
          <w:szCs w:val="20"/>
        </w:rPr>
        <w:t xml:space="preserve">    </w:t>
      </w:r>
      <w:r w:rsidRPr="00001259">
        <w:rPr>
          <w:rStyle w:val="c1"/>
          <w:rFonts w:ascii="Times New Roman" w:hAnsi="Times New Roman" w:cs="Times New Roman"/>
          <w:i/>
          <w:iCs/>
          <w:color w:val="3D7B7B"/>
          <w:spacing w:val="4"/>
          <w:sz w:val="20"/>
          <w:szCs w:val="20"/>
        </w:rPr>
        <w:t># Display the maze with the solution overlaid</w:t>
      </w:r>
    </w:p>
    <w:p w14:paraId="0252763F" w14:textId="77777777" w:rsidR="00000433" w:rsidRPr="00001259" w:rsidRDefault="00000433" w:rsidP="00000433">
      <w:pPr>
        <w:pStyle w:val="HTML"/>
        <w:shd w:val="clear" w:color="auto" w:fill="F8F8F8"/>
        <w:spacing w:line="244" w:lineRule="atLeast"/>
        <w:rPr>
          <w:rFonts w:ascii="Times New Roman" w:hAnsi="Times New Roman" w:cs="Times New Roman"/>
          <w:color w:val="000000"/>
          <w:spacing w:val="4"/>
          <w:sz w:val="20"/>
          <w:szCs w:val="20"/>
        </w:rPr>
      </w:pPr>
      <w:r w:rsidRPr="00001259">
        <w:rPr>
          <w:rFonts w:ascii="Times New Roman" w:hAnsi="Times New Roman" w:cs="Times New Roman"/>
          <w:color w:val="000000"/>
          <w:spacing w:val="4"/>
          <w:sz w:val="20"/>
          <w:szCs w:val="20"/>
        </w:rPr>
        <w:t xml:space="preserve">    </w:t>
      </w:r>
      <w:proofErr w:type="spellStart"/>
      <w:proofErr w:type="gramStart"/>
      <w:r w:rsidRPr="00001259">
        <w:rPr>
          <w:rStyle w:val="n"/>
          <w:rFonts w:ascii="Times New Roman" w:hAnsi="Times New Roman" w:cs="Times New Roman"/>
          <w:color w:val="000000"/>
          <w:spacing w:val="4"/>
          <w:sz w:val="20"/>
          <w:szCs w:val="20"/>
        </w:rPr>
        <w:t>manager</w:t>
      </w:r>
      <w:r w:rsidRPr="00001259">
        <w:rPr>
          <w:rStyle w:val="o"/>
          <w:rFonts w:ascii="Times New Roman" w:hAnsi="Times New Roman" w:cs="Times New Roman"/>
          <w:color w:val="666666"/>
          <w:spacing w:val="4"/>
          <w:sz w:val="20"/>
          <w:szCs w:val="20"/>
        </w:rPr>
        <w:t>.</w:t>
      </w:r>
      <w:r w:rsidRPr="00001259">
        <w:rPr>
          <w:rStyle w:val="n"/>
          <w:rFonts w:ascii="Times New Roman" w:hAnsi="Times New Roman" w:cs="Times New Roman"/>
          <w:color w:val="000000"/>
          <w:spacing w:val="4"/>
          <w:sz w:val="20"/>
          <w:szCs w:val="20"/>
        </w:rPr>
        <w:t>show</w:t>
      </w:r>
      <w:proofErr w:type="gramEnd"/>
      <w:r w:rsidRPr="00001259">
        <w:rPr>
          <w:rStyle w:val="n"/>
          <w:rFonts w:ascii="Times New Roman" w:hAnsi="Times New Roman" w:cs="Times New Roman"/>
          <w:color w:val="000000"/>
          <w:spacing w:val="4"/>
          <w:sz w:val="20"/>
          <w:szCs w:val="20"/>
        </w:rPr>
        <w:t>_solution</w:t>
      </w:r>
      <w:proofErr w:type="spellEnd"/>
      <w:r w:rsidRPr="00001259">
        <w:rPr>
          <w:rStyle w:val="p"/>
          <w:rFonts w:ascii="Times New Roman" w:hAnsi="Times New Roman" w:cs="Times New Roman"/>
          <w:color w:val="000000"/>
          <w:spacing w:val="4"/>
          <w:sz w:val="20"/>
          <w:szCs w:val="20"/>
        </w:rPr>
        <w:t>(</w:t>
      </w:r>
      <w:r w:rsidRPr="00001259">
        <w:rPr>
          <w:rStyle w:val="n"/>
          <w:rFonts w:ascii="Times New Roman" w:hAnsi="Times New Roman" w:cs="Times New Roman"/>
          <w:color w:val="000000"/>
          <w:spacing w:val="4"/>
          <w:sz w:val="20"/>
          <w:szCs w:val="20"/>
        </w:rPr>
        <w:t>maze</w:t>
      </w:r>
      <w:r w:rsidRPr="00001259">
        <w:rPr>
          <w:rStyle w:val="o"/>
          <w:rFonts w:ascii="Times New Roman" w:hAnsi="Times New Roman" w:cs="Times New Roman"/>
          <w:color w:val="666666"/>
          <w:spacing w:val="4"/>
          <w:sz w:val="20"/>
          <w:szCs w:val="20"/>
        </w:rPr>
        <w:t>.</w:t>
      </w:r>
      <w:r w:rsidRPr="00001259">
        <w:rPr>
          <w:rStyle w:val="n"/>
          <w:rFonts w:ascii="Times New Roman" w:hAnsi="Times New Roman" w:cs="Times New Roman"/>
          <w:color w:val="000000"/>
          <w:spacing w:val="4"/>
          <w:sz w:val="20"/>
          <w:szCs w:val="20"/>
        </w:rPr>
        <w:t>id</w:t>
      </w:r>
      <w:r w:rsidRPr="00001259">
        <w:rPr>
          <w:rStyle w:val="p"/>
          <w:rFonts w:ascii="Times New Roman" w:hAnsi="Times New Roman" w:cs="Times New Roman"/>
          <w:color w:val="000000"/>
          <w:spacing w:val="4"/>
          <w:sz w:val="20"/>
          <w:szCs w:val="20"/>
        </w:rPr>
        <w:t>)</w:t>
      </w:r>
    </w:p>
    <w:p w14:paraId="2D607313" w14:textId="77777777" w:rsidR="00A64A73" w:rsidRPr="00001259" w:rsidRDefault="00A64A73" w:rsidP="00A64A73">
      <w:pPr>
        <w:pStyle w:val="a7"/>
        <w:rPr>
          <w:rFonts w:ascii="Times New Roman" w:hAnsi="Times New Roman" w:cs="Times New Roman"/>
        </w:rPr>
      </w:pPr>
    </w:p>
    <w:p w14:paraId="2FD3EC99" w14:textId="48EC5407" w:rsidR="004A47BB" w:rsidRPr="00001259" w:rsidRDefault="004A47BB" w:rsidP="00A64A73">
      <w:pPr>
        <w:ind w:firstLineChars="50" w:firstLine="110"/>
        <w:rPr>
          <w:rFonts w:ascii="Times New Roman" w:hAnsi="Times New Roman" w:cs="Times New Roman"/>
        </w:rPr>
      </w:pPr>
      <w:r w:rsidRPr="00001259">
        <w:rPr>
          <w:rFonts w:ascii="Times New Roman" w:hAnsi="Times New Roman" w:cs="Times New Roman"/>
        </w:rPr>
        <w:t xml:space="preserve">This file </w:t>
      </w:r>
      <w:r w:rsidR="00D34A18" w:rsidRPr="00001259">
        <w:rPr>
          <w:rFonts w:ascii="Times New Roman" w:eastAsia="맑은 고딕" w:hAnsi="Times New Roman" w:cs="Times New Roman"/>
          <w:lang w:eastAsia="ko-KR"/>
        </w:rPr>
        <w:t>runs</w:t>
      </w:r>
      <w:r w:rsidRPr="00001259">
        <w:rPr>
          <w:rFonts w:ascii="Times New Roman" w:hAnsi="Times New Roman" w:cs="Times New Roman"/>
        </w:rPr>
        <w:t xml:space="preserve"> uniform cost search algorithm with the same structure as </w:t>
      </w:r>
      <w:proofErr w:type="gramStart"/>
      <w:r w:rsidRPr="00001259">
        <w:rPr>
          <w:rFonts w:ascii="Times New Roman" w:hAnsi="Times New Roman" w:cs="Times New Roman"/>
        </w:rPr>
        <w:t>solve_a_star_search.py</w:t>
      </w:r>
      <w:proofErr w:type="gramEnd"/>
    </w:p>
    <w:p w14:paraId="5980C35C" w14:textId="726BDB0C" w:rsidR="004A47BB" w:rsidRPr="00001259" w:rsidRDefault="00CC08D5" w:rsidP="004A197C">
      <w:pPr>
        <w:pStyle w:val="31"/>
        <w:rPr>
          <w:rFonts w:ascii="Times New Roman" w:hAnsi="Times New Roman" w:cs="Times New Roman"/>
        </w:rPr>
      </w:pPr>
      <w:r w:rsidRPr="00001259">
        <w:rPr>
          <w:rFonts w:ascii="Times New Roman" w:hAnsi="Times New Roman" w:cs="Times New Roman"/>
        </w:rPr>
        <w:t>src/</w:t>
      </w:r>
      <w:r w:rsidR="009932A9" w:rsidRPr="00001259">
        <w:rPr>
          <w:rFonts w:ascii="Times New Roman" w:hAnsi="Times New Roman" w:cs="Times New Roman"/>
        </w:rPr>
        <w:t>s</w:t>
      </w:r>
      <w:r w:rsidR="004A197C" w:rsidRPr="00001259">
        <w:rPr>
          <w:rFonts w:ascii="Times New Roman" w:hAnsi="Times New Roman" w:cs="Times New Roman"/>
        </w:rPr>
        <w:t>olver.py</w:t>
      </w:r>
    </w:p>
    <w:p w14:paraId="02C70242" w14:textId="27AE4431" w:rsidR="008D53BC" w:rsidRPr="00001259" w:rsidRDefault="00946443" w:rsidP="00651E4B">
      <w:pPr>
        <w:rPr>
          <w:rFonts w:ascii="Times New Roman" w:hAnsi="Times New Roman" w:cs="Times New Roman"/>
          <w:lang w:eastAsia="ko-KR"/>
        </w:rPr>
      </w:pPr>
      <w:r w:rsidRPr="00001259">
        <w:rPr>
          <w:rFonts w:ascii="Times New Roman" w:hAnsi="Times New Roman" w:cs="Times New Roman"/>
          <w:lang w:eastAsia="ko-KR"/>
        </w:rPr>
        <w:t>This is a file implementing the Uniform Cost Search and A* Search algorithms, along with the necessary functions for their execution.</w:t>
      </w:r>
    </w:p>
    <w:p w14:paraId="41CE4727" w14:textId="77777777" w:rsidR="00651E4B" w:rsidRPr="00001259" w:rsidRDefault="00651E4B" w:rsidP="00651E4B">
      <w:pPr>
        <w:pStyle w:val="HTML"/>
        <w:shd w:val="clear" w:color="auto" w:fill="F8F8F8"/>
        <w:spacing w:line="244" w:lineRule="atLeast"/>
        <w:rPr>
          <w:rFonts w:ascii="Times New Roman" w:hAnsi="Times New Roman" w:cs="Times New Roman"/>
          <w:color w:val="000000"/>
          <w:spacing w:val="4"/>
          <w:sz w:val="20"/>
          <w:szCs w:val="20"/>
        </w:rPr>
      </w:pPr>
      <w:r w:rsidRPr="00001259">
        <w:rPr>
          <w:rStyle w:val="k"/>
          <w:rFonts w:ascii="Times New Roman" w:hAnsi="Times New Roman" w:cs="Times New Roman"/>
          <w:b/>
          <w:bCs/>
          <w:color w:val="008000"/>
          <w:spacing w:val="4"/>
          <w:sz w:val="20"/>
          <w:szCs w:val="20"/>
        </w:rPr>
        <w:t>def</w:t>
      </w:r>
      <w:r w:rsidRPr="00001259">
        <w:rPr>
          <w:rFonts w:ascii="Times New Roman" w:hAnsi="Times New Roman" w:cs="Times New Roman"/>
          <w:color w:val="000000"/>
          <w:spacing w:val="4"/>
          <w:sz w:val="20"/>
          <w:szCs w:val="20"/>
        </w:rPr>
        <w:t xml:space="preserve"> </w:t>
      </w:r>
      <w:proofErr w:type="spellStart"/>
      <w:r w:rsidRPr="00001259">
        <w:rPr>
          <w:rStyle w:val="nf"/>
          <w:rFonts w:ascii="Times New Roman" w:hAnsi="Times New Roman" w:cs="Times New Roman"/>
          <w:color w:val="0000FF"/>
          <w:spacing w:val="4"/>
          <w:sz w:val="20"/>
          <w:szCs w:val="20"/>
        </w:rPr>
        <w:t>reconstruct_path_and_calculate_</w:t>
      </w:r>
      <w:proofErr w:type="gramStart"/>
      <w:r w:rsidRPr="00001259">
        <w:rPr>
          <w:rStyle w:val="nf"/>
          <w:rFonts w:ascii="Times New Roman" w:hAnsi="Times New Roman" w:cs="Times New Roman"/>
          <w:color w:val="0000FF"/>
          <w:spacing w:val="4"/>
          <w:sz w:val="20"/>
          <w:szCs w:val="20"/>
        </w:rPr>
        <w:t>cost</w:t>
      </w:r>
      <w:proofErr w:type="spellEnd"/>
      <w:r w:rsidRPr="00001259">
        <w:rPr>
          <w:rStyle w:val="p"/>
          <w:rFonts w:ascii="Times New Roman" w:hAnsi="Times New Roman" w:cs="Times New Roman"/>
          <w:color w:val="000000"/>
          <w:spacing w:val="4"/>
          <w:sz w:val="20"/>
          <w:szCs w:val="20"/>
        </w:rPr>
        <w:t>(</w:t>
      </w:r>
      <w:proofErr w:type="spellStart"/>
      <w:proofErr w:type="gramEnd"/>
      <w:r w:rsidRPr="00001259">
        <w:rPr>
          <w:rStyle w:val="n"/>
          <w:rFonts w:ascii="Times New Roman" w:hAnsi="Times New Roman" w:cs="Times New Roman"/>
          <w:color w:val="000000"/>
          <w:spacing w:val="4"/>
          <w:sz w:val="20"/>
          <w:szCs w:val="20"/>
        </w:rPr>
        <w:t>came_from</w:t>
      </w:r>
      <w:proofErr w:type="spellEnd"/>
      <w:r w:rsidRPr="00001259">
        <w:rPr>
          <w:rStyle w:val="p"/>
          <w:rFonts w:ascii="Times New Roman" w:hAnsi="Times New Roman" w:cs="Times New Roman"/>
          <w:color w:val="000000"/>
          <w:spacing w:val="4"/>
          <w:sz w:val="20"/>
          <w:szCs w:val="20"/>
        </w:rPr>
        <w:t>,</w:t>
      </w:r>
      <w:r w:rsidRPr="00001259">
        <w:rPr>
          <w:rFonts w:ascii="Times New Roman" w:hAnsi="Times New Roman" w:cs="Times New Roman"/>
          <w:color w:val="000000"/>
          <w:spacing w:val="4"/>
          <w:sz w:val="20"/>
          <w:szCs w:val="20"/>
        </w:rPr>
        <w:t xml:space="preserve"> </w:t>
      </w:r>
      <w:r w:rsidRPr="00001259">
        <w:rPr>
          <w:rStyle w:val="n"/>
          <w:rFonts w:ascii="Times New Roman" w:hAnsi="Times New Roman" w:cs="Times New Roman"/>
          <w:color w:val="000000"/>
          <w:spacing w:val="4"/>
          <w:sz w:val="20"/>
          <w:szCs w:val="20"/>
        </w:rPr>
        <w:t>start</w:t>
      </w:r>
      <w:r w:rsidRPr="00001259">
        <w:rPr>
          <w:rStyle w:val="p"/>
          <w:rFonts w:ascii="Times New Roman" w:hAnsi="Times New Roman" w:cs="Times New Roman"/>
          <w:color w:val="000000"/>
          <w:spacing w:val="4"/>
          <w:sz w:val="20"/>
          <w:szCs w:val="20"/>
        </w:rPr>
        <w:t>,</w:t>
      </w:r>
      <w:r w:rsidRPr="00001259">
        <w:rPr>
          <w:rFonts w:ascii="Times New Roman" w:hAnsi="Times New Roman" w:cs="Times New Roman"/>
          <w:color w:val="000000"/>
          <w:spacing w:val="4"/>
          <w:sz w:val="20"/>
          <w:szCs w:val="20"/>
        </w:rPr>
        <w:t xml:space="preserve"> </w:t>
      </w:r>
      <w:r w:rsidRPr="00001259">
        <w:rPr>
          <w:rStyle w:val="n"/>
          <w:rFonts w:ascii="Times New Roman" w:hAnsi="Times New Roman" w:cs="Times New Roman"/>
          <w:color w:val="000000"/>
          <w:spacing w:val="4"/>
          <w:sz w:val="20"/>
          <w:szCs w:val="20"/>
        </w:rPr>
        <w:t>goal</w:t>
      </w:r>
      <w:r w:rsidRPr="00001259">
        <w:rPr>
          <w:rStyle w:val="p"/>
          <w:rFonts w:ascii="Times New Roman" w:hAnsi="Times New Roman" w:cs="Times New Roman"/>
          <w:color w:val="000000"/>
          <w:spacing w:val="4"/>
          <w:sz w:val="20"/>
          <w:szCs w:val="20"/>
        </w:rPr>
        <w:t>):</w:t>
      </w:r>
    </w:p>
    <w:p w14:paraId="218C8806" w14:textId="77777777" w:rsidR="00651E4B" w:rsidRPr="00001259" w:rsidRDefault="00651E4B" w:rsidP="00651E4B">
      <w:pPr>
        <w:pStyle w:val="HTML"/>
        <w:shd w:val="clear" w:color="auto" w:fill="F8F8F8"/>
        <w:spacing w:line="244" w:lineRule="atLeast"/>
        <w:rPr>
          <w:rFonts w:ascii="Times New Roman" w:hAnsi="Times New Roman" w:cs="Times New Roman"/>
          <w:color w:val="000000"/>
          <w:spacing w:val="4"/>
          <w:sz w:val="20"/>
          <w:szCs w:val="20"/>
        </w:rPr>
      </w:pPr>
      <w:r w:rsidRPr="00001259">
        <w:rPr>
          <w:rFonts w:ascii="Times New Roman" w:hAnsi="Times New Roman" w:cs="Times New Roman"/>
          <w:color w:val="000000"/>
          <w:spacing w:val="4"/>
          <w:sz w:val="20"/>
          <w:szCs w:val="20"/>
        </w:rPr>
        <w:t xml:space="preserve">    </w:t>
      </w:r>
      <w:r w:rsidRPr="00001259">
        <w:rPr>
          <w:rStyle w:val="n"/>
          <w:rFonts w:ascii="Times New Roman" w:hAnsi="Times New Roman" w:cs="Times New Roman"/>
          <w:color w:val="000000"/>
          <w:spacing w:val="4"/>
          <w:sz w:val="20"/>
          <w:szCs w:val="20"/>
        </w:rPr>
        <w:t>current</w:t>
      </w:r>
      <w:r w:rsidRPr="00001259">
        <w:rPr>
          <w:rFonts w:ascii="Times New Roman" w:hAnsi="Times New Roman" w:cs="Times New Roman"/>
          <w:color w:val="000000"/>
          <w:spacing w:val="4"/>
          <w:sz w:val="20"/>
          <w:szCs w:val="20"/>
        </w:rPr>
        <w:t xml:space="preserve"> </w:t>
      </w:r>
      <w:r w:rsidRPr="00001259">
        <w:rPr>
          <w:rStyle w:val="o"/>
          <w:rFonts w:ascii="Times New Roman" w:hAnsi="Times New Roman" w:cs="Times New Roman"/>
          <w:color w:val="666666"/>
          <w:spacing w:val="4"/>
          <w:sz w:val="20"/>
          <w:szCs w:val="20"/>
        </w:rPr>
        <w:t>=</w:t>
      </w:r>
      <w:r w:rsidRPr="00001259">
        <w:rPr>
          <w:rFonts w:ascii="Times New Roman" w:hAnsi="Times New Roman" w:cs="Times New Roman"/>
          <w:color w:val="000000"/>
          <w:spacing w:val="4"/>
          <w:sz w:val="20"/>
          <w:szCs w:val="20"/>
        </w:rPr>
        <w:t xml:space="preserve"> </w:t>
      </w:r>
      <w:proofErr w:type="gramStart"/>
      <w:r w:rsidRPr="00001259">
        <w:rPr>
          <w:rStyle w:val="n"/>
          <w:rFonts w:ascii="Times New Roman" w:hAnsi="Times New Roman" w:cs="Times New Roman"/>
          <w:color w:val="000000"/>
          <w:spacing w:val="4"/>
          <w:sz w:val="20"/>
          <w:szCs w:val="20"/>
        </w:rPr>
        <w:t>goal</w:t>
      </w:r>
      <w:r w:rsidRPr="00001259">
        <w:rPr>
          <w:rFonts w:ascii="Times New Roman" w:hAnsi="Times New Roman" w:cs="Times New Roman"/>
          <w:color w:val="000000"/>
          <w:spacing w:val="4"/>
          <w:sz w:val="20"/>
          <w:szCs w:val="20"/>
        </w:rPr>
        <w:t xml:space="preserve">  </w:t>
      </w:r>
      <w:r w:rsidRPr="00001259">
        <w:rPr>
          <w:rStyle w:val="c1"/>
          <w:rFonts w:ascii="Times New Roman" w:hAnsi="Times New Roman" w:cs="Times New Roman"/>
          <w:i/>
          <w:iCs/>
          <w:color w:val="3D7B7B"/>
          <w:spacing w:val="4"/>
          <w:sz w:val="20"/>
          <w:szCs w:val="20"/>
        </w:rPr>
        <w:t>#</w:t>
      </w:r>
      <w:proofErr w:type="gramEnd"/>
      <w:r w:rsidRPr="00001259">
        <w:rPr>
          <w:rStyle w:val="c1"/>
          <w:rFonts w:ascii="Times New Roman" w:hAnsi="Times New Roman" w:cs="Times New Roman"/>
          <w:i/>
          <w:iCs/>
          <w:color w:val="3D7B7B"/>
          <w:spacing w:val="4"/>
          <w:sz w:val="20"/>
          <w:szCs w:val="20"/>
        </w:rPr>
        <w:t xml:space="preserve"> Start from the goal and work back to the start</w:t>
      </w:r>
    </w:p>
    <w:p w14:paraId="274B1464" w14:textId="77777777" w:rsidR="00651E4B" w:rsidRPr="00001259" w:rsidRDefault="00651E4B" w:rsidP="00651E4B">
      <w:pPr>
        <w:pStyle w:val="HTML"/>
        <w:shd w:val="clear" w:color="auto" w:fill="F8F8F8"/>
        <w:spacing w:line="244" w:lineRule="atLeast"/>
        <w:rPr>
          <w:rFonts w:ascii="Times New Roman" w:hAnsi="Times New Roman" w:cs="Times New Roman"/>
          <w:color w:val="000000"/>
          <w:spacing w:val="4"/>
          <w:sz w:val="20"/>
          <w:szCs w:val="20"/>
        </w:rPr>
      </w:pPr>
      <w:r w:rsidRPr="00001259">
        <w:rPr>
          <w:rFonts w:ascii="Times New Roman" w:hAnsi="Times New Roman" w:cs="Times New Roman"/>
          <w:color w:val="000000"/>
          <w:spacing w:val="4"/>
          <w:sz w:val="20"/>
          <w:szCs w:val="20"/>
        </w:rPr>
        <w:t xml:space="preserve">    </w:t>
      </w:r>
      <w:r w:rsidRPr="00001259">
        <w:rPr>
          <w:rStyle w:val="n"/>
          <w:rFonts w:ascii="Times New Roman" w:hAnsi="Times New Roman" w:cs="Times New Roman"/>
          <w:color w:val="000000"/>
          <w:spacing w:val="4"/>
          <w:sz w:val="20"/>
          <w:szCs w:val="20"/>
        </w:rPr>
        <w:t>path</w:t>
      </w:r>
      <w:r w:rsidRPr="00001259">
        <w:rPr>
          <w:rFonts w:ascii="Times New Roman" w:hAnsi="Times New Roman" w:cs="Times New Roman"/>
          <w:color w:val="000000"/>
          <w:spacing w:val="4"/>
          <w:sz w:val="20"/>
          <w:szCs w:val="20"/>
        </w:rPr>
        <w:t xml:space="preserve"> </w:t>
      </w:r>
      <w:r w:rsidRPr="00001259">
        <w:rPr>
          <w:rStyle w:val="o"/>
          <w:rFonts w:ascii="Times New Roman" w:hAnsi="Times New Roman" w:cs="Times New Roman"/>
          <w:color w:val="666666"/>
          <w:spacing w:val="4"/>
          <w:sz w:val="20"/>
          <w:szCs w:val="20"/>
        </w:rPr>
        <w:t>=</w:t>
      </w:r>
      <w:r w:rsidRPr="00001259">
        <w:rPr>
          <w:rFonts w:ascii="Times New Roman" w:hAnsi="Times New Roman" w:cs="Times New Roman"/>
          <w:color w:val="000000"/>
          <w:spacing w:val="4"/>
          <w:sz w:val="20"/>
          <w:szCs w:val="20"/>
        </w:rPr>
        <w:t xml:space="preserve"> </w:t>
      </w:r>
      <w:proofErr w:type="gramStart"/>
      <w:r w:rsidRPr="00001259">
        <w:rPr>
          <w:rStyle w:val="p"/>
          <w:rFonts w:ascii="Times New Roman" w:hAnsi="Times New Roman" w:cs="Times New Roman"/>
          <w:color w:val="000000"/>
          <w:spacing w:val="4"/>
          <w:sz w:val="20"/>
          <w:szCs w:val="20"/>
        </w:rPr>
        <w:t>[]</w:t>
      </w:r>
      <w:r w:rsidRPr="00001259">
        <w:rPr>
          <w:rFonts w:ascii="Times New Roman" w:hAnsi="Times New Roman" w:cs="Times New Roman"/>
          <w:color w:val="000000"/>
          <w:spacing w:val="4"/>
          <w:sz w:val="20"/>
          <w:szCs w:val="20"/>
        </w:rPr>
        <w:t xml:space="preserve">  </w:t>
      </w:r>
      <w:r w:rsidRPr="00001259">
        <w:rPr>
          <w:rStyle w:val="c1"/>
          <w:rFonts w:ascii="Times New Roman" w:hAnsi="Times New Roman" w:cs="Times New Roman"/>
          <w:i/>
          <w:iCs/>
          <w:color w:val="3D7B7B"/>
          <w:spacing w:val="4"/>
          <w:sz w:val="20"/>
          <w:szCs w:val="20"/>
        </w:rPr>
        <w:t>#</w:t>
      </w:r>
      <w:proofErr w:type="gramEnd"/>
      <w:r w:rsidRPr="00001259">
        <w:rPr>
          <w:rStyle w:val="c1"/>
          <w:rFonts w:ascii="Times New Roman" w:hAnsi="Times New Roman" w:cs="Times New Roman"/>
          <w:i/>
          <w:iCs/>
          <w:color w:val="3D7B7B"/>
          <w:spacing w:val="4"/>
          <w:sz w:val="20"/>
          <w:szCs w:val="20"/>
        </w:rPr>
        <w:t xml:space="preserve"> Initialize the path list</w:t>
      </w:r>
    </w:p>
    <w:p w14:paraId="0659FB60" w14:textId="77777777" w:rsidR="00651E4B" w:rsidRPr="00001259" w:rsidRDefault="00651E4B" w:rsidP="00651E4B">
      <w:pPr>
        <w:pStyle w:val="HTML"/>
        <w:shd w:val="clear" w:color="auto" w:fill="F8F8F8"/>
        <w:spacing w:line="244" w:lineRule="atLeast"/>
        <w:rPr>
          <w:rFonts w:ascii="Times New Roman" w:hAnsi="Times New Roman" w:cs="Times New Roman"/>
          <w:color w:val="000000"/>
          <w:spacing w:val="4"/>
          <w:sz w:val="20"/>
          <w:szCs w:val="20"/>
        </w:rPr>
      </w:pPr>
      <w:r w:rsidRPr="00001259">
        <w:rPr>
          <w:rFonts w:ascii="Times New Roman" w:hAnsi="Times New Roman" w:cs="Times New Roman"/>
          <w:color w:val="000000"/>
          <w:spacing w:val="4"/>
          <w:sz w:val="20"/>
          <w:szCs w:val="20"/>
        </w:rPr>
        <w:t xml:space="preserve">    </w:t>
      </w:r>
      <w:proofErr w:type="spellStart"/>
      <w:r w:rsidRPr="00001259">
        <w:rPr>
          <w:rStyle w:val="n"/>
          <w:rFonts w:ascii="Times New Roman" w:hAnsi="Times New Roman" w:cs="Times New Roman"/>
          <w:color w:val="000000"/>
          <w:spacing w:val="4"/>
          <w:sz w:val="20"/>
          <w:szCs w:val="20"/>
        </w:rPr>
        <w:t>total_cost</w:t>
      </w:r>
      <w:proofErr w:type="spellEnd"/>
      <w:r w:rsidRPr="00001259">
        <w:rPr>
          <w:rFonts w:ascii="Times New Roman" w:hAnsi="Times New Roman" w:cs="Times New Roman"/>
          <w:color w:val="000000"/>
          <w:spacing w:val="4"/>
          <w:sz w:val="20"/>
          <w:szCs w:val="20"/>
        </w:rPr>
        <w:t xml:space="preserve"> </w:t>
      </w:r>
      <w:r w:rsidRPr="00001259">
        <w:rPr>
          <w:rStyle w:val="o"/>
          <w:rFonts w:ascii="Times New Roman" w:hAnsi="Times New Roman" w:cs="Times New Roman"/>
          <w:color w:val="666666"/>
          <w:spacing w:val="4"/>
          <w:sz w:val="20"/>
          <w:szCs w:val="20"/>
        </w:rPr>
        <w:t>=</w:t>
      </w:r>
      <w:r w:rsidRPr="00001259">
        <w:rPr>
          <w:rFonts w:ascii="Times New Roman" w:hAnsi="Times New Roman" w:cs="Times New Roman"/>
          <w:color w:val="000000"/>
          <w:spacing w:val="4"/>
          <w:sz w:val="20"/>
          <w:szCs w:val="20"/>
        </w:rPr>
        <w:t xml:space="preserve"> </w:t>
      </w:r>
      <w:proofErr w:type="gramStart"/>
      <w:r w:rsidRPr="00001259">
        <w:rPr>
          <w:rStyle w:val="n"/>
          <w:rFonts w:ascii="Times New Roman" w:hAnsi="Times New Roman" w:cs="Times New Roman"/>
          <w:color w:val="000000"/>
          <w:spacing w:val="4"/>
          <w:sz w:val="20"/>
          <w:szCs w:val="20"/>
        </w:rPr>
        <w:t>Decimal</w:t>
      </w:r>
      <w:r w:rsidRPr="00001259">
        <w:rPr>
          <w:rStyle w:val="p"/>
          <w:rFonts w:ascii="Times New Roman" w:hAnsi="Times New Roman" w:cs="Times New Roman"/>
          <w:color w:val="000000"/>
          <w:spacing w:val="4"/>
          <w:sz w:val="20"/>
          <w:szCs w:val="20"/>
        </w:rPr>
        <w:t>(</w:t>
      </w:r>
      <w:proofErr w:type="gramEnd"/>
      <w:r w:rsidRPr="00001259">
        <w:rPr>
          <w:rStyle w:val="s1"/>
          <w:rFonts w:ascii="Times New Roman" w:hAnsi="Times New Roman" w:cs="Times New Roman"/>
          <w:color w:val="BA2121"/>
          <w:spacing w:val="4"/>
          <w:sz w:val="20"/>
          <w:szCs w:val="20"/>
        </w:rPr>
        <w:t>'0.0'</w:t>
      </w:r>
      <w:r w:rsidRPr="00001259">
        <w:rPr>
          <w:rStyle w:val="p"/>
          <w:rFonts w:ascii="Times New Roman" w:hAnsi="Times New Roman" w:cs="Times New Roman"/>
          <w:color w:val="000000"/>
          <w:spacing w:val="4"/>
          <w:sz w:val="20"/>
          <w:szCs w:val="20"/>
        </w:rPr>
        <w:t>)</w:t>
      </w:r>
      <w:r w:rsidRPr="00001259">
        <w:rPr>
          <w:rFonts w:ascii="Times New Roman" w:hAnsi="Times New Roman" w:cs="Times New Roman"/>
          <w:color w:val="000000"/>
          <w:spacing w:val="4"/>
          <w:sz w:val="20"/>
          <w:szCs w:val="20"/>
        </w:rPr>
        <w:t xml:space="preserve">  </w:t>
      </w:r>
      <w:r w:rsidRPr="00001259">
        <w:rPr>
          <w:rStyle w:val="c1"/>
          <w:rFonts w:ascii="Times New Roman" w:hAnsi="Times New Roman" w:cs="Times New Roman"/>
          <w:i/>
          <w:iCs/>
          <w:color w:val="3D7B7B"/>
          <w:spacing w:val="4"/>
          <w:sz w:val="20"/>
          <w:szCs w:val="20"/>
        </w:rPr>
        <w:t># Initialize total cost with a decimal value of 0</w:t>
      </w:r>
    </w:p>
    <w:p w14:paraId="450D4A72" w14:textId="77777777" w:rsidR="00651E4B" w:rsidRPr="00001259" w:rsidRDefault="00651E4B" w:rsidP="00651E4B">
      <w:pPr>
        <w:pStyle w:val="HTML"/>
        <w:shd w:val="clear" w:color="auto" w:fill="F8F8F8"/>
        <w:spacing w:line="244" w:lineRule="atLeast"/>
        <w:rPr>
          <w:rFonts w:ascii="Times New Roman" w:hAnsi="Times New Roman" w:cs="Times New Roman"/>
          <w:color w:val="000000"/>
          <w:spacing w:val="4"/>
          <w:sz w:val="20"/>
          <w:szCs w:val="20"/>
        </w:rPr>
      </w:pPr>
      <w:r w:rsidRPr="00001259">
        <w:rPr>
          <w:rFonts w:ascii="Times New Roman" w:hAnsi="Times New Roman" w:cs="Times New Roman"/>
          <w:color w:val="000000"/>
          <w:spacing w:val="4"/>
          <w:sz w:val="20"/>
          <w:szCs w:val="20"/>
        </w:rPr>
        <w:t xml:space="preserve">    </w:t>
      </w:r>
      <w:r w:rsidRPr="00001259">
        <w:rPr>
          <w:rStyle w:val="k"/>
          <w:rFonts w:ascii="Times New Roman" w:hAnsi="Times New Roman" w:cs="Times New Roman"/>
          <w:b/>
          <w:bCs/>
          <w:color w:val="008000"/>
          <w:spacing w:val="4"/>
          <w:sz w:val="20"/>
          <w:szCs w:val="20"/>
        </w:rPr>
        <w:t>while</w:t>
      </w:r>
      <w:r w:rsidRPr="00001259">
        <w:rPr>
          <w:rFonts w:ascii="Times New Roman" w:hAnsi="Times New Roman" w:cs="Times New Roman"/>
          <w:color w:val="000000"/>
          <w:spacing w:val="4"/>
          <w:sz w:val="20"/>
          <w:szCs w:val="20"/>
        </w:rPr>
        <w:t xml:space="preserve"> </w:t>
      </w:r>
      <w:proofErr w:type="gramStart"/>
      <w:r w:rsidRPr="00001259">
        <w:rPr>
          <w:rStyle w:val="n"/>
          <w:rFonts w:ascii="Times New Roman" w:hAnsi="Times New Roman" w:cs="Times New Roman"/>
          <w:color w:val="000000"/>
          <w:spacing w:val="4"/>
          <w:sz w:val="20"/>
          <w:szCs w:val="20"/>
        </w:rPr>
        <w:t>current</w:t>
      </w:r>
      <w:r w:rsidRPr="00001259">
        <w:rPr>
          <w:rFonts w:ascii="Times New Roman" w:hAnsi="Times New Roman" w:cs="Times New Roman"/>
          <w:color w:val="000000"/>
          <w:spacing w:val="4"/>
          <w:sz w:val="20"/>
          <w:szCs w:val="20"/>
        </w:rPr>
        <w:t xml:space="preserve"> </w:t>
      </w:r>
      <w:r w:rsidRPr="00001259">
        <w:rPr>
          <w:rStyle w:val="o"/>
          <w:rFonts w:ascii="Times New Roman" w:hAnsi="Times New Roman" w:cs="Times New Roman"/>
          <w:color w:val="666666"/>
          <w:spacing w:val="4"/>
          <w:sz w:val="20"/>
          <w:szCs w:val="20"/>
        </w:rPr>
        <w:t>!</w:t>
      </w:r>
      <w:proofErr w:type="gramEnd"/>
      <w:r w:rsidRPr="00001259">
        <w:rPr>
          <w:rStyle w:val="o"/>
          <w:rFonts w:ascii="Times New Roman" w:hAnsi="Times New Roman" w:cs="Times New Roman"/>
          <w:color w:val="666666"/>
          <w:spacing w:val="4"/>
          <w:sz w:val="20"/>
          <w:szCs w:val="20"/>
        </w:rPr>
        <w:t>=</w:t>
      </w:r>
      <w:r w:rsidRPr="00001259">
        <w:rPr>
          <w:rFonts w:ascii="Times New Roman" w:hAnsi="Times New Roman" w:cs="Times New Roman"/>
          <w:color w:val="000000"/>
          <w:spacing w:val="4"/>
          <w:sz w:val="20"/>
          <w:szCs w:val="20"/>
        </w:rPr>
        <w:t xml:space="preserve"> </w:t>
      </w:r>
      <w:r w:rsidRPr="00001259">
        <w:rPr>
          <w:rStyle w:val="n"/>
          <w:rFonts w:ascii="Times New Roman" w:hAnsi="Times New Roman" w:cs="Times New Roman"/>
          <w:color w:val="000000"/>
          <w:spacing w:val="4"/>
          <w:sz w:val="20"/>
          <w:szCs w:val="20"/>
        </w:rPr>
        <w:t>start</w:t>
      </w:r>
      <w:r w:rsidRPr="00001259">
        <w:rPr>
          <w:rStyle w:val="p"/>
          <w:rFonts w:ascii="Times New Roman" w:hAnsi="Times New Roman" w:cs="Times New Roman"/>
          <w:color w:val="000000"/>
          <w:spacing w:val="4"/>
          <w:sz w:val="20"/>
          <w:szCs w:val="20"/>
        </w:rPr>
        <w:t>:</w:t>
      </w:r>
      <w:r w:rsidRPr="00001259">
        <w:rPr>
          <w:rFonts w:ascii="Times New Roman" w:hAnsi="Times New Roman" w:cs="Times New Roman"/>
          <w:color w:val="000000"/>
          <w:spacing w:val="4"/>
          <w:sz w:val="20"/>
          <w:szCs w:val="20"/>
        </w:rPr>
        <w:t xml:space="preserve">  </w:t>
      </w:r>
      <w:r w:rsidRPr="00001259">
        <w:rPr>
          <w:rStyle w:val="c1"/>
          <w:rFonts w:ascii="Times New Roman" w:hAnsi="Times New Roman" w:cs="Times New Roman"/>
          <w:i/>
          <w:iCs/>
          <w:color w:val="3D7B7B"/>
          <w:spacing w:val="4"/>
          <w:sz w:val="20"/>
          <w:szCs w:val="20"/>
        </w:rPr>
        <w:t># Loop until the start cell is reached</w:t>
      </w:r>
    </w:p>
    <w:p w14:paraId="29EDD693" w14:textId="77777777" w:rsidR="00651E4B" w:rsidRPr="00001259" w:rsidRDefault="00651E4B" w:rsidP="00651E4B">
      <w:pPr>
        <w:pStyle w:val="HTML"/>
        <w:shd w:val="clear" w:color="auto" w:fill="F8F8F8"/>
        <w:spacing w:line="244" w:lineRule="atLeast"/>
        <w:rPr>
          <w:rFonts w:ascii="Times New Roman" w:hAnsi="Times New Roman" w:cs="Times New Roman"/>
          <w:color w:val="000000"/>
          <w:spacing w:val="4"/>
          <w:sz w:val="20"/>
          <w:szCs w:val="20"/>
        </w:rPr>
      </w:pPr>
      <w:r w:rsidRPr="00001259">
        <w:rPr>
          <w:rFonts w:ascii="Times New Roman" w:hAnsi="Times New Roman" w:cs="Times New Roman"/>
          <w:color w:val="000000"/>
          <w:spacing w:val="4"/>
          <w:sz w:val="20"/>
          <w:szCs w:val="20"/>
        </w:rPr>
        <w:t xml:space="preserve">        </w:t>
      </w:r>
      <w:proofErr w:type="spellStart"/>
      <w:proofErr w:type="gramStart"/>
      <w:r w:rsidRPr="00001259">
        <w:rPr>
          <w:rStyle w:val="n"/>
          <w:rFonts w:ascii="Times New Roman" w:hAnsi="Times New Roman" w:cs="Times New Roman"/>
          <w:color w:val="000000"/>
          <w:spacing w:val="4"/>
          <w:sz w:val="20"/>
          <w:szCs w:val="20"/>
        </w:rPr>
        <w:t>path</w:t>
      </w:r>
      <w:r w:rsidRPr="00001259">
        <w:rPr>
          <w:rStyle w:val="o"/>
          <w:rFonts w:ascii="Times New Roman" w:hAnsi="Times New Roman" w:cs="Times New Roman"/>
          <w:color w:val="666666"/>
          <w:spacing w:val="4"/>
          <w:sz w:val="20"/>
          <w:szCs w:val="20"/>
        </w:rPr>
        <w:t>.</w:t>
      </w:r>
      <w:r w:rsidRPr="00001259">
        <w:rPr>
          <w:rStyle w:val="n"/>
          <w:rFonts w:ascii="Times New Roman" w:hAnsi="Times New Roman" w:cs="Times New Roman"/>
          <w:color w:val="000000"/>
          <w:spacing w:val="4"/>
          <w:sz w:val="20"/>
          <w:szCs w:val="20"/>
        </w:rPr>
        <w:t>append</w:t>
      </w:r>
      <w:proofErr w:type="spellEnd"/>
      <w:proofErr w:type="gramEnd"/>
      <w:r w:rsidRPr="00001259">
        <w:rPr>
          <w:rStyle w:val="p"/>
          <w:rFonts w:ascii="Times New Roman" w:hAnsi="Times New Roman" w:cs="Times New Roman"/>
          <w:color w:val="000000"/>
          <w:spacing w:val="4"/>
          <w:sz w:val="20"/>
          <w:szCs w:val="20"/>
        </w:rPr>
        <w:t>((</w:t>
      </w:r>
      <w:r w:rsidRPr="00001259">
        <w:rPr>
          <w:rStyle w:val="n"/>
          <w:rFonts w:ascii="Times New Roman" w:hAnsi="Times New Roman" w:cs="Times New Roman"/>
          <w:color w:val="000000"/>
          <w:spacing w:val="4"/>
          <w:sz w:val="20"/>
          <w:szCs w:val="20"/>
        </w:rPr>
        <w:t>current</w:t>
      </w:r>
      <w:r w:rsidRPr="00001259">
        <w:rPr>
          <w:rStyle w:val="p"/>
          <w:rFonts w:ascii="Times New Roman" w:hAnsi="Times New Roman" w:cs="Times New Roman"/>
          <w:color w:val="000000"/>
          <w:spacing w:val="4"/>
          <w:sz w:val="20"/>
          <w:szCs w:val="20"/>
        </w:rPr>
        <w:t>,</w:t>
      </w:r>
      <w:r w:rsidRPr="00001259">
        <w:rPr>
          <w:rFonts w:ascii="Times New Roman" w:hAnsi="Times New Roman" w:cs="Times New Roman"/>
          <w:color w:val="000000"/>
          <w:spacing w:val="4"/>
          <w:sz w:val="20"/>
          <w:szCs w:val="20"/>
        </w:rPr>
        <w:t xml:space="preserve"> </w:t>
      </w:r>
      <w:r w:rsidRPr="00001259">
        <w:rPr>
          <w:rStyle w:val="kc"/>
          <w:rFonts w:ascii="Times New Roman" w:hAnsi="Times New Roman" w:cs="Times New Roman"/>
          <w:b/>
          <w:bCs/>
          <w:color w:val="008000"/>
          <w:spacing w:val="4"/>
          <w:sz w:val="20"/>
          <w:szCs w:val="20"/>
        </w:rPr>
        <w:t>True</w:t>
      </w:r>
      <w:r w:rsidRPr="00001259">
        <w:rPr>
          <w:rStyle w:val="p"/>
          <w:rFonts w:ascii="Times New Roman" w:hAnsi="Times New Roman" w:cs="Times New Roman"/>
          <w:color w:val="000000"/>
          <w:spacing w:val="4"/>
          <w:sz w:val="20"/>
          <w:szCs w:val="20"/>
        </w:rPr>
        <w:t>))</w:t>
      </w:r>
      <w:r w:rsidRPr="00001259">
        <w:rPr>
          <w:rFonts w:ascii="Times New Roman" w:hAnsi="Times New Roman" w:cs="Times New Roman"/>
          <w:color w:val="000000"/>
          <w:spacing w:val="4"/>
          <w:sz w:val="20"/>
          <w:szCs w:val="20"/>
        </w:rPr>
        <w:t xml:space="preserve">  </w:t>
      </w:r>
      <w:r w:rsidRPr="00001259">
        <w:rPr>
          <w:rStyle w:val="c1"/>
          <w:rFonts w:ascii="Times New Roman" w:hAnsi="Times New Roman" w:cs="Times New Roman"/>
          <w:i/>
          <w:iCs/>
          <w:color w:val="3D7B7B"/>
          <w:spacing w:val="4"/>
          <w:sz w:val="20"/>
          <w:szCs w:val="20"/>
        </w:rPr>
        <w:t xml:space="preserve"># Add the current cell to the path. True means that it belongs to the optimal </w:t>
      </w:r>
      <w:proofErr w:type="gramStart"/>
      <w:r w:rsidRPr="00001259">
        <w:rPr>
          <w:rStyle w:val="c1"/>
          <w:rFonts w:ascii="Times New Roman" w:hAnsi="Times New Roman" w:cs="Times New Roman"/>
          <w:i/>
          <w:iCs/>
          <w:color w:val="3D7B7B"/>
          <w:spacing w:val="4"/>
          <w:sz w:val="20"/>
          <w:szCs w:val="20"/>
        </w:rPr>
        <w:t>path</w:t>
      </w:r>
      <w:proofErr w:type="gramEnd"/>
    </w:p>
    <w:p w14:paraId="244D931B" w14:textId="77777777" w:rsidR="00651E4B" w:rsidRPr="00001259" w:rsidRDefault="00651E4B" w:rsidP="00651E4B">
      <w:pPr>
        <w:pStyle w:val="HTML"/>
        <w:shd w:val="clear" w:color="auto" w:fill="F8F8F8"/>
        <w:spacing w:line="244" w:lineRule="atLeast"/>
        <w:rPr>
          <w:rFonts w:ascii="Times New Roman" w:hAnsi="Times New Roman" w:cs="Times New Roman"/>
          <w:color w:val="000000"/>
          <w:spacing w:val="4"/>
          <w:sz w:val="20"/>
          <w:szCs w:val="20"/>
        </w:rPr>
      </w:pPr>
      <w:r w:rsidRPr="00001259">
        <w:rPr>
          <w:rFonts w:ascii="Times New Roman" w:hAnsi="Times New Roman" w:cs="Times New Roman"/>
          <w:color w:val="000000"/>
          <w:spacing w:val="4"/>
          <w:sz w:val="20"/>
          <w:szCs w:val="20"/>
        </w:rPr>
        <w:t xml:space="preserve">        </w:t>
      </w:r>
      <w:proofErr w:type="spellStart"/>
      <w:r w:rsidRPr="00001259">
        <w:rPr>
          <w:rStyle w:val="n"/>
          <w:rFonts w:ascii="Times New Roman" w:hAnsi="Times New Roman" w:cs="Times New Roman"/>
          <w:color w:val="000000"/>
          <w:spacing w:val="4"/>
          <w:sz w:val="20"/>
          <w:szCs w:val="20"/>
        </w:rPr>
        <w:t>previous_node</w:t>
      </w:r>
      <w:proofErr w:type="spellEnd"/>
      <w:r w:rsidRPr="00001259">
        <w:rPr>
          <w:rFonts w:ascii="Times New Roman" w:hAnsi="Times New Roman" w:cs="Times New Roman"/>
          <w:color w:val="000000"/>
          <w:spacing w:val="4"/>
          <w:sz w:val="20"/>
          <w:szCs w:val="20"/>
        </w:rPr>
        <w:t xml:space="preserve"> </w:t>
      </w:r>
      <w:r w:rsidRPr="00001259">
        <w:rPr>
          <w:rStyle w:val="o"/>
          <w:rFonts w:ascii="Times New Roman" w:hAnsi="Times New Roman" w:cs="Times New Roman"/>
          <w:color w:val="666666"/>
          <w:spacing w:val="4"/>
          <w:sz w:val="20"/>
          <w:szCs w:val="20"/>
        </w:rPr>
        <w:t>=</w:t>
      </w:r>
      <w:r w:rsidRPr="00001259">
        <w:rPr>
          <w:rFonts w:ascii="Times New Roman" w:hAnsi="Times New Roman" w:cs="Times New Roman"/>
          <w:color w:val="000000"/>
          <w:spacing w:val="4"/>
          <w:sz w:val="20"/>
          <w:szCs w:val="20"/>
        </w:rPr>
        <w:t xml:space="preserve"> </w:t>
      </w:r>
      <w:proofErr w:type="spellStart"/>
      <w:r w:rsidRPr="00001259">
        <w:rPr>
          <w:rStyle w:val="n"/>
          <w:rFonts w:ascii="Times New Roman" w:hAnsi="Times New Roman" w:cs="Times New Roman"/>
          <w:color w:val="000000"/>
          <w:spacing w:val="4"/>
          <w:sz w:val="20"/>
          <w:szCs w:val="20"/>
        </w:rPr>
        <w:t>came_from</w:t>
      </w:r>
      <w:proofErr w:type="spellEnd"/>
      <w:r w:rsidRPr="00001259">
        <w:rPr>
          <w:rStyle w:val="p"/>
          <w:rFonts w:ascii="Times New Roman" w:hAnsi="Times New Roman" w:cs="Times New Roman"/>
          <w:color w:val="000000"/>
          <w:spacing w:val="4"/>
          <w:sz w:val="20"/>
          <w:szCs w:val="20"/>
        </w:rPr>
        <w:t>[</w:t>
      </w:r>
      <w:proofErr w:type="gramStart"/>
      <w:r w:rsidRPr="00001259">
        <w:rPr>
          <w:rStyle w:val="n"/>
          <w:rFonts w:ascii="Times New Roman" w:hAnsi="Times New Roman" w:cs="Times New Roman"/>
          <w:color w:val="000000"/>
          <w:spacing w:val="4"/>
          <w:sz w:val="20"/>
          <w:szCs w:val="20"/>
        </w:rPr>
        <w:t>current</w:t>
      </w:r>
      <w:r w:rsidRPr="00001259">
        <w:rPr>
          <w:rStyle w:val="p"/>
          <w:rFonts w:ascii="Times New Roman" w:hAnsi="Times New Roman" w:cs="Times New Roman"/>
          <w:color w:val="000000"/>
          <w:spacing w:val="4"/>
          <w:sz w:val="20"/>
          <w:szCs w:val="20"/>
        </w:rPr>
        <w:t>]</w:t>
      </w:r>
      <w:r w:rsidRPr="00001259">
        <w:rPr>
          <w:rFonts w:ascii="Times New Roman" w:hAnsi="Times New Roman" w:cs="Times New Roman"/>
          <w:color w:val="000000"/>
          <w:spacing w:val="4"/>
          <w:sz w:val="20"/>
          <w:szCs w:val="20"/>
        </w:rPr>
        <w:t xml:space="preserve">  </w:t>
      </w:r>
      <w:r w:rsidRPr="00001259">
        <w:rPr>
          <w:rStyle w:val="c1"/>
          <w:rFonts w:ascii="Times New Roman" w:hAnsi="Times New Roman" w:cs="Times New Roman"/>
          <w:i/>
          <w:iCs/>
          <w:color w:val="3D7B7B"/>
          <w:spacing w:val="4"/>
          <w:sz w:val="20"/>
          <w:szCs w:val="20"/>
        </w:rPr>
        <w:t>#</w:t>
      </w:r>
      <w:proofErr w:type="gramEnd"/>
      <w:r w:rsidRPr="00001259">
        <w:rPr>
          <w:rStyle w:val="c1"/>
          <w:rFonts w:ascii="Times New Roman" w:hAnsi="Times New Roman" w:cs="Times New Roman"/>
          <w:i/>
          <w:iCs/>
          <w:color w:val="3D7B7B"/>
          <w:spacing w:val="4"/>
          <w:sz w:val="20"/>
          <w:szCs w:val="20"/>
        </w:rPr>
        <w:t xml:space="preserve"> Get the previous cell from the current cell</w:t>
      </w:r>
    </w:p>
    <w:p w14:paraId="4F113425" w14:textId="77777777" w:rsidR="00651E4B" w:rsidRPr="00001259" w:rsidRDefault="00651E4B" w:rsidP="00651E4B">
      <w:pPr>
        <w:pStyle w:val="HTML"/>
        <w:shd w:val="clear" w:color="auto" w:fill="F8F8F8"/>
        <w:spacing w:line="244" w:lineRule="atLeast"/>
        <w:rPr>
          <w:rFonts w:ascii="Times New Roman" w:hAnsi="Times New Roman" w:cs="Times New Roman"/>
          <w:color w:val="000000"/>
          <w:spacing w:val="4"/>
          <w:sz w:val="20"/>
          <w:szCs w:val="20"/>
        </w:rPr>
      </w:pPr>
      <w:r w:rsidRPr="00001259">
        <w:rPr>
          <w:rFonts w:ascii="Times New Roman" w:hAnsi="Times New Roman" w:cs="Times New Roman"/>
          <w:color w:val="000000"/>
          <w:spacing w:val="4"/>
          <w:sz w:val="20"/>
          <w:szCs w:val="20"/>
        </w:rPr>
        <w:t xml:space="preserve">        </w:t>
      </w:r>
    </w:p>
    <w:p w14:paraId="620A5844" w14:textId="77777777" w:rsidR="00651E4B" w:rsidRPr="00001259" w:rsidRDefault="00651E4B" w:rsidP="00651E4B">
      <w:pPr>
        <w:pStyle w:val="HTML"/>
        <w:shd w:val="clear" w:color="auto" w:fill="F8F8F8"/>
        <w:spacing w:line="244" w:lineRule="atLeast"/>
        <w:rPr>
          <w:rFonts w:ascii="Times New Roman" w:hAnsi="Times New Roman" w:cs="Times New Roman"/>
          <w:color w:val="000000"/>
          <w:spacing w:val="4"/>
          <w:sz w:val="20"/>
          <w:szCs w:val="20"/>
        </w:rPr>
      </w:pPr>
      <w:r w:rsidRPr="00001259">
        <w:rPr>
          <w:rFonts w:ascii="Times New Roman" w:hAnsi="Times New Roman" w:cs="Times New Roman"/>
          <w:color w:val="000000"/>
          <w:spacing w:val="4"/>
          <w:sz w:val="20"/>
          <w:szCs w:val="20"/>
        </w:rPr>
        <w:t xml:space="preserve">        </w:t>
      </w:r>
      <w:r w:rsidRPr="00001259">
        <w:rPr>
          <w:rStyle w:val="c1"/>
          <w:rFonts w:ascii="Times New Roman" w:hAnsi="Times New Roman" w:cs="Times New Roman"/>
          <w:i/>
          <w:iCs/>
          <w:color w:val="3D7B7B"/>
          <w:spacing w:val="4"/>
          <w:sz w:val="20"/>
          <w:szCs w:val="20"/>
        </w:rPr>
        <w:t># Determine movement cost based on the direction (vertical or horizontal)</w:t>
      </w:r>
    </w:p>
    <w:p w14:paraId="41E906F7" w14:textId="77777777" w:rsidR="00651E4B" w:rsidRPr="00001259" w:rsidRDefault="00651E4B" w:rsidP="00651E4B">
      <w:pPr>
        <w:pStyle w:val="HTML"/>
        <w:shd w:val="clear" w:color="auto" w:fill="F8F8F8"/>
        <w:spacing w:line="244" w:lineRule="atLeast"/>
        <w:rPr>
          <w:rFonts w:ascii="Times New Roman" w:hAnsi="Times New Roman" w:cs="Times New Roman"/>
          <w:color w:val="000000"/>
          <w:spacing w:val="4"/>
          <w:sz w:val="20"/>
          <w:szCs w:val="20"/>
        </w:rPr>
      </w:pPr>
      <w:r w:rsidRPr="00001259">
        <w:rPr>
          <w:rFonts w:ascii="Times New Roman" w:hAnsi="Times New Roman" w:cs="Times New Roman"/>
          <w:color w:val="000000"/>
          <w:spacing w:val="4"/>
          <w:sz w:val="20"/>
          <w:szCs w:val="20"/>
        </w:rPr>
        <w:t xml:space="preserve">        </w:t>
      </w:r>
      <w:r w:rsidRPr="00001259">
        <w:rPr>
          <w:rStyle w:val="k"/>
          <w:rFonts w:ascii="Times New Roman" w:hAnsi="Times New Roman" w:cs="Times New Roman"/>
          <w:b/>
          <w:bCs/>
          <w:color w:val="008000"/>
          <w:spacing w:val="4"/>
          <w:sz w:val="20"/>
          <w:szCs w:val="20"/>
        </w:rPr>
        <w:t>if</w:t>
      </w:r>
      <w:r w:rsidRPr="00001259">
        <w:rPr>
          <w:rFonts w:ascii="Times New Roman" w:hAnsi="Times New Roman" w:cs="Times New Roman"/>
          <w:color w:val="000000"/>
          <w:spacing w:val="4"/>
          <w:sz w:val="20"/>
          <w:szCs w:val="20"/>
        </w:rPr>
        <w:t xml:space="preserve"> </w:t>
      </w:r>
      <w:proofErr w:type="gramStart"/>
      <w:r w:rsidRPr="00001259">
        <w:rPr>
          <w:rStyle w:val="n"/>
          <w:rFonts w:ascii="Times New Roman" w:hAnsi="Times New Roman" w:cs="Times New Roman"/>
          <w:color w:val="000000"/>
          <w:spacing w:val="4"/>
          <w:sz w:val="20"/>
          <w:szCs w:val="20"/>
        </w:rPr>
        <w:t>current</w:t>
      </w:r>
      <w:r w:rsidRPr="00001259">
        <w:rPr>
          <w:rStyle w:val="p"/>
          <w:rFonts w:ascii="Times New Roman" w:hAnsi="Times New Roman" w:cs="Times New Roman"/>
          <w:color w:val="000000"/>
          <w:spacing w:val="4"/>
          <w:sz w:val="20"/>
          <w:szCs w:val="20"/>
        </w:rPr>
        <w:t>[</w:t>
      </w:r>
      <w:proofErr w:type="gramEnd"/>
      <w:r w:rsidRPr="00001259">
        <w:rPr>
          <w:rStyle w:val="mi"/>
          <w:rFonts w:ascii="Times New Roman" w:hAnsi="Times New Roman" w:cs="Times New Roman"/>
          <w:color w:val="666666"/>
          <w:spacing w:val="4"/>
          <w:sz w:val="20"/>
          <w:szCs w:val="20"/>
        </w:rPr>
        <w:t>0</w:t>
      </w:r>
      <w:r w:rsidRPr="00001259">
        <w:rPr>
          <w:rStyle w:val="p"/>
          <w:rFonts w:ascii="Times New Roman" w:hAnsi="Times New Roman" w:cs="Times New Roman"/>
          <w:color w:val="000000"/>
          <w:spacing w:val="4"/>
          <w:sz w:val="20"/>
          <w:szCs w:val="20"/>
        </w:rPr>
        <w:t>]</w:t>
      </w:r>
      <w:r w:rsidRPr="00001259">
        <w:rPr>
          <w:rFonts w:ascii="Times New Roman" w:hAnsi="Times New Roman" w:cs="Times New Roman"/>
          <w:color w:val="000000"/>
          <w:spacing w:val="4"/>
          <w:sz w:val="20"/>
          <w:szCs w:val="20"/>
        </w:rPr>
        <w:t xml:space="preserve"> </w:t>
      </w:r>
      <w:r w:rsidRPr="00001259">
        <w:rPr>
          <w:rStyle w:val="o"/>
          <w:rFonts w:ascii="Times New Roman" w:hAnsi="Times New Roman" w:cs="Times New Roman"/>
          <w:color w:val="666666"/>
          <w:spacing w:val="4"/>
          <w:sz w:val="20"/>
          <w:szCs w:val="20"/>
        </w:rPr>
        <w:t>==</w:t>
      </w:r>
      <w:r w:rsidRPr="00001259">
        <w:rPr>
          <w:rFonts w:ascii="Times New Roman" w:hAnsi="Times New Roman" w:cs="Times New Roman"/>
          <w:color w:val="000000"/>
          <w:spacing w:val="4"/>
          <w:sz w:val="20"/>
          <w:szCs w:val="20"/>
        </w:rPr>
        <w:t xml:space="preserve"> </w:t>
      </w:r>
      <w:proofErr w:type="spellStart"/>
      <w:r w:rsidRPr="00001259">
        <w:rPr>
          <w:rStyle w:val="n"/>
          <w:rFonts w:ascii="Times New Roman" w:hAnsi="Times New Roman" w:cs="Times New Roman"/>
          <w:color w:val="000000"/>
          <w:spacing w:val="4"/>
          <w:sz w:val="20"/>
          <w:szCs w:val="20"/>
        </w:rPr>
        <w:t>previous_node</w:t>
      </w:r>
      <w:proofErr w:type="spellEnd"/>
      <w:r w:rsidRPr="00001259">
        <w:rPr>
          <w:rStyle w:val="p"/>
          <w:rFonts w:ascii="Times New Roman" w:hAnsi="Times New Roman" w:cs="Times New Roman"/>
          <w:color w:val="000000"/>
          <w:spacing w:val="4"/>
          <w:sz w:val="20"/>
          <w:szCs w:val="20"/>
        </w:rPr>
        <w:t>[</w:t>
      </w:r>
      <w:r w:rsidRPr="00001259">
        <w:rPr>
          <w:rStyle w:val="mi"/>
          <w:rFonts w:ascii="Times New Roman" w:hAnsi="Times New Roman" w:cs="Times New Roman"/>
          <w:color w:val="666666"/>
          <w:spacing w:val="4"/>
          <w:sz w:val="20"/>
          <w:szCs w:val="20"/>
        </w:rPr>
        <w:t>0</w:t>
      </w:r>
      <w:r w:rsidRPr="00001259">
        <w:rPr>
          <w:rStyle w:val="p"/>
          <w:rFonts w:ascii="Times New Roman" w:hAnsi="Times New Roman" w:cs="Times New Roman"/>
          <w:color w:val="000000"/>
          <w:spacing w:val="4"/>
          <w:sz w:val="20"/>
          <w:szCs w:val="20"/>
        </w:rPr>
        <w:t>]:</w:t>
      </w:r>
    </w:p>
    <w:p w14:paraId="23BCF88A" w14:textId="77777777" w:rsidR="00651E4B" w:rsidRPr="00001259" w:rsidRDefault="00651E4B" w:rsidP="00651E4B">
      <w:pPr>
        <w:pStyle w:val="HTML"/>
        <w:shd w:val="clear" w:color="auto" w:fill="F8F8F8"/>
        <w:spacing w:line="244" w:lineRule="atLeast"/>
        <w:rPr>
          <w:rFonts w:ascii="Times New Roman" w:hAnsi="Times New Roman" w:cs="Times New Roman"/>
          <w:color w:val="000000"/>
          <w:spacing w:val="4"/>
          <w:sz w:val="20"/>
          <w:szCs w:val="20"/>
        </w:rPr>
      </w:pPr>
      <w:r w:rsidRPr="00001259">
        <w:rPr>
          <w:rFonts w:ascii="Times New Roman" w:hAnsi="Times New Roman" w:cs="Times New Roman"/>
          <w:color w:val="000000"/>
          <w:spacing w:val="4"/>
          <w:sz w:val="20"/>
          <w:szCs w:val="20"/>
        </w:rPr>
        <w:t xml:space="preserve">            </w:t>
      </w:r>
      <w:proofErr w:type="spellStart"/>
      <w:r w:rsidRPr="00001259">
        <w:rPr>
          <w:rStyle w:val="n"/>
          <w:rFonts w:ascii="Times New Roman" w:hAnsi="Times New Roman" w:cs="Times New Roman"/>
          <w:color w:val="000000"/>
          <w:spacing w:val="4"/>
          <w:sz w:val="20"/>
          <w:szCs w:val="20"/>
        </w:rPr>
        <w:t>total_cost</w:t>
      </w:r>
      <w:proofErr w:type="spellEnd"/>
      <w:r w:rsidRPr="00001259">
        <w:rPr>
          <w:rFonts w:ascii="Times New Roman" w:hAnsi="Times New Roman" w:cs="Times New Roman"/>
          <w:color w:val="000000"/>
          <w:spacing w:val="4"/>
          <w:sz w:val="20"/>
          <w:szCs w:val="20"/>
        </w:rPr>
        <w:t xml:space="preserve"> </w:t>
      </w:r>
      <w:r w:rsidRPr="00001259">
        <w:rPr>
          <w:rStyle w:val="o"/>
          <w:rFonts w:ascii="Times New Roman" w:hAnsi="Times New Roman" w:cs="Times New Roman"/>
          <w:color w:val="666666"/>
          <w:spacing w:val="4"/>
          <w:sz w:val="20"/>
          <w:szCs w:val="20"/>
        </w:rPr>
        <w:t>+=</w:t>
      </w:r>
      <w:r w:rsidRPr="00001259">
        <w:rPr>
          <w:rFonts w:ascii="Times New Roman" w:hAnsi="Times New Roman" w:cs="Times New Roman"/>
          <w:color w:val="000000"/>
          <w:spacing w:val="4"/>
          <w:sz w:val="20"/>
          <w:szCs w:val="20"/>
        </w:rPr>
        <w:t xml:space="preserve"> </w:t>
      </w:r>
      <w:proofErr w:type="gramStart"/>
      <w:r w:rsidRPr="00001259">
        <w:rPr>
          <w:rStyle w:val="n"/>
          <w:rFonts w:ascii="Times New Roman" w:hAnsi="Times New Roman" w:cs="Times New Roman"/>
          <w:color w:val="000000"/>
          <w:spacing w:val="4"/>
          <w:sz w:val="20"/>
          <w:szCs w:val="20"/>
        </w:rPr>
        <w:t>Decimal</w:t>
      </w:r>
      <w:r w:rsidRPr="00001259">
        <w:rPr>
          <w:rStyle w:val="p"/>
          <w:rFonts w:ascii="Times New Roman" w:hAnsi="Times New Roman" w:cs="Times New Roman"/>
          <w:color w:val="000000"/>
          <w:spacing w:val="4"/>
          <w:sz w:val="20"/>
          <w:szCs w:val="20"/>
        </w:rPr>
        <w:t>(</w:t>
      </w:r>
      <w:proofErr w:type="gramEnd"/>
      <w:r w:rsidRPr="00001259">
        <w:rPr>
          <w:rStyle w:val="s1"/>
          <w:rFonts w:ascii="Times New Roman" w:hAnsi="Times New Roman" w:cs="Times New Roman"/>
          <w:color w:val="BA2121"/>
          <w:spacing w:val="4"/>
          <w:sz w:val="20"/>
          <w:szCs w:val="20"/>
        </w:rPr>
        <w:t>'0.9'</w:t>
      </w:r>
      <w:r w:rsidRPr="00001259">
        <w:rPr>
          <w:rStyle w:val="p"/>
          <w:rFonts w:ascii="Times New Roman" w:hAnsi="Times New Roman" w:cs="Times New Roman"/>
          <w:color w:val="000000"/>
          <w:spacing w:val="4"/>
          <w:sz w:val="20"/>
          <w:szCs w:val="20"/>
        </w:rPr>
        <w:t>)</w:t>
      </w:r>
      <w:r w:rsidRPr="00001259">
        <w:rPr>
          <w:rFonts w:ascii="Times New Roman" w:hAnsi="Times New Roman" w:cs="Times New Roman"/>
          <w:color w:val="000000"/>
          <w:spacing w:val="4"/>
          <w:sz w:val="20"/>
          <w:szCs w:val="20"/>
        </w:rPr>
        <w:t xml:space="preserve">  </w:t>
      </w:r>
      <w:r w:rsidRPr="00001259">
        <w:rPr>
          <w:rStyle w:val="c1"/>
          <w:rFonts w:ascii="Times New Roman" w:hAnsi="Times New Roman" w:cs="Times New Roman"/>
          <w:i/>
          <w:iCs/>
          <w:color w:val="3D7B7B"/>
          <w:spacing w:val="4"/>
          <w:sz w:val="20"/>
          <w:szCs w:val="20"/>
        </w:rPr>
        <w:t># Horizontal movement cost</w:t>
      </w:r>
    </w:p>
    <w:p w14:paraId="23979290" w14:textId="77777777" w:rsidR="00651E4B" w:rsidRPr="00001259" w:rsidRDefault="00651E4B" w:rsidP="00651E4B">
      <w:pPr>
        <w:pStyle w:val="HTML"/>
        <w:shd w:val="clear" w:color="auto" w:fill="F8F8F8"/>
        <w:spacing w:line="244" w:lineRule="atLeast"/>
        <w:rPr>
          <w:rFonts w:ascii="Times New Roman" w:hAnsi="Times New Roman" w:cs="Times New Roman"/>
          <w:color w:val="000000"/>
          <w:spacing w:val="4"/>
          <w:sz w:val="20"/>
          <w:szCs w:val="20"/>
        </w:rPr>
      </w:pPr>
      <w:r w:rsidRPr="00001259">
        <w:rPr>
          <w:rFonts w:ascii="Times New Roman" w:hAnsi="Times New Roman" w:cs="Times New Roman"/>
          <w:color w:val="000000"/>
          <w:spacing w:val="4"/>
          <w:sz w:val="20"/>
          <w:szCs w:val="20"/>
        </w:rPr>
        <w:t xml:space="preserve">        </w:t>
      </w:r>
      <w:r w:rsidRPr="00001259">
        <w:rPr>
          <w:rStyle w:val="k"/>
          <w:rFonts w:ascii="Times New Roman" w:hAnsi="Times New Roman" w:cs="Times New Roman"/>
          <w:b/>
          <w:bCs/>
          <w:color w:val="008000"/>
          <w:spacing w:val="4"/>
          <w:sz w:val="20"/>
          <w:szCs w:val="20"/>
        </w:rPr>
        <w:t>else</w:t>
      </w:r>
      <w:r w:rsidRPr="00001259">
        <w:rPr>
          <w:rStyle w:val="p"/>
          <w:rFonts w:ascii="Times New Roman" w:hAnsi="Times New Roman" w:cs="Times New Roman"/>
          <w:color w:val="000000"/>
          <w:spacing w:val="4"/>
          <w:sz w:val="20"/>
          <w:szCs w:val="20"/>
        </w:rPr>
        <w:t>:</w:t>
      </w:r>
    </w:p>
    <w:p w14:paraId="08DE5C48" w14:textId="77777777" w:rsidR="00651E4B" w:rsidRPr="00001259" w:rsidRDefault="00651E4B" w:rsidP="00651E4B">
      <w:pPr>
        <w:pStyle w:val="HTML"/>
        <w:shd w:val="clear" w:color="auto" w:fill="F8F8F8"/>
        <w:spacing w:line="244" w:lineRule="atLeast"/>
        <w:rPr>
          <w:rFonts w:ascii="Times New Roman" w:hAnsi="Times New Roman" w:cs="Times New Roman"/>
          <w:color w:val="000000"/>
          <w:spacing w:val="4"/>
          <w:sz w:val="20"/>
          <w:szCs w:val="20"/>
        </w:rPr>
      </w:pPr>
      <w:r w:rsidRPr="00001259">
        <w:rPr>
          <w:rFonts w:ascii="Times New Roman" w:hAnsi="Times New Roman" w:cs="Times New Roman"/>
          <w:color w:val="000000"/>
          <w:spacing w:val="4"/>
          <w:sz w:val="20"/>
          <w:szCs w:val="20"/>
        </w:rPr>
        <w:t xml:space="preserve">            </w:t>
      </w:r>
      <w:proofErr w:type="spellStart"/>
      <w:r w:rsidRPr="00001259">
        <w:rPr>
          <w:rStyle w:val="n"/>
          <w:rFonts w:ascii="Times New Roman" w:hAnsi="Times New Roman" w:cs="Times New Roman"/>
          <w:color w:val="000000"/>
          <w:spacing w:val="4"/>
          <w:sz w:val="20"/>
          <w:szCs w:val="20"/>
        </w:rPr>
        <w:t>total_cost</w:t>
      </w:r>
      <w:proofErr w:type="spellEnd"/>
      <w:r w:rsidRPr="00001259">
        <w:rPr>
          <w:rFonts w:ascii="Times New Roman" w:hAnsi="Times New Roman" w:cs="Times New Roman"/>
          <w:color w:val="000000"/>
          <w:spacing w:val="4"/>
          <w:sz w:val="20"/>
          <w:szCs w:val="20"/>
        </w:rPr>
        <w:t xml:space="preserve"> </w:t>
      </w:r>
      <w:r w:rsidRPr="00001259">
        <w:rPr>
          <w:rStyle w:val="o"/>
          <w:rFonts w:ascii="Times New Roman" w:hAnsi="Times New Roman" w:cs="Times New Roman"/>
          <w:color w:val="666666"/>
          <w:spacing w:val="4"/>
          <w:sz w:val="20"/>
          <w:szCs w:val="20"/>
        </w:rPr>
        <w:t>+=</w:t>
      </w:r>
      <w:r w:rsidRPr="00001259">
        <w:rPr>
          <w:rFonts w:ascii="Times New Roman" w:hAnsi="Times New Roman" w:cs="Times New Roman"/>
          <w:color w:val="000000"/>
          <w:spacing w:val="4"/>
          <w:sz w:val="20"/>
          <w:szCs w:val="20"/>
        </w:rPr>
        <w:t xml:space="preserve"> </w:t>
      </w:r>
      <w:proofErr w:type="gramStart"/>
      <w:r w:rsidRPr="00001259">
        <w:rPr>
          <w:rStyle w:val="n"/>
          <w:rFonts w:ascii="Times New Roman" w:hAnsi="Times New Roman" w:cs="Times New Roman"/>
          <w:color w:val="000000"/>
          <w:spacing w:val="4"/>
          <w:sz w:val="20"/>
          <w:szCs w:val="20"/>
        </w:rPr>
        <w:t>Decimal</w:t>
      </w:r>
      <w:r w:rsidRPr="00001259">
        <w:rPr>
          <w:rStyle w:val="p"/>
          <w:rFonts w:ascii="Times New Roman" w:hAnsi="Times New Roman" w:cs="Times New Roman"/>
          <w:color w:val="000000"/>
          <w:spacing w:val="4"/>
          <w:sz w:val="20"/>
          <w:szCs w:val="20"/>
        </w:rPr>
        <w:t>(</w:t>
      </w:r>
      <w:proofErr w:type="gramEnd"/>
      <w:r w:rsidRPr="00001259">
        <w:rPr>
          <w:rStyle w:val="s1"/>
          <w:rFonts w:ascii="Times New Roman" w:hAnsi="Times New Roman" w:cs="Times New Roman"/>
          <w:color w:val="BA2121"/>
          <w:spacing w:val="4"/>
          <w:sz w:val="20"/>
          <w:szCs w:val="20"/>
        </w:rPr>
        <w:t>'1.1'</w:t>
      </w:r>
      <w:r w:rsidRPr="00001259">
        <w:rPr>
          <w:rStyle w:val="p"/>
          <w:rFonts w:ascii="Times New Roman" w:hAnsi="Times New Roman" w:cs="Times New Roman"/>
          <w:color w:val="000000"/>
          <w:spacing w:val="4"/>
          <w:sz w:val="20"/>
          <w:szCs w:val="20"/>
        </w:rPr>
        <w:t>)</w:t>
      </w:r>
      <w:r w:rsidRPr="00001259">
        <w:rPr>
          <w:rFonts w:ascii="Times New Roman" w:hAnsi="Times New Roman" w:cs="Times New Roman"/>
          <w:color w:val="000000"/>
          <w:spacing w:val="4"/>
          <w:sz w:val="20"/>
          <w:szCs w:val="20"/>
        </w:rPr>
        <w:t xml:space="preserve">  </w:t>
      </w:r>
      <w:r w:rsidRPr="00001259">
        <w:rPr>
          <w:rStyle w:val="c1"/>
          <w:rFonts w:ascii="Times New Roman" w:hAnsi="Times New Roman" w:cs="Times New Roman"/>
          <w:i/>
          <w:iCs/>
          <w:color w:val="3D7B7B"/>
          <w:spacing w:val="4"/>
          <w:sz w:val="20"/>
          <w:szCs w:val="20"/>
        </w:rPr>
        <w:t># Vertical movement cost</w:t>
      </w:r>
    </w:p>
    <w:p w14:paraId="5586F1F3" w14:textId="77777777" w:rsidR="00651E4B" w:rsidRPr="00001259" w:rsidRDefault="00651E4B" w:rsidP="00651E4B">
      <w:pPr>
        <w:pStyle w:val="HTML"/>
        <w:shd w:val="clear" w:color="auto" w:fill="F8F8F8"/>
        <w:spacing w:line="244" w:lineRule="atLeast"/>
        <w:rPr>
          <w:rFonts w:ascii="Times New Roman" w:hAnsi="Times New Roman" w:cs="Times New Roman"/>
          <w:color w:val="000000"/>
          <w:spacing w:val="4"/>
          <w:sz w:val="20"/>
          <w:szCs w:val="20"/>
        </w:rPr>
      </w:pPr>
      <w:r w:rsidRPr="00001259">
        <w:rPr>
          <w:rFonts w:ascii="Times New Roman" w:hAnsi="Times New Roman" w:cs="Times New Roman"/>
          <w:color w:val="000000"/>
          <w:spacing w:val="4"/>
          <w:sz w:val="20"/>
          <w:szCs w:val="20"/>
        </w:rPr>
        <w:t xml:space="preserve">        </w:t>
      </w:r>
    </w:p>
    <w:p w14:paraId="34FCCF2B" w14:textId="77777777" w:rsidR="00651E4B" w:rsidRPr="00001259" w:rsidRDefault="00651E4B" w:rsidP="00651E4B">
      <w:pPr>
        <w:pStyle w:val="HTML"/>
        <w:shd w:val="clear" w:color="auto" w:fill="F8F8F8"/>
        <w:spacing w:line="244" w:lineRule="atLeast"/>
        <w:rPr>
          <w:rFonts w:ascii="Times New Roman" w:hAnsi="Times New Roman" w:cs="Times New Roman"/>
          <w:color w:val="000000"/>
          <w:spacing w:val="4"/>
          <w:sz w:val="20"/>
          <w:szCs w:val="20"/>
        </w:rPr>
      </w:pPr>
      <w:r w:rsidRPr="00001259">
        <w:rPr>
          <w:rFonts w:ascii="Times New Roman" w:hAnsi="Times New Roman" w:cs="Times New Roman"/>
          <w:color w:val="000000"/>
          <w:spacing w:val="4"/>
          <w:sz w:val="20"/>
          <w:szCs w:val="20"/>
        </w:rPr>
        <w:t xml:space="preserve">        </w:t>
      </w:r>
      <w:r w:rsidRPr="00001259">
        <w:rPr>
          <w:rStyle w:val="n"/>
          <w:rFonts w:ascii="Times New Roman" w:hAnsi="Times New Roman" w:cs="Times New Roman"/>
          <w:color w:val="000000"/>
          <w:spacing w:val="4"/>
          <w:sz w:val="20"/>
          <w:szCs w:val="20"/>
        </w:rPr>
        <w:t>current</w:t>
      </w:r>
      <w:r w:rsidRPr="00001259">
        <w:rPr>
          <w:rFonts w:ascii="Times New Roman" w:hAnsi="Times New Roman" w:cs="Times New Roman"/>
          <w:color w:val="000000"/>
          <w:spacing w:val="4"/>
          <w:sz w:val="20"/>
          <w:szCs w:val="20"/>
        </w:rPr>
        <w:t xml:space="preserve"> </w:t>
      </w:r>
      <w:r w:rsidRPr="00001259">
        <w:rPr>
          <w:rStyle w:val="o"/>
          <w:rFonts w:ascii="Times New Roman" w:hAnsi="Times New Roman" w:cs="Times New Roman"/>
          <w:color w:val="666666"/>
          <w:spacing w:val="4"/>
          <w:sz w:val="20"/>
          <w:szCs w:val="20"/>
        </w:rPr>
        <w:t>=</w:t>
      </w:r>
      <w:r w:rsidRPr="00001259">
        <w:rPr>
          <w:rFonts w:ascii="Times New Roman" w:hAnsi="Times New Roman" w:cs="Times New Roman"/>
          <w:color w:val="000000"/>
          <w:spacing w:val="4"/>
          <w:sz w:val="20"/>
          <w:szCs w:val="20"/>
        </w:rPr>
        <w:t xml:space="preserve"> </w:t>
      </w:r>
      <w:proofErr w:type="spellStart"/>
      <w:r w:rsidRPr="00001259">
        <w:rPr>
          <w:rStyle w:val="n"/>
          <w:rFonts w:ascii="Times New Roman" w:hAnsi="Times New Roman" w:cs="Times New Roman"/>
          <w:color w:val="000000"/>
          <w:spacing w:val="4"/>
          <w:sz w:val="20"/>
          <w:szCs w:val="20"/>
        </w:rPr>
        <w:t>previous_</w:t>
      </w:r>
      <w:proofErr w:type="gramStart"/>
      <w:r w:rsidRPr="00001259">
        <w:rPr>
          <w:rStyle w:val="n"/>
          <w:rFonts w:ascii="Times New Roman" w:hAnsi="Times New Roman" w:cs="Times New Roman"/>
          <w:color w:val="000000"/>
          <w:spacing w:val="4"/>
          <w:sz w:val="20"/>
          <w:szCs w:val="20"/>
        </w:rPr>
        <w:t>node</w:t>
      </w:r>
      <w:proofErr w:type="spellEnd"/>
      <w:r w:rsidRPr="00001259">
        <w:rPr>
          <w:rFonts w:ascii="Times New Roman" w:hAnsi="Times New Roman" w:cs="Times New Roman"/>
          <w:color w:val="000000"/>
          <w:spacing w:val="4"/>
          <w:sz w:val="20"/>
          <w:szCs w:val="20"/>
        </w:rPr>
        <w:t xml:space="preserve">  </w:t>
      </w:r>
      <w:r w:rsidRPr="00001259">
        <w:rPr>
          <w:rStyle w:val="c1"/>
          <w:rFonts w:ascii="Times New Roman" w:hAnsi="Times New Roman" w:cs="Times New Roman"/>
          <w:i/>
          <w:iCs/>
          <w:color w:val="3D7B7B"/>
          <w:spacing w:val="4"/>
          <w:sz w:val="20"/>
          <w:szCs w:val="20"/>
        </w:rPr>
        <w:t>#</w:t>
      </w:r>
      <w:proofErr w:type="gramEnd"/>
      <w:r w:rsidRPr="00001259">
        <w:rPr>
          <w:rStyle w:val="c1"/>
          <w:rFonts w:ascii="Times New Roman" w:hAnsi="Times New Roman" w:cs="Times New Roman"/>
          <w:i/>
          <w:iCs/>
          <w:color w:val="3D7B7B"/>
          <w:spacing w:val="4"/>
          <w:sz w:val="20"/>
          <w:szCs w:val="20"/>
        </w:rPr>
        <w:t xml:space="preserve"> Move to the next cell in the path towards the starts</w:t>
      </w:r>
    </w:p>
    <w:p w14:paraId="61A480EE" w14:textId="77777777" w:rsidR="00651E4B" w:rsidRPr="00001259" w:rsidRDefault="00651E4B" w:rsidP="00651E4B">
      <w:pPr>
        <w:pStyle w:val="HTML"/>
        <w:shd w:val="clear" w:color="auto" w:fill="F8F8F8"/>
        <w:spacing w:line="244" w:lineRule="atLeast"/>
        <w:rPr>
          <w:rFonts w:ascii="Times New Roman" w:hAnsi="Times New Roman" w:cs="Times New Roman"/>
          <w:color w:val="000000"/>
          <w:spacing w:val="4"/>
          <w:sz w:val="20"/>
          <w:szCs w:val="20"/>
        </w:rPr>
      </w:pPr>
      <w:r w:rsidRPr="00001259">
        <w:rPr>
          <w:rFonts w:ascii="Times New Roman" w:hAnsi="Times New Roman" w:cs="Times New Roman"/>
          <w:color w:val="000000"/>
          <w:spacing w:val="4"/>
          <w:sz w:val="20"/>
          <w:szCs w:val="20"/>
        </w:rPr>
        <w:t xml:space="preserve">    </w:t>
      </w:r>
      <w:proofErr w:type="spellStart"/>
      <w:proofErr w:type="gramStart"/>
      <w:r w:rsidRPr="00001259">
        <w:rPr>
          <w:rStyle w:val="n"/>
          <w:rFonts w:ascii="Times New Roman" w:hAnsi="Times New Roman" w:cs="Times New Roman"/>
          <w:color w:val="000000"/>
          <w:spacing w:val="4"/>
          <w:sz w:val="20"/>
          <w:szCs w:val="20"/>
        </w:rPr>
        <w:t>path</w:t>
      </w:r>
      <w:r w:rsidRPr="00001259">
        <w:rPr>
          <w:rStyle w:val="o"/>
          <w:rFonts w:ascii="Times New Roman" w:hAnsi="Times New Roman" w:cs="Times New Roman"/>
          <w:color w:val="666666"/>
          <w:spacing w:val="4"/>
          <w:sz w:val="20"/>
          <w:szCs w:val="20"/>
        </w:rPr>
        <w:t>.</w:t>
      </w:r>
      <w:r w:rsidRPr="00001259">
        <w:rPr>
          <w:rStyle w:val="n"/>
          <w:rFonts w:ascii="Times New Roman" w:hAnsi="Times New Roman" w:cs="Times New Roman"/>
          <w:color w:val="000000"/>
          <w:spacing w:val="4"/>
          <w:sz w:val="20"/>
          <w:szCs w:val="20"/>
        </w:rPr>
        <w:t>append</w:t>
      </w:r>
      <w:proofErr w:type="spellEnd"/>
      <w:proofErr w:type="gramEnd"/>
      <w:r w:rsidRPr="00001259">
        <w:rPr>
          <w:rStyle w:val="p"/>
          <w:rFonts w:ascii="Times New Roman" w:hAnsi="Times New Roman" w:cs="Times New Roman"/>
          <w:color w:val="000000"/>
          <w:spacing w:val="4"/>
          <w:sz w:val="20"/>
          <w:szCs w:val="20"/>
        </w:rPr>
        <w:t>((</w:t>
      </w:r>
      <w:r w:rsidRPr="00001259">
        <w:rPr>
          <w:rStyle w:val="n"/>
          <w:rFonts w:ascii="Times New Roman" w:hAnsi="Times New Roman" w:cs="Times New Roman"/>
          <w:color w:val="000000"/>
          <w:spacing w:val="4"/>
          <w:sz w:val="20"/>
          <w:szCs w:val="20"/>
        </w:rPr>
        <w:t>start</w:t>
      </w:r>
      <w:r w:rsidRPr="00001259">
        <w:rPr>
          <w:rStyle w:val="p"/>
          <w:rFonts w:ascii="Times New Roman" w:hAnsi="Times New Roman" w:cs="Times New Roman"/>
          <w:color w:val="000000"/>
          <w:spacing w:val="4"/>
          <w:sz w:val="20"/>
          <w:szCs w:val="20"/>
        </w:rPr>
        <w:t>,</w:t>
      </w:r>
      <w:r w:rsidRPr="00001259">
        <w:rPr>
          <w:rFonts w:ascii="Times New Roman" w:hAnsi="Times New Roman" w:cs="Times New Roman"/>
          <w:color w:val="000000"/>
          <w:spacing w:val="4"/>
          <w:sz w:val="20"/>
          <w:szCs w:val="20"/>
        </w:rPr>
        <w:t xml:space="preserve"> </w:t>
      </w:r>
      <w:r w:rsidRPr="00001259">
        <w:rPr>
          <w:rStyle w:val="kc"/>
          <w:rFonts w:ascii="Times New Roman" w:hAnsi="Times New Roman" w:cs="Times New Roman"/>
          <w:b/>
          <w:bCs/>
          <w:color w:val="008000"/>
          <w:spacing w:val="4"/>
          <w:sz w:val="20"/>
          <w:szCs w:val="20"/>
        </w:rPr>
        <w:t>True</w:t>
      </w:r>
      <w:r w:rsidRPr="00001259">
        <w:rPr>
          <w:rStyle w:val="p"/>
          <w:rFonts w:ascii="Times New Roman" w:hAnsi="Times New Roman" w:cs="Times New Roman"/>
          <w:color w:val="000000"/>
          <w:spacing w:val="4"/>
          <w:sz w:val="20"/>
          <w:szCs w:val="20"/>
        </w:rPr>
        <w:t>))</w:t>
      </w:r>
      <w:r w:rsidRPr="00001259">
        <w:rPr>
          <w:rFonts w:ascii="Times New Roman" w:hAnsi="Times New Roman" w:cs="Times New Roman"/>
          <w:color w:val="000000"/>
          <w:spacing w:val="4"/>
          <w:sz w:val="20"/>
          <w:szCs w:val="20"/>
        </w:rPr>
        <w:t xml:space="preserve">  </w:t>
      </w:r>
      <w:r w:rsidRPr="00001259">
        <w:rPr>
          <w:rStyle w:val="c1"/>
          <w:rFonts w:ascii="Times New Roman" w:hAnsi="Times New Roman" w:cs="Times New Roman"/>
          <w:i/>
          <w:iCs/>
          <w:color w:val="3D7B7B"/>
          <w:spacing w:val="4"/>
          <w:sz w:val="20"/>
          <w:szCs w:val="20"/>
        </w:rPr>
        <w:t># Finally, add the start cell to the path</w:t>
      </w:r>
    </w:p>
    <w:p w14:paraId="7EF32245" w14:textId="77777777" w:rsidR="00651E4B" w:rsidRPr="00001259" w:rsidRDefault="00651E4B" w:rsidP="00651E4B">
      <w:pPr>
        <w:pStyle w:val="HTML"/>
        <w:shd w:val="clear" w:color="auto" w:fill="F8F8F8"/>
        <w:spacing w:line="244" w:lineRule="atLeast"/>
        <w:rPr>
          <w:rFonts w:ascii="Times New Roman" w:hAnsi="Times New Roman" w:cs="Times New Roman"/>
          <w:color w:val="000000"/>
          <w:spacing w:val="4"/>
          <w:sz w:val="20"/>
          <w:szCs w:val="20"/>
        </w:rPr>
      </w:pPr>
      <w:r w:rsidRPr="00001259">
        <w:rPr>
          <w:rFonts w:ascii="Times New Roman" w:hAnsi="Times New Roman" w:cs="Times New Roman"/>
          <w:color w:val="000000"/>
          <w:spacing w:val="4"/>
          <w:sz w:val="20"/>
          <w:szCs w:val="20"/>
        </w:rPr>
        <w:t xml:space="preserve">    </w:t>
      </w:r>
      <w:proofErr w:type="spellStart"/>
      <w:proofErr w:type="gramStart"/>
      <w:r w:rsidRPr="00001259">
        <w:rPr>
          <w:rStyle w:val="n"/>
          <w:rFonts w:ascii="Times New Roman" w:hAnsi="Times New Roman" w:cs="Times New Roman"/>
          <w:color w:val="000000"/>
          <w:spacing w:val="4"/>
          <w:sz w:val="20"/>
          <w:szCs w:val="20"/>
        </w:rPr>
        <w:t>path</w:t>
      </w:r>
      <w:r w:rsidRPr="00001259">
        <w:rPr>
          <w:rStyle w:val="o"/>
          <w:rFonts w:ascii="Times New Roman" w:hAnsi="Times New Roman" w:cs="Times New Roman"/>
          <w:color w:val="666666"/>
          <w:spacing w:val="4"/>
          <w:sz w:val="20"/>
          <w:szCs w:val="20"/>
        </w:rPr>
        <w:t>.</w:t>
      </w:r>
      <w:r w:rsidRPr="00001259">
        <w:rPr>
          <w:rStyle w:val="n"/>
          <w:rFonts w:ascii="Times New Roman" w:hAnsi="Times New Roman" w:cs="Times New Roman"/>
          <w:color w:val="000000"/>
          <w:spacing w:val="4"/>
          <w:sz w:val="20"/>
          <w:szCs w:val="20"/>
        </w:rPr>
        <w:t>reverse</w:t>
      </w:r>
      <w:proofErr w:type="spellEnd"/>
      <w:proofErr w:type="gramEnd"/>
      <w:r w:rsidRPr="00001259">
        <w:rPr>
          <w:rStyle w:val="p"/>
          <w:rFonts w:ascii="Times New Roman" w:hAnsi="Times New Roman" w:cs="Times New Roman"/>
          <w:color w:val="000000"/>
          <w:spacing w:val="4"/>
          <w:sz w:val="20"/>
          <w:szCs w:val="20"/>
        </w:rPr>
        <w:t>()</w:t>
      </w:r>
      <w:r w:rsidRPr="00001259">
        <w:rPr>
          <w:rFonts w:ascii="Times New Roman" w:hAnsi="Times New Roman" w:cs="Times New Roman"/>
          <w:color w:val="000000"/>
          <w:spacing w:val="4"/>
          <w:sz w:val="20"/>
          <w:szCs w:val="20"/>
        </w:rPr>
        <w:t xml:space="preserve">  </w:t>
      </w:r>
      <w:r w:rsidRPr="00001259">
        <w:rPr>
          <w:rStyle w:val="c1"/>
          <w:rFonts w:ascii="Times New Roman" w:hAnsi="Times New Roman" w:cs="Times New Roman"/>
          <w:i/>
          <w:iCs/>
          <w:color w:val="3D7B7B"/>
          <w:spacing w:val="4"/>
          <w:sz w:val="20"/>
          <w:szCs w:val="20"/>
        </w:rPr>
        <w:t># Reverse the path to start from the beginning</w:t>
      </w:r>
    </w:p>
    <w:p w14:paraId="50769BEA" w14:textId="77777777" w:rsidR="00651E4B" w:rsidRPr="00001259" w:rsidRDefault="00651E4B" w:rsidP="00651E4B">
      <w:pPr>
        <w:pStyle w:val="HTML"/>
        <w:shd w:val="clear" w:color="auto" w:fill="F8F8F8"/>
        <w:spacing w:line="244" w:lineRule="atLeast"/>
        <w:rPr>
          <w:rFonts w:ascii="Times New Roman" w:hAnsi="Times New Roman" w:cs="Times New Roman"/>
          <w:color w:val="000000"/>
          <w:spacing w:val="4"/>
          <w:sz w:val="20"/>
          <w:szCs w:val="20"/>
        </w:rPr>
      </w:pPr>
      <w:r w:rsidRPr="00001259">
        <w:rPr>
          <w:rFonts w:ascii="Times New Roman" w:hAnsi="Times New Roman" w:cs="Times New Roman"/>
          <w:color w:val="000000"/>
          <w:spacing w:val="4"/>
          <w:sz w:val="20"/>
          <w:szCs w:val="20"/>
        </w:rPr>
        <w:t xml:space="preserve">    </w:t>
      </w:r>
      <w:r w:rsidRPr="00001259">
        <w:rPr>
          <w:rStyle w:val="k"/>
          <w:rFonts w:ascii="Times New Roman" w:hAnsi="Times New Roman" w:cs="Times New Roman"/>
          <w:b/>
          <w:bCs/>
          <w:color w:val="008000"/>
          <w:spacing w:val="4"/>
          <w:sz w:val="20"/>
          <w:szCs w:val="20"/>
        </w:rPr>
        <w:t>return</w:t>
      </w:r>
      <w:r w:rsidRPr="00001259">
        <w:rPr>
          <w:rFonts w:ascii="Times New Roman" w:hAnsi="Times New Roman" w:cs="Times New Roman"/>
          <w:color w:val="000000"/>
          <w:spacing w:val="4"/>
          <w:sz w:val="20"/>
          <w:szCs w:val="20"/>
        </w:rPr>
        <w:t xml:space="preserve"> </w:t>
      </w:r>
      <w:r w:rsidRPr="00001259">
        <w:rPr>
          <w:rStyle w:val="n"/>
          <w:rFonts w:ascii="Times New Roman" w:hAnsi="Times New Roman" w:cs="Times New Roman"/>
          <w:color w:val="000000"/>
          <w:spacing w:val="4"/>
          <w:sz w:val="20"/>
          <w:szCs w:val="20"/>
        </w:rPr>
        <w:t>path</w:t>
      </w:r>
      <w:r w:rsidRPr="00001259">
        <w:rPr>
          <w:rStyle w:val="p"/>
          <w:rFonts w:ascii="Times New Roman" w:hAnsi="Times New Roman" w:cs="Times New Roman"/>
          <w:color w:val="000000"/>
          <w:spacing w:val="4"/>
          <w:sz w:val="20"/>
          <w:szCs w:val="20"/>
        </w:rPr>
        <w:t>,</w:t>
      </w:r>
      <w:r w:rsidRPr="00001259">
        <w:rPr>
          <w:rFonts w:ascii="Times New Roman" w:hAnsi="Times New Roman" w:cs="Times New Roman"/>
          <w:color w:val="000000"/>
          <w:spacing w:val="4"/>
          <w:sz w:val="20"/>
          <w:szCs w:val="20"/>
        </w:rPr>
        <w:t xml:space="preserve"> </w:t>
      </w:r>
      <w:proofErr w:type="spellStart"/>
      <w:r w:rsidRPr="00001259">
        <w:rPr>
          <w:rStyle w:val="n"/>
          <w:rFonts w:ascii="Times New Roman" w:hAnsi="Times New Roman" w:cs="Times New Roman"/>
          <w:color w:val="000000"/>
          <w:spacing w:val="4"/>
          <w:sz w:val="20"/>
          <w:szCs w:val="20"/>
        </w:rPr>
        <w:t>total_</w:t>
      </w:r>
      <w:proofErr w:type="gramStart"/>
      <w:r w:rsidRPr="00001259">
        <w:rPr>
          <w:rStyle w:val="n"/>
          <w:rFonts w:ascii="Times New Roman" w:hAnsi="Times New Roman" w:cs="Times New Roman"/>
          <w:color w:val="000000"/>
          <w:spacing w:val="4"/>
          <w:sz w:val="20"/>
          <w:szCs w:val="20"/>
        </w:rPr>
        <w:t>cost</w:t>
      </w:r>
      <w:proofErr w:type="spellEnd"/>
      <w:r w:rsidRPr="00001259">
        <w:rPr>
          <w:rFonts w:ascii="Times New Roman" w:hAnsi="Times New Roman" w:cs="Times New Roman"/>
          <w:color w:val="000000"/>
          <w:spacing w:val="4"/>
          <w:sz w:val="20"/>
          <w:szCs w:val="20"/>
        </w:rPr>
        <w:t xml:space="preserve">  </w:t>
      </w:r>
      <w:r w:rsidRPr="00001259">
        <w:rPr>
          <w:rStyle w:val="c1"/>
          <w:rFonts w:ascii="Times New Roman" w:hAnsi="Times New Roman" w:cs="Times New Roman"/>
          <w:i/>
          <w:iCs/>
          <w:color w:val="3D7B7B"/>
          <w:spacing w:val="4"/>
          <w:sz w:val="20"/>
          <w:szCs w:val="20"/>
        </w:rPr>
        <w:t>#</w:t>
      </w:r>
      <w:proofErr w:type="gramEnd"/>
      <w:r w:rsidRPr="00001259">
        <w:rPr>
          <w:rStyle w:val="c1"/>
          <w:rFonts w:ascii="Times New Roman" w:hAnsi="Times New Roman" w:cs="Times New Roman"/>
          <w:i/>
          <w:iCs/>
          <w:color w:val="3D7B7B"/>
          <w:spacing w:val="4"/>
          <w:sz w:val="20"/>
          <w:szCs w:val="20"/>
        </w:rPr>
        <w:t xml:space="preserve"> Return the constructed path and the total cost</w:t>
      </w:r>
    </w:p>
    <w:p w14:paraId="7EF5F2D4" w14:textId="77777777" w:rsidR="00A64A73" w:rsidRPr="00001259" w:rsidRDefault="00A64A73" w:rsidP="00A64A73">
      <w:pPr>
        <w:pStyle w:val="a7"/>
        <w:rPr>
          <w:rFonts w:ascii="Times New Roman" w:hAnsi="Times New Roman" w:cs="Times New Roman"/>
          <w:lang w:eastAsia="ko-KR"/>
        </w:rPr>
      </w:pPr>
    </w:p>
    <w:p w14:paraId="3A2D2387" w14:textId="756ECEA1" w:rsidR="00386581" w:rsidRPr="00001259" w:rsidRDefault="00A64A73" w:rsidP="00386581">
      <w:pPr>
        <w:ind w:firstLineChars="50" w:firstLine="110"/>
        <w:rPr>
          <w:rFonts w:ascii="Times New Roman" w:hAnsi="Times New Roman" w:cs="Times New Roman"/>
          <w:lang w:eastAsia="ko-KR"/>
        </w:rPr>
      </w:pPr>
      <w:r w:rsidRPr="00001259">
        <w:rPr>
          <w:rFonts w:ascii="Times New Roman" w:hAnsi="Times New Roman" w:cs="Times New Roman"/>
          <w:lang w:eastAsia="ko-KR"/>
        </w:rPr>
        <w:t>This function reconstructs the optimal path from the goal to the start cell in a maze and calculates the total cost of this path. It iterates backward from the goal, using a `</w:t>
      </w:r>
      <w:proofErr w:type="spellStart"/>
      <w:r w:rsidRPr="00001259">
        <w:rPr>
          <w:rFonts w:ascii="Times New Roman" w:hAnsi="Times New Roman" w:cs="Times New Roman"/>
          <w:lang w:eastAsia="ko-KR"/>
        </w:rPr>
        <w:t>came_from</w:t>
      </w:r>
      <w:proofErr w:type="spellEnd"/>
      <w:r w:rsidRPr="00001259">
        <w:rPr>
          <w:rFonts w:ascii="Times New Roman" w:hAnsi="Times New Roman" w:cs="Times New Roman"/>
          <w:lang w:eastAsia="ko-KR"/>
        </w:rPr>
        <w:t xml:space="preserve">` </w:t>
      </w:r>
      <w:r w:rsidRPr="00001259">
        <w:rPr>
          <w:rFonts w:ascii="Times New Roman" w:hAnsi="Times New Roman" w:cs="Times New Roman"/>
          <w:lang w:eastAsia="ko-KR"/>
        </w:rPr>
        <w:lastRenderedPageBreak/>
        <w:t>dictionary to trace each step taken. The path is marked with each cell belonging to the optimal route, and movement costs are calculated based on direction, with different costs for horizontal and vertical moves. The result is a list of cells representing the optimal path and the total cost associated with traversing this path.</w:t>
      </w:r>
    </w:p>
    <w:p w14:paraId="7AB2054E" w14:textId="77777777" w:rsidR="008D53BC" w:rsidRPr="00001259" w:rsidRDefault="008D53BC" w:rsidP="008D53BC">
      <w:pPr>
        <w:pStyle w:val="a7"/>
        <w:rPr>
          <w:rFonts w:ascii="Times New Roman" w:hAnsi="Times New Roman" w:cs="Times New Roman"/>
          <w:lang w:eastAsia="ko-KR"/>
        </w:rPr>
      </w:pPr>
    </w:p>
    <w:p w14:paraId="69C384A1" w14:textId="77777777" w:rsidR="00C40A78" w:rsidRPr="00001259" w:rsidRDefault="00C40A78" w:rsidP="00C40A78">
      <w:pPr>
        <w:pStyle w:val="HTML"/>
        <w:shd w:val="clear" w:color="auto" w:fill="F8F8F8"/>
        <w:spacing w:line="244" w:lineRule="atLeast"/>
        <w:rPr>
          <w:rFonts w:ascii="Times New Roman" w:hAnsi="Times New Roman" w:cs="Times New Roman"/>
          <w:color w:val="000000"/>
          <w:spacing w:val="4"/>
          <w:sz w:val="20"/>
          <w:szCs w:val="20"/>
        </w:rPr>
      </w:pPr>
      <w:r w:rsidRPr="00001259">
        <w:rPr>
          <w:rStyle w:val="k"/>
          <w:rFonts w:ascii="Times New Roman" w:hAnsi="Times New Roman" w:cs="Times New Roman"/>
          <w:b/>
          <w:bCs/>
          <w:color w:val="008000"/>
          <w:spacing w:val="4"/>
          <w:sz w:val="20"/>
          <w:szCs w:val="20"/>
        </w:rPr>
        <w:t>def</w:t>
      </w:r>
      <w:r w:rsidRPr="00001259">
        <w:rPr>
          <w:rFonts w:ascii="Times New Roman" w:hAnsi="Times New Roman" w:cs="Times New Roman"/>
          <w:color w:val="000000"/>
          <w:spacing w:val="4"/>
          <w:sz w:val="20"/>
          <w:szCs w:val="20"/>
        </w:rPr>
        <w:t xml:space="preserve"> </w:t>
      </w:r>
      <w:proofErr w:type="spellStart"/>
      <w:r w:rsidRPr="00001259">
        <w:rPr>
          <w:rStyle w:val="nf"/>
          <w:rFonts w:ascii="Times New Roman" w:hAnsi="Times New Roman" w:cs="Times New Roman"/>
          <w:color w:val="0000FF"/>
          <w:spacing w:val="4"/>
          <w:sz w:val="20"/>
          <w:szCs w:val="20"/>
        </w:rPr>
        <w:t>uniform_cost_search</w:t>
      </w:r>
      <w:proofErr w:type="spellEnd"/>
      <w:r w:rsidRPr="00001259">
        <w:rPr>
          <w:rStyle w:val="p"/>
          <w:rFonts w:ascii="Times New Roman" w:hAnsi="Times New Roman" w:cs="Times New Roman"/>
          <w:color w:val="000000"/>
          <w:spacing w:val="4"/>
          <w:sz w:val="20"/>
          <w:szCs w:val="20"/>
        </w:rPr>
        <w:t>(</w:t>
      </w:r>
      <w:r w:rsidRPr="00001259">
        <w:rPr>
          <w:rStyle w:val="n"/>
          <w:rFonts w:ascii="Times New Roman" w:hAnsi="Times New Roman" w:cs="Times New Roman"/>
          <w:color w:val="000000"/>
          <w:spacing w:val="4"/>
          <w:sz w:val="20"/>
          <w:szCs w:val="20"/>
        </w:rPr>
        <w:t>maze</w:t>
      </w:r>
      <w:r w:rsidRPr="00001259">
        <w:rPr>
          <w:rStyle w:val="p"/>
          <w:rFonts w:ascii="Times New Roman" w:hAnsi="Times New Roman" w:cs="Times New Roman"/>
          <w:color w:val="000000"/>
          <w:spacing w:val="4"/>
          <w:sz w:val="20"/>
          <w:szCs w:val="20"/>
        </w:rPr>
        <w:t>):</w:t>
      </w:r>
    </w:p>
    <w:p w14:paraId="0CC41405" w14:textId="77777777" w:rsidR="00C40A78" w:rsidRPr="00001259" w:rsidRDefault="00C40A78" w:rsidP="00C40A78">
      <w:pPr>
        <w:pStyle w:val="HTML"/>
        <w:shd w:val="clear" w:color="auto" w:fill="F8F8F8"/>
        <w:spacing w:line="244" w:lineRule="atLeast"/>
        <w:rPr>
          <w:rFonts w:ascii="Times New Roman" w:hAnsi="Times New Roman" w:cs="Times New Roman"/>
          <w:color w:val="000000"/>
          <w:spacing w:val="4"/>
          <w:sz w:val="20"/>
          <w:szCs w:val="20"/>
        </w:rPr>
      </w:pPr>
      <w:r w:rsidRPr="00001259">
        <w:rPr>
          <w:rFonts w:ascii="Times New Roman" w:hAnsi="Times New Roman" w:cs="Times New Roman"/>
          <w:color w:val="000000"/>
          <w:spacing w:val="4"/>
          <w:sz w:val="20"/>
          <w:szCs w:val="20"/>
        </w:rPr>
        <w:t xml:space="preserve">    </w:t>
      </w:r>
      <w:proofErr w:type="spellStart"/>
      <w:r w:rsidRPr="00001259">
        <w:rPr>
          <w:rStyle w:val="n"/>
          <w:rFonts w:ascii="Times New Roman" w:hAnsi="Times New Roman" w:cs="Times New Roman"/>
          <w:color w:val="000000"/>
          <w:spacing w:val="4"/>
          <w:sz w:val="20"/>
          <w:szCs w:val="20"/>
        </w:rPr>
        <w:t>came_from</w:t>
      </w:r>
      <w:proofErr w:type="spellEnd"/>
      <w:r w:rsidRPr="00001259">
        <w:rPr>
          <w:rFonts w:ascii="Times New Roman" w:hAnsi="Times New Roman" w:cs="Times New Roman"/>
          <w:color w:val="000000"/>
          <w:spacing w:val="4"/>
          <w:sz w:val="20"/>
          <w:szCs w:val="20"/>
        </w:rPr>
        <w:t xml:space="preserve"> </w:t>
      </w:r>
      <w:r w:rsidRPr="00001259">
        <w:rPr>
          <w:rStyle w:val="o"/>
          <w:rFonts w:ascii="Times New Roman" w:hAnsi="Times New Roman" w:cs="Times New Roman"/>
          <w:color w:val="666666"/>
          <w:spacing w:val="4"/>
          <w:sz w:val="20"/>
          <w:szCs w:val="20"/>
        </w:rPr>
        <w:t>=</w:t>
      </w:r>
      <w:r w:rsidRPr="00001259">
        <w:rPr>
          <w:rFonts w:ascii="Times New Roman" w:hAnsi="Times New Roman" w:cs="Times New Roman"/>
          <w:color w:val="000000"/>
          <w:spacing w:val="4"/>
          <w:sz w:val="20"/>
          <w:szCs w:val="20"/>
        </w:rPr>
        <w:t xml:space="preserve"> </w:t>
      </w:r>
      <w:proofErr w:type="gramStart"/>
      <w:r w:rsidRPr="00001259">
        <w:rPr>
          <w:rStyle w:val="p"/>
          <w:rFonts w:ascii="Times New Roman" w:hAnsi="Times New Roman" w:cs="Times New Roman"/>
          <w:color w:val="000000"/>
          <w:spacing w:val="4"/>
          <w:sz w:val="20"/>
          <w:szCs w:val="20"/>
        </w:rPr>
        <w:t>{}</w:t>
      </w:r>
      <w:r w:rsidRPr="00001259">
        <w:rPr>
          <w:rFonts w:ascii="Times New Roman" w:hAnsi="Times New Roman" w:cs="Times New Roman"/>
          <w:color w:val="000000"/>
          <w:spacing w:val="4"/>
          <w:sz w:val="20"/>
          <w:szCs w:val="20"/>
        </w:rPr>
        <w:t xml:space="preserve">  </w:t>
      </w:r>
      <w:r w:rsidRPr="00001259">
        <w:rPr>
          <w:rStyle w:val="c1"/>
          <w:rFonts w:ascii="Times New Roman" w:hAnsi="Times New Roman" w:cs="Times New Roman"/>
          <w:i/>
          <w:iCs/>
          <w:color w:val="3D7B7B"/>
          <w:spacing w:val="4"/>
          <w:sz w:val="20"/>
          <w:szCs w:val="20"/>
        </w:rPr>
        <w:t>#</w:t>
      </w:r>
      <w:proofErr w:type="gramEnd"/>
      <w:r w:rsidRPr="00001259">
        <w:rPr>
          <w:rStyle w:val="c1"/>
          <w:rFonts w:ascii="Times New Roman" w:hAnsi="Times New Roman" w:cs="Times New Roman"/>
          <w:i/>
          <w:iCs/>
          <w:color w:val="3D7B7B"/>
          <w:spacing w:val="4"/>
          <w:sz w:val="20"/>
          <w:szCs w:val="20"/>
        </w:rPr>
        <w:t xml:space="preserve"> Map each cell to its predecessor in the path</w:t>
      </w:r>
    </w:p>
    <w:p w14:paraId="5940BD23" w14:textId="77777777" w:rsidR="00C40A78" w:rsidRPr="00001259" w:rsidRDefault="00C40A78" w:rsidP="00C40A78">
      <w:pPr>
        <w:pStyle w:val="HTML"/>
        <w:shd w:val="clear" w:color="auto" w:fill="F8F8F8"/>
        <w:spacing w:line="244" w:lineRule="atLeast"/>
        <w:rPr>
          <w:rFonts w:ascii="Times New Roman" w:hAnsi="Times New Roman" w:cs="Times New Roman"/>
          <w:color w:val="000000"/>
          <w:spacing w:val="4"/>
          <w:sz w:val="20"/>
          <w:szCs w:val="20"/>
        </w:rPr>
      </w:pPr>
      <w:r w:rsidRPr="00001259">
        <w:rPr>
          <w:rFonts w:ascii="Times New Roman" w:hAnsi="Times New Roman" w:cs="Times New Roman"/>
          <w:color w:val="000000"/>
          <w:spacing w:val="4"/>
          <w:sz w:val="20"/>
          <w:szCs w:val="20"/>
        </w:rPr>
        <w:t xml:space="preserve">    </w:t>
      </w:r>
      <w:r w:rsidRPr="00001259">
        <w:rPr>
          <w:rStyle w:val="n"/>
          <w:rFonts w:ascii="Times New Roman" w:hAnsi="Times New Roman" w:cs="Times New Roman"/>
          <w:color w:val="000000"/>
          <w:spacing w:val="4"/>
          <w:sz w:val="20"/>
          <w:szCs w:val="20"/>
        </w:rPr>
        <w:t>path</w:t>
      </w:r>
      <w:r w:rsidRPr="00001259">
        <w:rPr>
          <w:rFonts w:ascii="Times New Roman" w:hAnsi="Times New Roman" w:cs="Times New Roman"/>
          <w:color w:val="000000"/>
          <w:spacing w:val="4"/>
          <w:sz w:val="20"/>
          <w:szCs w:val="20"/>
        </w:rPr>
        <w:t xml:space="preserve"> </w:t>
      </w:r>
      <w:r w:rsidRPr="00001259">
        <w:rPr>
          <w:rStyle w:val="o"/>
          <w:rFonts w:ascii="Times New Roman" w:hAnsi="Times New Roman" w:cs="Times New Roman"/>
          <w:color w:val="666666"/>
          <w:spacing w:val="4"/>
          <w:sz w:val="20"/>
          <w:szCs w:val="20"/>
        </w:rPr>
        <w:t>=</w:t>
      </w:r>
      <w:r w:rsidRPr="00001259">
        <w:rPr>
          <w:rFonts w:ascii="Times New Roman" w:hAnsi="Times New Roman" w:cs="Times New Roman"/>
          <w:color w:val="000000"/>
          <w:spacing w:val="4"/>
          <w:sz w:val="20"/>
          <w:szCs w:val="20"/>
        </w:rPr>
        <w:t xml:space="preserve"> </w:t>
      </w:r>
      <w:proofErr w:type="gramStart"/>
      <w:r w:rsidRPr="00001259">
        <w:rPr>
          <w:rStyle w:val="p"/>
          <w:rFonts w:ascii="Times New Roman" w:hAnsi="Times New Roman" w:cs="Times New Roman"/>
          <w:color w:val="000000"/>
          <w:spacing w:val="4"/>
          <w:sz w:val="20"/>
          <w:szCs w:val="20"/>
        </w:rPr>
        <w:t>[]</w:t>
      </w:r>
      <w:r w:rsidRPr="00001259">
        <w:rPr>
          <w:rFonts w:ascii="Times New Roman" w:hAnsi="Times New Roman" w:cs="Times New Roman"/>
          <w:color w:val="000000"/>
          <w:spacing w:val="4"/>
          <w:sz w:val="20"/>
          <w:szCs w:val="20"/>
        </w:rPr>
        <w:t xml:space="preserve">  </w:t>
      </w:r>
      <w:r w:rsidRPr="00001259">
        <w:rPr>
          <w:rStyle w:val="c1"/>
          <w:rFonts w:ascii="Times New Roman" w:hAnsi="Times New Roman" w:cs="Times New Roman"/>
          <w:i/>
          <w:iCs/>
          <w:color w:val="3D7B7B"/>
          <w:spacing w:val="4"/>
          <w:sz w:val="20"/>
          <w:szCs w:val="20"/>
        </w:rPr>
        <w:t>#</w:t>
      </w:r>
      <w:proofErr w:type="gramEnd"/>
      <w:r w:rsidRPr="00001259">
        <w:rPr>
          <w:rStyle w:val="c1"/>
          <w:rFonts w:ascii="Times New Roman" w:hAnsi="Times New Roman" w:cs="Times New Roman"/>
          <w:i/>
          <w:iCs/>
          <w:color w:val="3D7B7B"/>
          <w:spacing w:val="4"/>
          <w:sz w:val="20"/>
          <w:szCs w:val="20"/>
        </w:rPr>
        <w:t xml:space="preserve"> List to keep track of the path taken</w:t>
      </w:r>
    </w:p>
    <w:p w14:paraId="23A4BFD5" w14:textId="77777777" w:rsidR="00C40A78" w:rsidRPr="00001259" w:rsidRDefault="00C40A78" w:rsidP="00C40A78">
      <w:pPr>
        <w:pStyle w:val="HTML"/>
        <w:shd w:val="clear" w:color="auto" w:fill="F8F8F8"/>
        <w:spacing w:line="244" w:lineRule="atLeast"/>
        <w:rPr>
          <w:rFonts w:ascii="Times New Roman" w:hAnsi="Times New Roman" w:cs="Times New Roman"/>
          <w:color w:val="000000"/>
          <w:spacing w:val="4"/>
          <w:sz w:val="20"/>
          <w:szCs w:val="20"/>
        </w:rPr>
      </w:pPr>
      <w:r w:rsidRPr="00001259">
        <w:rPr>
          <w:rFonts w:ascii="Times New Roman" w:hAnsi="Times New Roman" w:cs="Times New Roman"/>
          <w:color w:val="000000"/>
          <w:spacing w:val="4"/>
          <w:sz w:val="20"/>
          <w:szCs w:val="20"/>
        </w:rPr>
        <w:t xml:space="preserve">    </w:t>
      </w:r>
      <w:r w:rsidRPr="00001259">
        <w:rPr>
          <w:rStyle w:val="n"/>
          <w:rFonts w:ascii="Times New Roman" w:hAnsi="Times New Roman" w:cs="Times New Roman"/>
          <w:color w:val="000000"/>
          <w:spacing w:val="4"/>
          <w:sz w:val="20"/>
          <w:szCs w:val="20"/>
        </w:rPr>
        <w:t>start</w:t>
      </w:r>
      <w:r w:rsidRPr="00001259">
        <w:rPr>
          <w:rFonts w:ascii="Times New Roman" w:hAnsi="Times New Roman" w:cs="Times New Roman"/>
          <w:color w:val="000000"/>
          <w:spacing w:val="4"/>
          <w:sz w:val="20"/>
          <w:szCs w:val="20"/>
        </w:rPr>
        <w:t xml:space="preserve"> </w:t>
      </w:r>
      <w:r w:rsidRPr="00001259">
        <w:rPr>
          <w:rStyle w:val="o"/>
          <w:rFonts w:ascii="Times New Roman" w:hAnsi="Times New Roman" w:cs="Times New Roman"/>
          <w:color w:val="666666"/>
          <w:spacing w:val="4"/>
          <w:sz w:val="20"/>
          <w:szCs w:val="20"/>
        </w:rPr>
        <w:t>=</w:t>
      </w:r>
      <w:r w:rsidRPr="00001259">
        <w:rPr>
          <w:rFonts w:ascii="Times New Roman" w:hAnsi="Times New Roman" w:cs="Times New Roman"/>
          <w:color w:val="000000"/>
          <w:spacing w:val="4"/>
          <w:sz w:val="20"/>
          <w:szCs w:val="20"/>
        </w:rPr>
        <w:t xml:space="preserve"> </w:t>
      </w:r>
      <w:proofErr w:type="spellStart"/>
      <w:proofErr w:type="gramStart"/>
      <w:r w:rsidRPr="00001259">
        <w:rPr>
          <w:rStyle w:val="n"/>
          <w:rFonts w:ascii="Times New Roman" w:hAnsi="Times New Roman" w:cs="Times New Roman"/>
          <w:color w:val="000000"/>
          <w:spacing w:val="4"/>
          <w:sz w:val="20"/>
          <w:szCs w:val="20"/>
        </w:rPr>
        <w:t>maze</w:t>
      </w:r>
      <w:r w:rsidRPr="00001259">
        <w:rPr>
          <w:rStyle w:val="o"/>
          <w:rFonts w:ascii="Times New Roman" w:hAnsi="Times New Roman" w:cs="Times New Roman"/>
          <w:color w:val="666666"/>
          <w:spacing w:val="4"/>
          <w:sz w:val="20"/>
          <w:szCs w:val="20"/>
        </w:rPr>
        <w:t>.</w:t>
      </w:r>
      <w:r w:rsidRPr="00001259">
        <w:rPr>
          <w:rStyle w:val="n"/>
          <w:rFonts w:ascii="Times New Roman" w:hAnsi="Times New Roman" w:cs="Times New Roman"/>
          <w:color w:val="000000"/>
          <w:spacing w:val="4"/>
          <w:sz w:val="20"/>
          <w:szCs w:val="20"/>
        </w:rPr>
        <w:t>entry</w:t>
      </w:r>
      <w:proofErr w:type="gramEnd"/>
      <w:r w:rsidRPr="00001259">
        <w:rPr>
          <w:rStyle w:val="n"/>
          <w:rFonts w:ascii="Times New Roman" w:hAnsi="Times New Roman" w:cs="Times New Roman"/>
          <w:color w:val="000000"/>
          <w:spacing w:val="4"/>
          <w:sz w:val="20"/>
          <w:szCs w:val="20"/>
        </w:rPr>
        <w:t>_coor</w:t>
      </w:r>
      <w:proofErr w:type="spellEnd"/>
      <w:r w:rsidRPr="00001259">
        <w:rPr>
          <w:rFonts w:ascii="Times New Roman" w:hAnsi="Times New Roman" w:cs="Times New Roman"/>
          <w:color w:val="000000"/>
          <w:spacing w:val="4"/>
          <w:sz w:val="20"/>
          <w:szCs w:val="20"/>
        </w:rPr>
        <w:t xml:space="preserve">  </w:t>
      </w:r>
      <w:r w:rsidRPr="00001259">
        <w:rPr>
          <w:rStyle w:val="c1"/>
          <w:rFonts w:ascii="Times New Roman" w:hAnsi="Times New Roman" w:cs="Times New Roman"/>
          <w:i/>
          <w:iCs/>
          <w:color w:val="3D7B7B"/>
          <w:spacing w:val="4"/>
          <w:sz w:val="20"/>
          <w:szCs w:val="20"/>
        </w:rPr>
        <w:t># Starting cell coordinates</w:t>
      </w:r>
    </w:p>
    <w:p w14:paraId="0260193D" w14:textId="77777777" w:rsidR="00C40A78" w:rsidRPr="00001259" w:rsidRDefault="00C40A78" w:rsidP="00C40A78">
      <w:pPr>
        <w:pStyle w:val="HTML"/>
        <w:shd w:val="clear" w:color="auto" w:fill="F8F8F8"/>
        <w:spacing w:line="244" w:lineRule="atLeast"/>
        <w:rPr>
          <w:rFonts w:ascii="Times New Roman" w:hAnsi="Times New Roman" w:cs="Times New Roman"/>
          <w:color w:val="000000"/>
          <w:spacing w:val="4"/>
          <w:sz w:val="20"/>
          <w:szCs w:val="20"/>
        </w:rPr>
      </w:pPr>
      <w:r w:rsidRPr="00001259">
        <w:rPr>
          <w:rFonts w:ascii="Times New Roman" w:hAnsi="Times New Roman" w:cs="Times New Roman"/>
          <w:color w:val="000000"/>
          <w:spacing w:val="4"/>
          <w:sz w:val="20"/>
          <w:szCs w:val="20"/>
        </w:rPr>
        <w:t xml:space="preserve">    </w:t>
      </w:r>
      <w:r w:rsidRPr="00001259">
        <w:rPr>
          <w:rStyle w:val="n"/>
          <w:rFonts w:ascii="Times New Roman" w:hAnsi="Times New Roman" w:cs="Times New Roman"/>
          <w:color w:val="000000"/>
          <w:spacing w:val="4"/>
          <w:sz w:val="20"/>
          <w:szCs w:val="20"/>
        </w:rPr>
        <w:t>goal</w:t>
      </w:r>
      <w:r w:rsidRPr="00001259">
        <w:rPr>
          <w:rFonts w:ascii="Times New Roman" w:hAnsi="Times New Roman" w:cs="Times New Roman"/>
          <w:color w:val="000000"/>
          <w:spacing w:val="4"/>
          <w:sz w:val="20"/>
          <w:szCs w:val="20"/>
        </w:rPr>
        <w:t xml:space="preserve"> </w:t>
      </w:r>
      <w:r w:rsidRPr="00001259">
        <w:rPr>
          <w:rStyle w:val="o"/>
          <w:rFonts w:ascii="Times New Roman" w:hAnsi="Times New Roman" w:cs="Times New Roman"/>
          <w:color w:val="666666"/>
          <w:spacing w:val="4"/>
          <w:sz w:val="20"/>
          <w:szCs w:val="20"/>
        </w:rPr>
        <w:t>=</w:t>
      </w:r>
      <w:r w:rsidRPr="00001259">
        <w:rPr>
          <w:rFonts w:ascii="Times New Roman" w:hAnsi="Times New Roman" w:cs="Times New Roman"/>
          <w:color w:val="000000"/>
          <w:spacing w:val="4"/>
          <w:sz w:val="20"/>
          <w:szCs w:val="20"/>
        </w:rPr>
        <w:t xml:space="preserve"> </w:t>
      </w:r>
      <w:proofErr w:type="spellStart"/>
      <w:proofErr w:type="gramStart"/>
      <w:r w:rsidRPr="00001259">
        <w:rPr>
          <w:rStyle w:val="n"/>
          <w:rFonts w:ascii="Times New Roman" w:hAnsi="Times New Roman" w:cs="Times New Roman"/>
          <w:color w:val="000000"/>
          <w:spacing w:val="4"/>
          <w:sz w:val="20"/>
          <w:szCs w:val="20"/>
        </w:rPr>
        <w:t>maze</w:t>
      </w:r>
      <w:r w:rsidRPr="00001259">
        <w:rPr>
          <w:rStyle w:val="o"/>
          <w:rFonts w:ascii="Times New Roman" w:hAnsi="Times New Roman" w:cs="Times New Roman"/>
          <w:color w:val="666666"/>
          <w:spacing w:val="4"/>
          <w:sz w:val="20"/>
          <w:szCs w:val="20"/>
        </w:rPr>
        <w:t>.</w:t>
      </w:r>
      <w:r w:rsidRPr="00001259">
        <w:rPr>
          <w:rStyle w:val="n"/>
          <w:rFonts w:ascii="Times New Roman" w:hAnsi="Times New Roman" w:cs="Times New Roman"/>
          <w:color w:val="000000"/>
          <w:spacing w:val="4"/>
          <w:sz w:val="20"/>
          <w:szCs w:val="20"/>
        </w:rPr>
        <w:t>exit</w:t>
      </w:r>
      <w:proofErr w:type="gramEnd"/>
      <w:r w:rsidRPr="00001259">
        <w:rPr>
          <w:rStyle w:val="n"/>
          <w:rFonts w:ascii="Times New Roman" w:hAnsi="Times New Roman" w:cs="Times New Roman"/>
          <w:color w:val="000000"/>
          <w:spacing w:val="4"/>
          <w:sz w:val="20"/>
          <w:szCs w:val="20"/>
        </w:rPr>
        <w:t>_coor</w:t>
      </w:r>
      <w:proofErr w:type="spellEnd"/>
      <w:r w:rsidRPr="00001259">
        <w:rPr>
          <w:rFonts w:ascii="Times New Roman" w:hAnsi="Times New Roman" w:cs="Times New Roman"/>
          <w:color w:val="000000"/>
          <w:spacing w:val="4"/>
          <w:sz w:val="20"/>
          <w:szCs w:val="20"/>
        </w:rPr>
        <w:t xml:space="preserve">  </w:t>
      </w:r>
      <w:r w:rsidRPr="00001259">
        <w:rPr>
          <w:rStyle w:val="c1"/>
          <w:rFonts w:ascii="Times New Roman" w:hAnsi="Times New Roman" w:cs="Times New Roman"/>
          <w:i/>
          <w:iCs/>
          <w:color w:val="3D7B7B"/>
          <w:spacing w:val="4"/>
          <w:sz w:val="20"/>
          <w:szCs w:val="20"/>
        </w:rPr>
        <w:t># Goal cell coordinates</w:t>
      </w:r>
    </w:p>
    <w:p w14:paraId="3BB4D7E2" w14:textId="77777777" w:rsidR="00C40A78" w:rsidRPr="00001259" w:rsidRDefault="00C40A78" w:rsidP="00C40A78">
      <w:pPr>
        <w:pStyle w:val="HTML"/>
        <w:shd w:val="clear" w:color="auto" w:fill="F8F8F8"/>
        <w:spacing w:line="244" w:lineRule="atLeast"/>
        <w:rPr>
          <w:rFonts w:ascii="Times New Roman" w:hAnsi="Times New Roman" w:cs="Times New Roman"/>
          <w:color w:val="000000"/>
          <w:spacing w:val="4"/>
          <w:sz w:val="20"/>
          <w:szCs w:val="20"/>
        </w:rPr>
      </w:pPr>
      <w:r w:rsidRPr="00001259">
        <w:rPr>
          <w:rFonts w:ascii="Times New Roman" w:hAnsi="Times New Roman" w:cs="Times New Roman"/>
          <w:color w:val="000000"/>
          <w:spacing w:val="4"/>
          <w:sz w:val="20"/>
          <w:szCs w:val="20"/>
        </w:rPr>
        <w:t xml:space="preserve">    </w:t>
      </w:r>
    </w:p>
    <w:p w14:paraId="23CABEB7" w14:textId="77777777" w:rsidR="00C40A78" w:rsidRPr="00001259" w:rsidRDefault="00C40A78" w:rsidP="00C40A78">
      <w:pPr>
        <w:pStyle w:val="HTML"/>
        <w:shd w:val="clear" w:color="auto" w:fill="F8F8F8"/>
        <w:spacing w:line="244" w:lineRule="atLeast"/>
        <w:rPr>
          <w:rFonts w:ascii="Times New Roman" w:hAnsi="Times New Roman" w:cs="Times New Roman"/>
          <w:color w:val="000000"/>
          <w:spacing w:val="4"/>
          <w:sz w:val="20"/>
          <w:szCs w:val="20"/>
        </w:rPr>
      </w:pPr>
      <w:r w:rsidRPr="00001259">
        <w:rPr>
          <w:rFonts w:ascii="Times New Roman" w:hAnsi="Times New Roman" w:cs="Times New Roman"/>
          <w:color w:val="000000"/>
          <w:spacing w:val="4"/>
          <w:sz w:val="20"/>
          <w:szCs w:val="20"/>
        </w:rPr>
        <w:t xml:space="preserve">    </w:t>
      </w:r>
      <w:r w:rsidRPr="00001259">
        <w:rPr>
          <w:rStyle w:val="c1"/>
          <w:rFonts w:ascii="Times New Roman" w:hAnsi="Times New Roman" w:cs="Times New Roman"/>
          <w:i/>
          <w:iCs/>
          <w:color w:val="3D7B7B"/>
          <w:spacing w:val="4"/>
          <w:sz w:val="20"/>
          <w:szCs w:val="20"/>
        </w:rPr>
        <w:t xml:space="preserve"># Initialize </w:t>
      </w:r>
      <w:proofErr w:type="spellStart"/>
      <w:r w:rsidRPr="00001259">
        <w:rPr>
          <w:rStyle w:val="c1"/>
          <w:rFonts w:ascii="Times New Roman" w:hAnsi="Times New Roman" w:cs="Times New Roman"/>
          <w:i/>
          <w:iCs/>
          <w:color w:val="3D7B7B"/>
          <w:spacing w:val="4"/>
          <w:sz w:val="20"/>
          <w:szCs w:val="20"/>
        </w:rPr>
        <w:t>g_score</w:t>
      </w:r>
      <w:proofErr w:type="spellEnd"/>
      <w:r w:rsidRPr="00001259">
        <w:rPr>
          <w:rStyle w:val="c1"/>
          <w:rFonts w:ascii="Times New Roman" w:hAnsi="Times New Roman" w:cs="Times New Roman"/>
          <w:i/>
          <w:iCs/>
          <w:color w:val="3D7B7B"/>
          <w:spacing w:val="4"/>
          <w:sz w:val="20"/>
          <w:szCs w:val="20"/>
        </w:rPr>
        <w:t xml:space="preserve"> (cost from start to a cell) for all cells to infinity</w:t>
      </w:r>
    </w:p>
    <w:p w14:paraId="34033325" w14:textId="77777777" w:rsidR="00C40A78" w:rsidRPr="00001259" w:rsidRDefault="00C40A78" w:rsidP="00C40A78">
      <w:pPr>
        <w:pStyle w:val="HTML"/>
        <w:shd w:val="clear" w:color="auto" w:fill="F8F8F8"/>
        <w:spacing w:line="244" w:lineRule="atLeast"/>
        <w:rPr>
          <w:rFonts w:ascii="Times New Roman" w:hAnsi="Times New Roman" w:cs="Times New Roman"/>
          <w:color w:val="000000"/>
          <w:spacing w:val="4"/>
          <w:sz w:val="20"/>
          <w:szCs w:val="20"/>
        </w:rPr>
      </w:pPr>
      <w:r w:rsidRPr="00001259">
        <w:rPr>
          <w:rFonts w:ascii="Times New Roman" w:hAnsi="Times New Roman" w:cs="Times New Roman"/>
          <w:color w:val="000000"/>
          <w:spacing w:val="4"/>
          <w:sz w:val="20"/>
          <w:szCs w:val="20"/>
        </w:rPr>
        <w:t xml:space="preserve">    </w:t>
      </w:r>
      <w:proofErr w:type="spellStart"/>
      <w:r w:rsidRPr="00001259">
        <w:rPr>
          <w:rStyle w:val="n"/>
          <w:rFonts w:ascii="Times New Roman" w:hAnsi="Times New Roman" w:cs="Times New Roman"/>
          <w:color w:val="000000"/>
          <w:spacing w:val="4"/>
          <w:sz w:val="20"/>
          <w:szCs w:val="20"/>
        </w:rPr>
        <w:t>g_score</w:t>
      </w:r>
      <w:proofErr w:type="spellEnd"/>
      <w:r w:rsidRPr="00001259">
        <w:rPr>
          <w:rFonts w:ascii="Times New Roman" w:hAnsi="Times New Roman" w:cs="Times New Roman"/>
          <w:color w:val="000000"/>
          <w:spacing w:val="4"/>
          <w:sz w:val="20"/>
          <w:szCs w:val="20"/>
        </w:rPr>
        <w:t xml:space="preserve"> </w:t>
      </w:r>
      <w:r w:rsidRPr="00001259">
        <w:rPr>
          <w:rStyle w:val="o"/>
          <w:rFonts w:ascii="Times New Roman" w:hAnsi="Times New Roman" w:cs="Times New Roman"/>
          <w:color w:val="666666"/>
          <w:spacing w:val="4"/>
          <w:sz w:val="20"/>
          <w:szCs w:val="20"/>
        </w:rPr>
        <w:t>=</w:t>
      </w:r>
      <w:r w:rsidRPr="00001259">
        <w:rPr>
          <w:rFonts w:ascii="Times New Roman" w:hAnsi="Times New Roman" w:cs="Times New Roman"/>
          <w:color w:val="000000"/>
          <w:spacing w:val="4"/>
          <w:sz w:val="20"/>
          <w:szCs w:val="20"/>
        </w:rPr>
        <w:t xml:space="preserve"> </w:t>
      </w:r>
      <w:r w:rsidRPr="00001259">
        <w:rPr>
          <w:rStyle w:val="p"/>
          <w:rFonts w:ascii="Times New Roman" w:hAnsi="Times New Roman" w:cs="Times New Roman"/>
          <w:color w:val="000000"/>
          <w:spacing w:val="4"/>
          <w:sz w:val="20"/>
          <w:szCs w:val="20"/>
        </w:rPr>
        <w:t>{(</w:t>
      </w:r>
      <w:r w:rsidRPr="00001259">
        <w:rPr>
          <w:rStyle w:val="n"/>
          <w:rFonts w:ascii="Times New Roman" w:hAnsi="Times New Roman" w:cs="Times New Roman"/>
          <w:color w:val="000000"/>
          <w:spacing w:val="4"/>
          <w:sz w:val="20"/>
          <w:szCs w:val="20"/>
        </w:rPr>
        <w:t>x</w:t>
      </w:r>
      <w:r w:rsidRPr="00001259">
        <w:rPr>
          <w:rStyle w:val="p"/>
          <w:rFonts w:ascii="Times New Roman" w:hAnsi="Times New Roman" w:cs="Times New Roman"/>
          <w:color w:val="000000"/>
          <w:spacing w:val="4"/>
          <w:sz w:val="20"/>
          <w:szCs w:val="20"/>
        </w:rPr>
        <w:t>,</w:t>
      </w:r>
      <w:r w:rsidRPr="00001259">
        <w:rPr>
          <w:rFonts w:ascii="Times New Roman" w:hAnsi="Times New Roman" w:cs="Times New Roman"/>
          <w:color w:val="000000"/>
          <w:spacing w:val="4"/>
          <w:sz w:val="20"/>
          <w:szCs w:val="20"/>
        </w:rPr>
        <w:t xml:space="preserve"> </w:t>
      </w:r>
      <w:r w:rsidRPr="00001259">
        <w:rPr>
          <w:rStyle w:val="n"/>
          <w:rFonts w:ascii="Times New Roman" w:hAnsi="Times New Roman" w:cs="Times New Roman"/>
          <w:color w:val="000000"/>
          <w:spacing w:val="4"/>
          <w:sz w:val="20"/>
          <w:szCs w:val="20"/>
        </w:rPr>
        <w:t>y</w:t>
      </w:r>
      <w:r w:rsidRPr="00001259">
        <w:rPr>
          <w:rStyle w:val="p"/>
          <w:rFonts w:ascii="Times New Roman" w:hAnsi="Times New Roman" w:cs="Times New Roman"/>
          <w:color w:val="000000"/>
          <w:spacing w:val="4"/>
          <w:sz w:val="20"/>
          <w:szCs w:val="20"/>
        </w:rPr>
        <w:t>):</w:t>
      </w:r>
      <w:r w:rsidRPr="00001259">
        <w:rPr>
          <w:rFonts w:ascii="Times New Roman" w:hAnsi="Times New Roman" w:cs="Times New Roman"/>
          <w:color w:val="000000"/>
          <w:spacing w:val="4"/>
          <w:sz w:val="20"/>
          <w:szCs w:val="20"/>
        </w:rPr>
        <w:t xml:space="preserve"> </w:t>
      </w:r>
      <w:r w:rsidRPr="00001259">
        <w:rPr>
          <w:rStyle w:val="nb"/>
          <w:rFonts w:ascii="Times New Roman" w:hAnsi="Times New Roman" w:cs="Times New Roman"/>
          <w:color w:val="008000"/>
          <w:spacing w:val="4"/>
          <w:sz w:val="20"/>
          <w:szCs w:val="20"/>
        </w:rPr>
        <w:t>float</w:t>
      </w:r>
      <w:r w:rsidRPr="00001259">
        <w:rPr>
          <w:rStyle w:val="p"/>
          <w:rFonts w:ascii="Times New Roman" w:hAnsi="Times New Roman" w:cs="Times New Roman"/>
          <w:color w:val="000000"/>
          <w:spacing w:val="4"/>
          <w:sz w:val="20"/>
          <w:szCs w:val="20"/>
        </w:rPr>
        <w:t>(</w:t>
      </w:r>
      <w:r w:rsidRPr="00001259">
        <w:rPr>
          <w:rStyle w:val="s1"/>
          <w:rFonts w:ascii="Times New Roman" w:hAnsi="Times New Roman" w:cs="Times New Roman"/>
          <w:color w:val="BA2121"/>
          <w:spacing w:val="4"/>
          <w:sz w:val="20"/>
          <w:szCs w:val="20"/>
        </w:rPr>
        <w:t>'inf'</w:t>
      </w:r>
      <w:r w:rsidRPr="00001259">
        <w:rPr>
          <w:rStyle w:val="p"/>
          <w:rFonts w:ascii="Times New Roman" w:hAnsi="Times New Roman" w:cs="Times New Roman"/>
          <w:color w:val="000000"/>
          <w:spacing w:val="4"/>
          <w:sz w:val="20"/>
          <w:szCs w:val="20"/>
        </w:rPr>
        <w:t>)</w:t>
      </w:r>
      <w:r w:rsidRPr="00001259">
        <w:rPr>
          <w:rFonts w:ascii="Times New Roman" w:hAnsi="Times New Roman" w:cs="Times New Roman"/>
          <w:color w:val="000000"/>
          <w:spacing w:val="4"/>
          <w:sz w:val="20"/>
          <w:szCs w:val="20"/>
        </w:rPr>
        <w:t xml:space="preserve"> </w:t>
      </w:r>
      <w:r w:rsidRPr="00001259">
        <w:rPr>
          <w:rStyle w:val="k"/>
          <w:rFonts w:ascii="Times New Roman" w:hAnsi="Times New Roman" w:cs="Times New Roman"/>
          <w:b/>
          <w:bCs/>
          <w:color w:val="008000"/>
          <w:spacing w:val="4"/>
          <w:sz w:val="20"/>
          <w:szCs w:val="20"/>
        </w:rPr>
        <w:t>for</w:t>
      </w:r>
      <w:r w:rsidRPr="00001259">
        <w:rPr>
          <w:rFonts w:ascii="Times New Roman" w:hAnsi="Times New Roman" w:cs="Times New Roman"/>
          <w:color w:val="000000"/>
          <w:spacing w:val="4"/>
          <w:sz w:val="20"/>
          <w:szCs w:val="20"/>
        </w:rPr>
        <w:t xml:space="preserve"> </w:t>
      </w:r>
      <w:r w:rsidRPr="00001259">
        <w:rPr>
          <w:rStyle w:val="n"/>
          <w:rFonts w:ascii="Times New Roman" w:hAnsi="Times New Roman" w:cs="Times New Roman"/>
          <w:color w:val="000000"/>
          <w:spacing w:val="4"/>
          <w:sz w:val="20"/>
          <w:szCs w:val="20"/>
        </w:rPr>
        <w:t>x</w:t>
      </w:r>
      <w:r w:rsidRPr="00001259">
        <w:rPr>
          <w:rFonts w:ascii="Times New Roman" w:hAnsi="Times New Roman" w:cs="Times New Roman"/>
          <w:color w:val="000000"/>
          <w:spacing w:val="4"/>
          <w:sz w:val="20"/>
          <w:szCs w:val="20"/>
        </w:rPr>
        <w:t xml:space="preserve"> </w:t>
      </w:r>
      <w:r w:rsidRPr="00001259">
        <w:rPr>
          <w:rStyle w:val="ow"/>
          <w:rFonts w:ascii="Times New Roman" w:hAnsi="Times New Roman" w:cs="Times New Roman"/>
          <w:b/>
          <w:bCs/>
          <w:color w:val="AA22FF"/>
          <w:spacing w:val="4"/>
          <w:sz w:val="20"/>
          <w:szCs w:val="20"/>
        </w:rPr>
        <w:t>in</w:t>
      </w:r>
      <w:r w:rsidRPr="00001259">
        <w:rPr>
          <w:rFonts w:ascii="Times New Roman" w:hAnsi="Times New Roman" w:cs="Times New Roman"/>
          <w:color w:val="000000"/>
          <w:spacing w:val="4"/>
          <w:sz w:val="20"/>
          <w:szCs w:val="20"/>
        </w:rPr>
        <w:t xml:space="preserve"> </w:t>
      </w:r>
      <w:r w:rsidRPr="00001259">
        <w:rPr>
          <w:rStyle w:val="nb"/>
          <w:rFonts w:ascii="Times New Roman" w:hAnsi="Times New Roman" w:cs="Times New Roman"/>
          <w:color w:val="008000"/>
          <w:spacing w:val="4"/>
          <w:sz w:val="20"/>
          <w:szCs w:val="20"/>
        </w:rPr>
        <w:t>range</w:t>
      </w:r>
      <w:r w:rsidRPr="00001259">
        <w:rPr>
          <w:rStyle w:val="p"/>
          <w:rFonts w:ascii="Times New Roman" w:hAnsi="Times New Roman" w:cs="Times New Roman"/>
          <w:color w:val="000000"/>
          <w:spacing w:val="4"/>
          <w:sz w:val="20"/>
          <w:szCs w:val="20"/>
        </w:rPr>
        <w:t>(</w:t>
      </w:r>
      <w:proofErr w:type="spellStart"/>
      <w:r w:rsidRPr="00001259">
        <w:rPr>
          <w:rStyle w:val="n"/>
          <w:rFonts w:ascii="Times New Roman" w:hAnsi="Times New Roman" w:cs="Times New Roman"/>
          <w:color w:val="000000"/>
          <w:spacing w:val="4"/>
          <w:sz w:val="20"/>
          <w:szCs w:val="20"/>
        </w:rPr>
        <w:t>maze</w:t>
      </w:r>
      <w:r w:rsidRPr="00001259">
        <w:rPr>
          <w:rStyle w:val="o"/>
          <w:rFonts w:ascii="Times New Roman" w:hAnsi="Times New Roman" w:cs="Times New Roman"/>
          <w:color w:val="666666"/>
          <w:spacing w:val="4"/>
          <w:sz w:val="20"/>
          <w:szCs w:val="20"/>
        </w:rPr>
        <w:t>.</w:t>
      </w:r>
      <w:r w:rsidRPr="00001259">
        <w:rPr>
          <w:rStyle w:val="n"/>
          <w:rFonts w:ascii="Times New Roman" w:hAnsi="Times New Roman" w:cs="Times New Roman"/>
          <w:color w:val="000000"/>
          <w:spacing w:val="4"/>
          <w:sz w:val="20"/>
          <w:szCs w:val="20"/>
        </w:rPr>
        <w:t>num_rows</w:t>
      </w:r>
      <w:proofErr w:type="spellEnd"/>
      <w:r w:rsidRPr="00001259">
        <w:rPr>
          <w:rStyle w:val="p"/>
          <w:rFonts w:ascii="Times New Roman" w:hAnsi="Times New Roman" w:cs="Times New Roman"/>
          <w:color w:val="000000"/>
          <w:spacing w:val="4"/>
          <w:sz w:val="20"/>
          <w:szCs w:val="20"/>
        </w:rPr>
        <w:t>)</w:t>
      </w:r>
      <w:r w:rsidRPr="00001259">
        <w:rPr>
          <w:rFonts w:ascii="Times New Roman" w:hAnsi="Times New Roman" w:cs="Times New Roman"/>
          <w:color w:val="000000"/>
          <w:spacing w:val="4"/>
          <w:sz w:val="20"/>
          <w:szCs w:val="20"/>
        </w:rPr>
        <w:t xml:space="preserve"> </w:t>
      </w:r>
      <w:r w:rsidRPr="00001259">
        <w:rPr>
          <w:rStyle w:val="k"/>
          <w:rFonts w:ascii="Times New Roman" w:hAnsi="Times New Roman" w:cs="Times New Roman"/>
          <w:b/>
          <w:bCs/>
          <w:color w:val="008000"/>
          <w:spacing w:val="4"/>
          <w:sz w:val="20"/>
          <w:szCs w:val="20"/>
        </w:rPr>
        <w:t>for</w:t>
      </w:r>
      <w:r w:rsidRPr="00001259">
        <w:rPr>
          <w:rFonts w:ascii="Times New Roman" w:hAnsi="Times New Roman" w:cs="Times New Roman"/>
          <w:color w:val="000000"/>
          <w:spacing w:val="4"/>
          <w:sz w:val="20"/>
          <w:szCs w:val="20"/>
        </w:rPr>
        <w:t xml:space="preserve"> </w:t>
      </w:r>
      <w:r w:rsidRPr="00001259">
        <w:rPr>
          <w:rStyle w:val="n"/>
          <w:rFonts w:ascii="Times New Roman" w:hAnsi="Times New Roman" w:cs="Times New Roman"/>
          <w:color w:val="000000"/>
          <w:spacing w:val="4"/>
          <w:sz w:val="20"/>
          <w:szCs w:val="20"/>
        </w:rPr>
        <w:t>y</w:t>
      </w:r>
      <w:r w:rsidRPr="00001259">
        <w:rPr>
          <w:rFonts w:ascii="Times New Roman" w:hAnsi="Times New Roman" w:cs="Times New Roman"/>
          <w:color w:val="000000"/>
          <w:spacing w:val="4"/>
          <w:sz w:val="20"/>
          <w:szCs w:val="20"/>
        </w:rPr>
        <w:t xml:space="preserve"> </w:t>
      </w:r>
      <w:r w:rsidRPr="00001259">
        <w:rPr>
          <w:rStyle w:val="ow"/>
          <w:rFonts w:ascii="Times New Roman" w:hAnsi="Times New Roman" w:cs="Times New Roman"/>
          <w:b/>
          <w:bCs/>
          <w:color w:val="AA22FF"/>
          <w:spacing w:val="4"/>
          <w:sz w:val="20"/>
          <w:szCs w:val="20"/>
        </w:rPr>
        <w:t>in</w:t>
      </w:r>
      <w:r w:rsidRPr="00001259">
        <w:rPr>
          <w:rFonts w:ascii="Times New Roman" w:hAnsi="Times New Roman" w:cs="Times New Roman"/>
          <w:color w:val="000000"/>
          <w:spacing w:val="4"/>
          <w:sz w:val="20"/>
          <w:szCs w:val="20"/>
        </w:rPr>
        <w:t xml:space="preserve"> </w:t>
      </w:r>
      <w:r w:rsidRPr="00001259">
        <w:rPr>
          <w:rStyle w:val="nb"/>
          <w:rFonts w:ascii="Times New Roman" w:hAnsi="Times New Roman" w:cs="Times New Roman"/>
          <w:color w:val="008000"/>
          <w:spacing w:val="4"/>
          <w:sz w:val="20"/>
          <w:szCs w:val="20"/>
        </w:rPr>
        <w:t>range</w:t>
      </w:r>
      <w:r w:rsidRPr="00001259">
        <w:rPr>
          <w:rStyle w:val="p"/>
          <w:rFonts w:ascii="Times New Roman" w:hAnsi="Times New Roman" w:cs="Times New Roman"/>
          <w:color w:val="000000"/>
          <w:spacing w:val="4"/>
          <w:sz w:val="20"/>
          <w:szCs w:val="20"/>
        </w:rPr>
        <w:t>(</w:t>
      </w:r>
      <w:proofErr w:type="spellStart"/>
      <w:r w:rsidRPr="00001259">
        <w:rPr>
          <w:rStyle w:val="n"/>
          <w:rFonts w:ascii="Times New Roman" w:hAnsi="Times New Roman" w:cs="Times New Roman"/>
          <w:color w:val="000000"/>
          <w:spacing w:val="4"/>
          <w:sz w:val="20"/>
          <w:szCs w:val="20"/>
        </w:rPr>
        <w:t>maze</w:t>
      </w:r>
      <w:r w:rsidRPr="00001259">
        <w:rPr>
          <w:rStyle w:val="o"/>
          <w:rFonts w:ascii="Times New Roman" w:hAnsi="Times New Roman" w:cs="Times New Roman"/>
          <w:color w:val="666666"/>
          <w:spacing w:val="4"/>
          <w:sz w:val="20"/>
          <w:szCs w:val="20"/>
        </w:rPr>
        <w:t>.</w:t>
      </w:r>
      <w:r w:rsidRPr="00001259">
        <w:rPr>
          <w:rStyle w:val="n"/>
          <w:rFonts w:ascii="Times New Roman" w:hAnsi="Times New Roman" w:cs="Times New Roman"/>
          <w:color w:val="000000"/>
          <w:spacing w:val="4"/>
          <w:sz w:val="20"/>
          <w:szCs w:val="20"/>
        </w:rPr>
        <w:t>num_cols</w:t>
      </w:r>
      <w:proofErr w:type="spellEnd"/>
      <w:r w:rsidRPr="00001259">
        <w:rPr>
          <w:rStyle w:val="p"/>
          <w:rFonts w:ascii="Times New Roman" w:hAnsi="Times New Roman" w:cs="Times New Roman"/>
          <w:color w:val="000000"/>
          <w:spacing w:val="4"/>
          <w:sz w:val="20"/>
          <w:szCs w:val="20"/>
        </w:rPr>
        <w:t>)}</w:t>
      </w:r>
    </w:p>
    <w:p w14:paraId="79CDE2E9" w14:textId="77777777" w:rsidR="00C40A78" w:rsidRPr="00001259" w:rsidRDefault="00C40A78" w:rsidP="00C40A78">
      <w:pPr>
        <w:pStyle w:val="HTML"/>
        <w:shd w:val="clear" w:color="auto" w:fill="F8F8F8"/>
        <w:spacing w:line="244" w:lineRule="atLeast"/>
        <w:rPr>
          <w:rFonts w:ascii="Times New Roman" w:hAnsi="Times New Roman" w:cs="Times New Roman"/>
          <w:color w:val="000000"/>
          <w:spacing w:val="4"/>
          <w:sz w:val="20"/>
          <w:szCs w:val="20"/>
        </w:rPr>
      </w:pPr>
      <w:r w:rsidRPr="00001259">
        <w:rPr>
          <w:rFonts w:ascii="Times New Roman" w:hAnsi="Times New Roman" w:cs="Times New Roman"/>
          <w:color w:val="000000"/>
          <w:spacing w:val="4"/>
          <w:sz w:val="20"/>
          <w:szCs w:val="20"/>
        </w:rPr>
        <w:t xml:space="preserve">    </w:t>
      </w:r>
      <w:proofErr w:type="spellStart"/>
      <w:r w:rsidRPr="00001259">
        <w:rPr>
          <w:rStyle w:val="n"/>
          <w:rFonts w:ascii="Times New Roman" w:hAnsi="Times New Roman" w:cs="Times New Roman"/>
          <w:color w:val="000000"/>
          <w:spacing w:val="4"/>
          <w:sz w:val="20"/>
          <w:szCs w:val="20"/>
        </w:rPr>
        <w:t>g_score</w:t>
      </w:r>
      <w:proofErr w:type="spellEnd"/>
      <w:r w:rsidRPr="00001259">
        <w:rPr>
          <w:rStyle w:val="p"/>
          <w:rFonts w:ascii="Times New Roman" w:hAnsi="Times New Roman" w:cs="Times New Roman"/>
          <w:color w:val="000000"/>
          <w:spacing w:val="4"/>
          <w:sz w:val="20"/>
          <w:szCs w:val="20"/>
        </w:rPr>
        <w:t>[</w:t>
      </w:r>
      <w:r w:rsidRPr="00001259">
        <w:rPr>
          <w:rStyle w:val="n"/>
          <w:rFonts w:ascii="Times New Roman" w:hAnsi="Times New Roman" w:cs="Times New Roman"/>
          <w:color w:val="000000"/>
          <w:spacing w:val="4"/>
          <w:sz w:val="20"/>
          <w:szCs w:val="20"/>
        </w:rPr>
        <w:t>start</w:t>
      </w:r>
      <w:r w:rsidRPr="00001259">
        <w:rPr>
          <w:rStyle w:val="p"/>
          <w:rFonts w:ascii="Times New Roman" w:hAnsi="Times New Roman" w:cs="Times New Roman"/>
          <w:color w:val="000000"/>
          <w:spacing w:val="4"/>
          <w:sz w:val="20"/>
          <w:szCs w:val="20"/>
        </w:rPr>
        <w:t>]</w:t>
      </w:r>
      <w:r w:rsidRPr="00001259">
        <w:rPr>
          <w:rFonts w:ascii="Times New Roman" w:hAnsi="Times New Roman" w:cs="Times New Roman"/>
          <w:color w:val="000000"/>
          <w:spacing w:val="4"/>
          <w:sz w:val="20"/>
          <w:szCs w:val="20"/>
        </w:rPr>
        <w:t xml:space="preserve"> </w:t>
      </w:r>
      <w:r w:rsidRPr="00001259">
        <w:rPr>
          <w:rStyle w:val="o"/>
          <w:rFonts w:ascii="Times New Roman" w:hAnsi="Times New Roman" w:cs="Times New Roman"/>
          <w:color w:val="666666"/>
          <w:spacing w:val="4"/>
          <w:sz w:val="20"/>
          <w:szCs w:val="20"/>
        </w:rPr>
        <w:t>=</w:t>
      </w:r>
      <w:r w:rsidRPr="00001259">
        <w:rPr>
          <w:rFonts w:ascii="Times New Roman" w:hAnsi="Times New Roman" w:cs="Times New Roman"/>
          <w:color w:val="000000"/>
          <w:spacing w:val="4"/>
          <w:sz w:val="20"/>
          <w:szCs w:val="20"/>
        </w:rPr>
        <w:t xml:space="preserve"> </w:t>
      </w:r>
      <w:proofErr w:type="gramStart"/>
      <w:r w:rsidRPr="00001259">
        <w:rPr>
          <w:rStyle w:val="mi"/>
          <w:rFonts w:ascii="Times New Roman" w:hAnsi="Times New Roman" w:cs="Times New Roman"/>
          <w:color w:val="666666"/>
          <w:spacing w:val="4"/>
          <w:sz w:val="20"/>
          <w:szCs w:val="20"/>
        </w:rPr>
        <w:t>0</w:t>
      </w:r>
      <w:r w:rsidRPr="00001259">
        <w:rPr>
          <w:rFonts w:ascii="Times New Roman" w:hAnsi="Times New Roman" w:cs="Times New Roman"/>
          <w:color w:val="000000"/>
          <w:spacing w:val="4"/>
          <w:sz w:val="20"/>
          <w:szCs w:val="20"/>
        </w:rPr>
        <w:t xml:space="preserve">  </w:t>
      </w:r>
      <w:r w:rsidRPr="00001259">
        <w:rPr>
          <w:rStyle w:val="c1"/>
          <w:rFonts w:ascii="Times New Roman" w:hAnsi="Times New Roman" w:cs="Times New Roman"/>
          <w:i/>
          <w:iCs/>
          <w:color w:val="3D7B7B"/>
          <w:spacing w:val="4"/>
          <w:sz w:val="20"/>
          <w:szCs w:val="20"/>
        </w:rPr>
        <w:t>#</w:t>
      </w:r>
      <w:proofErr w:type="gramEnd"/>
      <w:r w:rsidRPr="00001259">
        <w:rPr>
          <w:rStyle w:val="c1"/>
          <w:rFonts w:ascii="Times New Roman" w:hAnsi="Times New Roman" w:cs="Times New Roman"/>
          <w:i/>
          <w:iCs/>
          <w:color w:val="3D7B7B"/>
          <w:spacing w:val="4"/>
          <w:sz w:val="20"/>
          <w:szCs w:val="20"/>
        </w:rPr>
        <w:t xml:space="preserve"> Cost from start to itself is zero</w:t>
      </w:r>
    </w:p>
    <w:p w14:paraId="6A8707FE" w14:textId="77777777" w:rsidR="00C40A78" w:rsidRPr="00001259" w:rsidRDefault="00C40A78" w:rsidP="00C40A78">
      <w:pPr>
        <w:pStyle w:val="HTML"/>
        <w:shd w:val="clear" w:color="auto" w:fill="F8F8F8"/>
        <w:spacing w:line="244" w:lineRule="atLeast"/>
        <w:rPr>
          <w:rFonts w:ascii="Times New Roman" w:hAnsi="Times New Roman" w:cs="Times New Roman"/>
          <w:color w:val="000000"/>
          <w:spacing w:val="4"/>
          <w:sz w:val="20"/>
          <w:szCs w:val="20"/>
        </w:rPr>
      </w:pPr>
    </w:p>
    <w:p w14:paraId="594A8525" w14:textId="77777777" w:rsidR="00C40A78" w:rsidRPr="00001259" w:rsidRDefault="00C40A78" w:rsidP="00C40A78">
      <w:pPr>
        <w:pStyle w:val="HTML"/>
        <w:shd w:val="clear" w:color="auto" w:fill="F8F8F8"/>
        <w:spacing w:line="244" w:lineRule="atLeast"/>
        <w:rPr>
          <w:rFonts w:ascii="Times New Roman" w:hAnsi="Times New Roman" w:cs="Times New Roman"/>
          <w:color w:val="000000"/>
          <w:spacing w:val="4"/>
          <w:sz w:val="20"/>
          <w:szCs w:val="20"/>
        </w:rPr>
      </w:pPr>
      <w:r w:rsidRPr="00001259">
        <w:rPr>
          <w:rFonts w:ascii="Times New Roman" w:hAnsi="Times New Roman" w:cs="Times New Roman"/>
          <w:color w:val="000000"/>
          <w:spacing w:val="4"/>
          <w:sz w:val="20"/>
          <w:szCs w:val="20"/>
        </w:rPr>
        <w:t xml:space="preserve">    </w:t>
      </w:r>
      <w:proofErr w:type="spellStart"/>
      <w:r w:rsidRPr="00001259">
        <w:rPr>
          <w:rStyle w:val="n"/>
          <w:rFonts w:ascii="Times New Roman" w:hAnsi="Times New Roman" w:cs="Times New Roman"/>
          <w:color w:val="000000"/>
          <w:spacing w:val="4"/>
          <w:sz w:val="20"/>
          <w:szCs w:val="20"/>
        </w:rPr>
        <w:t>pq</w:t>
      </w:r>
      <w:proofErr w:type="spellEnd"/>
      <w:r w:rsidRPr="00001259">
        <w:rPr>
          <w:rFonts w:ascii="Times New Roman" w:hAnsi="Times New Roman" w:cs="Times New Roman"/>
          <w:color w:val="000000"/>
          <w:spacing w:val="4"/>
          <w:sz w:val="20"/>
          <w:szCs w:val="20"/>
        </w:rPr>
        <w:t xml:space="preserve"> </w:t>
      </w:r>
      <w:r w:rsidRPr="00001259">
        <w:rPr>
          <w:rStyle w:val="o"/>
          <w:rFonts w:ascii="Times New Roman" w:hAnsi="Times New Roman" w:cs="Times New Roman"/>
          <w:color w:val="666666"/>
          <w:spacing w:val="4"/>
          <w:sz w:val="20"/>
          <w:szCs w:val="20"/>
        </w:rPr>
        <w:t>=</w:t>
      </w:r>
      <w:r w:rsidRPr="00001259">
        <w:rPr>
          <w:rFonts w:ascii="Times New Roman" w:hAnsi="Times New Roman" w:cs="Times New Roman"/>
          <w:color w:val="000000"/>
          <w:spacing w:val="4"/>
          <w:sz w:val="20"/>
          <w:szCs w:val="20"/>
        </w:rPr>
        <w:t xml:space="preserve"> </w:t>
      </w:r>
      <w:proofErr w:type="spellStart"/>
      <w:proofErr w:type="gramStart"/>
      <w:r w:rsidRPr="00001259">
        <w:rPr>
          <w:rStyle w:val="n"/>
          <w:rFonts w:ascii="Times New Roman" w:hAnsi="Times New Roman" w:cs="Times New Roman"/>
          <w:color w:val="000000"/>
          <w:spacing w:val="4"/>
          <w:sz w:val="20"/>
          <w:szCs w:val="20"/>
        </w:rPr>
        <w:t>PriorityQueue</w:t>
      </w:r>
      <w:proofErr w:type="spellEnd"/>
      <w:r w:rsidRPr="00001259">
        <w:rPr>
          <w:rStyle w:val="p"/>
          <w:rFonts w:ascii="Times New Roman" w:hAnsi="Times New Roman" w:cs="Times New Roman"/>
          <w:color w:val="000000"/>
          <w:spacing w:val="4"/>
          <w:sz w:val="20"/>
          <w:szCs w:val="20"/>
        </w:rPr>
        <w:t>(</w:t>
      </w:r>
      <w:proofErr w:type="gramEnd"/>
      <w:r w:rsidRPr="00001259">
        <w:rPr>
          <w:rStyle w:val="p"/>
          <w:rFonts w:ascii="Times New Roman" w:hAnsi="Times New Roman" w:cs="Times New Roman"/>
          <w:color w:val="000000"/>
          <w:spacing w:val="4"/>
          <w:sz w:val="20"/>
          <w:szCs w:val="20"/>
        </w:rPr>
        <w:t>)</w:t>
      </w:r>
      <w:r w:rsidRPr="00001259">
        <w:rPr>
          <w:rFonts w:ascii="Times New Roman" w:hAnsi="Times New Roman" w:cs="Times New Roman"/>
          <w:color w:val="000000"/>
          <w:spacing w:val="4"/>
          <w:sz w:val="20"/>
          <w:szCs w:val="20"/>
        </w:rPr>
        <w:t xml:space="preserve">  </w:t>
      </w:r>
      <w:r w:rsidRPr="00001259">
        <w:rPr>
          <w:rStyle w:val="c1"/>
          <w:rFonts w:ascii="Times New Roman" w:hAnsi="Times New Roman" w:cs="Times New Roman"/>
          <w:i/>
          <w:iCs/>
          <w:color w:val="3D7B7B"/>
          <w:spacing w:val="4"/>
          <w:sz w:val="20"/>
          <w:szCs w:val="20"/>
        </w:rPr>
        <w:t># Initialize the priority queue. It consists of (cost, (x, y))</w:t>
      </w:r>
    </w:p>
    <w:p w14:paraId="1AE2CF89" w14:textId="77777777" w:rsidR="00C40A78" w:rsidRPr="00001259" w:rsidRDefault="00C40A78" w:rsidP="00C40A78">
      <w:pPr>
        <w:pStyle w:val="HTML"/>
        <w:shd w:val="clear" w:color="auto" w:fill="F8F8F8"/>
        <w:spacing w:line="244" w:lineRule="atLeast"/>
        <w:rPr>
          <w:rFonts w:ascii="Times New Roman" w:hAnsi="Times New Roman" w:cs="Times New Roman"/>
          <w:color w:val="000000"/>
          <w:spacing w:val="4"/>
          <w:sz w:val="20"/>
          <w:szCs w:val="20"/>
        </w:rPr>
      </w:pPr>
      <w:r w:rsidRPr="00001259">
        <w:rPr>
          <w:rFonts w:ascii="Times New Roman" w:hAnsi="Times New Roman" w:cs="Times New Roman"/>
          <w:color w:val="000000"/>
          <w:spacing w:val="4"/>
          <w:sz w:val="20"/>
          <w:szCs w:val="20"/>
        </w:rPr>
        <w:t xml:space="preserve">    </w:t>
      </w:r>
      <w:proofErr w:type="spellStart"/>
      <w:proofErr w:type="gramStart"/>
      <w:r w:rsidRPr="00001259">
        <w:rPr>
          <w:rStyle w:val="n"/>
          <w:rFonts w:ascii="Times New Roman" w:hAnsi="Times New Roman" w:cs="Times New Roman"/>
          <w:color w:val="000000"/>
          <w:spacing w:val="4"/>
          <w:sz w:val="20"/>
          <w:szCs w:val="20"/>
        </w:rPr>
        <w:t>pq</w:t>
      </w:r>
      <w:r w:rsidRPr="00001259">
        <w:rPr>
          <w:rStyle w:val="o"/>
          <w:rFonts w:ascii="Times New Roman" w:hAnsi="Times New Roman" w:cs="Times New Roman"/>
          <w:color w:val="666666"/>
          <w:spacing w:val="4"/>
          <w:sz w:val="20"/>
          <w:szCs w:val="20"/>
        </w:rPr>
        <w:t>.</w:t>
      </w:r>
      <w:r w:rsidRPr="00001259">
        <w:rPr>
          <w:rStyle w:val="n"/>
          <w:rFonts w:ascii="Times New Roman" w:hAnsi="Times New Roman" w:cs="Times New Roman"/>
          <w:color w:val="000000"/>
          <w:spacing w:val="4"/>
          <w:sz w:val="20"/>
          <w:szCs w:val="20"/>
        </w:rPr>
        <w:t>put</w:t>
      </w:r>
      <w:proofErr w:type="spellEnd"/>
      <w:r w:rsidRPr="00001259">
        <w:rPr>
          <w:rStyle w:val="p"/>
          <w:rFonts w:ascii="Times New Roman" w:hAnsi="Times New Roman" w:cs="Times New Roman"/>
          <w:color w:val="000000"/>
          <w:spacing w:val="4"/>
          <w:sz w:val="20"/>
          <w:szCs w:val="20"/>
        </w:rPr>
        <w:t>(</w:t>
      </w:r>
      <w:proofErr w:type="gramEnd"/>
      <w:r w:rsidRPr="00001259">
        <w:rPr>
          <w:rStyle w:val="p"/>
          <w:rFonts w:ascii="Times New Roman" w:hAnsi="Times New Roman" w:cs="Times New Roman"/>
          <w:color w:val="000000"/>
          <w:spacing w:val="4"/>
          <w:sz w:val="20"/>
          <w:szCs w:val="20"/>
        </w:rPr>
        <w:t>(</w:t>
      </w:r>
      <w:r w:rsidRPr="00001259">
        <w:rPr>
          <w:rStyle w:val="mi"/>
          <w:rFonts w:ascii="Times New Roman" w:hAnsi="Times New Roman" w:cs="Times New Roman"/>
          <w:color w:val="666666"/>
          <w:spacing w:val="4"/>
          <w:sz w:val="20"/>
          <w:szCs w:val="20"/>
        </w:rPr>
        <w:t>0</w:t>
      </w:r>
      <w:r w:rsidRPr="00001259">
        <w:rPr>
          <w:rStyle w:val="p"/>
          <w:rFonts w:ascii="Times New Roman" w:hAnsi="Times New Roman" w:cs="Times New Roman"/>
          <w:color w:val="000000"/>
          <w:spacing w:val="4"/>
          <w:sz w:val="20"/>
          <w:szCs w:val="20"/>
        </w:rPr>
        <w:t>,</w:t>
      </w:r>
      <w:r w:rsidRPr="00001259">
        <w:rPr>
          <w:rFonts w:ascii="Times New Roman" w:hAnsi="Times New Roman" w:cs="Times New Roman"/>
          <w:color w:val="000000"/>
          <w:spacing w:val="4"/>
          <w:sz w:val="20"/>
          <w:szCs w:val="20"/>
        </w:rPr>
        <w:t xml:space="preserve"> </w:t>
      </w:r>
      <w:r w:rsidRPr="00001259">
        <w:rPr>
          <w:rStyle w:val="n"/>
          <w:rFonts w:ascii="Times New Roman" w:hAnsi="Times New Roman" w:cs="Times New Roman"/>
          <w:color w:val="000000"/>
          <w:spacing w:val="4"/>
          <w:sz w:val="20"/>
          <w:szCs w:val="20"/>
        </w:rPr>
        <w:t>start</w:t>
      </w:r>
      <w:r w:rsidRPr="00001259">
        <w:rPr>
          <w:rStyle w:val="p"/>
          <w:rFonts w:ascii="Times New Roman" w:hAnsi="Times New Roman" w:cs="Times New Roman"/>
          <w:color w:val="000000"/>
          <w:spacing w:val="4"/>
          <w:sz w:val="20"/>
          <w:szCs w:val="20"/>
        </w:rPr>
        <w:t>))</w:t>
      </w:r>
      <w:r w:rsidRPr="00001259">
        <w:rPr>
          <w:rFonts w:ascii="Times New Roman" w:hAnsi="Times New Roman" w:cs="Times New Roman"/>
          <w:color w:val="000000"/>
          <w:spacing w:val="4"/>
          <w:sz w:val="20"/>
          <w:szCs w:val="20"/>
        </w:rPr>
        <w:t xml:space="preserve">  </w:t>
      </w:r>
      <w:r w:rsidRPr="00001259">
        <w:rPr>
          <w:rStyle w:val="c1"/>
          <w:rFonts w:ascii="Times New Roman" w:hAnsi="Times New Roman" w:cs="Times New Roman"/>
          <w:i/>
          <w:iCs/>
          <w:color w:val="3D7B7B"/>
          <w:spacing w:val="4"/>
          <w:sz w:val="20"/>
          <w:szCs w:val="20"/>
        </w:rPr>
        <w:t># Add the start cell with a priority of 0</w:t>
      </w:r>
    </w:p>
    <w:p w14:paraId="0A406E40" w14:textId="77777777" w:rsidR="00C40A78" w:rsidRPr="00001259" w:rsidRDefault="00C40A78" w:rsidP="00C40A78">
      <w:pPr>
        <w:pStyle w:val="HTML"/>
        <w:shd w:val="clear" w:color="auto" w:fill="F8F8F8"/>
        <w:spacing w:line="244" w:lineRule="atLeast"/>
        <w:rPr>
          <w:rFonts w:ascii="Times New Roman" w:hAnsi="Times New Roman" w:cs="Times New Roman"/>
          <w:color w:val="000000"/>
          <w:spacing w:val="4"/>
          <w:sz w:val="20"/>
          <w:szCs w:val="20"/>
        </w:rPr>
      </w:pPr>
    </w:p>
    <w:p w14:paraId="64D2388E" w14:textId="77777777" w:rsidR="00C40A78" w:rsidRPr="00001259" w:rsidRDefault="00C40A78" w:rsidP="00C40A78">
      <w:pPr>
        <w:pStyle w:val="HTML"/>
        <w:shd w:val="clear" w:color="auto" w:fill="F8F8F8"/>
        <w:spacing w:line="244" w:lineRule="atLeast"/>
        <w:rPr>
          <w:rFonts w:ascii="Times New Roman" w:hAnsi="Times New Roman" w:cs="Times New Roman"/>
          <w:color w:val="000000"/>
          <w:spacing w:val="4"/>
          <w:sz w:val="20"/>
          <w:szCs w:val="20"/>
        </w:rPr>
      </w:pPr>
      <w:r w:rsidRPr="00001259">
        <w:rPr>
          <w:rFonts w:ascii="Times New Roman" w:hAnsi="Times New Roman" w:cs="Times New Roman"/>
          <w:color w:val="000000"/>
          <w:spacing w:val="4"/>
          <w:sz w:val="20"/>
          <w:szCs w:val="20"/>
        </w:rPr>
        <w:t xml:space="preserve">    </w:t>
      </w:r>
      <w:r w:rsidRPr="00001259">
        <w:rPr>
          <w:rStyle w:val="k"/>
          <w:rFonts w:ascii="Times New Roman" w:hAnsi="Times New Roman" w:cs="Times New Roman"/>
          <w:b/>
          <w:bCs/>
          <w:color w:val="008000"/>
          <w:spacing w:val="4"/>
          <w:sz w:val="20"/>
          <w:szCs w:val="20"/>
        </w:rPr>
        <w:t>while</w:t>
      </w:r>
      <w:r w:rsidRPr="00001259">
        <w:rPr>
          <w:rFonts w:ascii="Times New Roman" w:hAnsi="Times New Roman" w:cs="Times New Roman"/>
          <w:color w:val="000000"/>
          <w:spacing w:val="4"/>
          <w:sz w:val="20"/>
          <w:szCs w:val="20"/>
        </w:rPr>
        <w:t xml:space="preserve"> </w:t>
      </w:r>
      <w:r w:rsidRPr="00001259">
        <w:rPr>
          <w:rStyle w:val="ow"/>
          <w:rFonts w:ascii="Times New Roman" w:hAnsi="Times New Roman" w:cs="Times New Roman"/>
          <w:b/>
          <w:bCs/>
          <w:color w:val="AA22FF"/>
          <w:spacing w:val="4"/>
          <w:sz w:val="20"/>
          <w:szCs w:val="20"/>
        </w:rPr>
        <w:t>not</w:t>
      </w:r>
      <w:r w:rsidRPr="00001259">
        <w:rPr>
          <w:rFonts w:ascii="Times New Roman" w:hAnsi="Times New Roman" w:cs="Times New Roman"/>
          <w:color w:val="000000"/>
          <w:spacing w:val="4"/>
          <w:sz w:val="20"/>
          <w:szCs w:val="20"/>
        </w:rPr>
        <w:t xml:space="preserve"> </w:t>
      </w:r>
      <w:proofErr w:type="spellStart"/>
      <w:proofErr w:type="gramStart"/>
      <w:r w:rsidRPr="00001259">
        <w:rPr>
          <w:rStyle w:val="n"/>
          <w:rFonts w:ascii="Times New Roman" w:hAnsi="Times New Roman" w:cs="Times New Roman"/>
          <w:color w:val="000000"/>
          <w:spacing w:val="4"/>
          <w:sz w:val="20"/>
          <w:szCs w:val="20"/>
        </w:rPr>
        <w:t>pq</w:t>
      </w:r>
      <w:r w:rsidRPr="00001259">
        <w:rPr>
          <w:rStyle w:val="o"/>
          <w:rFonts w:ascii="Times New Roman" w:hAnsi="Times New Roman" w:cs="Times New Roman"/>
          <w:color w:val="666666"/>
          <w:spacing w:val="4"/>
          <w:sz w:val="20"/>
          <w:szCs w:val="20"/>
        </w:rPr>
        <w:t>.</w:t>
      </w:r>
      <w:r w:rsidRPr="00001259">
        <w:rPr>
          <w:rStyle w:val="n"/>
          <w:rFonts w:ascii="Times New Roman" w:hAnsi="Times New Roman" w:cs="Times New Roman"/>
          <w:color w:val="000000"/>
          <w:spacing w:val="4"/>
          <w:sz w:val="20"/>
          <w:szCs w:val="20"/>
        </w:rPr>
        <w:t>empty</w:t>
      </w:r>
      <w:proofErr w:type="spellEnd"/>
      <w:proofErr w:type="gramEnd"/>
      <w:r w:rsidRPr="00001259">
        <w:rPr>
          <w:rStyle w:val="p"/>
          <w:rFonts w:ascii="Times New Roman" w:hAnsi="Times New Roman" w:cs="Times New Roman"/>
          <w:color w:val="000000"/>
          <w:spacing w:val="4"/>
          <w:sz w:val="20"/>
          <w:szCs w:val="20"/>
        </w:rPr>
        <w:t>():</w:t>
      </w:r>
    </w:p>
    <w:p w14:paraId="6FD09F56" w14:textId="77777777" w:rsidR="00C40A78" w:rsidRPr="00001259" w:rsidRDefault="00C40A78" w:rsidP="00C40A78">
      <w:pPr>
        <w:pStyle w:val="HTML"/>
        <w:shd w:val="clear" w:color="auto" w:fill="F8F8F8"/>
        <w:spacing w:line="244" w:lineRule="atLeast"/>
        <w:rPr>
          <w:rFonts w:ascii="Times New Roman" w:hAnsi="Times New Roman" w:cs="Times New Roman"/>
          <w:color w:val="000000"/>
          <w:spacing w:val="4"/>
          <w:sz w:val="20"/>
          <w:szCs w:val="20"/>
        </w:rPr>
      </w:pPr>
      <w:r w:rsidRPr="00001259">
        <w:rPr>
          <w:rFonts w:ascii="Times New Roman" w:hAnsi="Times New Roman" w:cs="Times New Roman"/>
          <w:color w:val="000000"/>
          <w:spacing w:val="4"/>
          <w:sz w:val="20"/>
          <w:szCs w:val="20"/>
        </w:rPr>
        <w:t xml:space="preserve">        </w:t>
      </w:r>
      <w:r w:rsidRPr="00001259">
        <w:rPr>
          <w:rStyle w:val="n"/>
          <w:rFonts w:ascii="Times New Roman" w:hAnsi="Times New Roman" w:cs="Times New Roman"/>
          <w:color w:val="000000"/>
          <w:spacing w:val="4"/>
          <w:sz w:val="20"/>
          <w:szCs w:val="20"/>
        </w:rPr>
        <w:t>current</w:t>
      </w:r>
      <w:r w:rsidRPr="00001259">
        <w:rPr>
          <w:rFonts w:ascii="Times New Roman" w:hAnsi="Times New Roman" w:cs="Times New Roman"/>
          <w:color w:val="000000"/>
          <w:spacing w:val="4"/>
          <w:sz w:val="20"/>
          <w:szCs w:val="20"/>
        </w:rPr>
        <w:t xml:space="preserve"> </w:t>
      </w:r>
      <w:r w:rsidRPr="00001259">
        <w:rPr>
          <w:rStyle w:val="o"/>
          <w:rFonts w:ascii="Times New Roman" w:hAnsi="Times New Roman" w:cs="Times New Roman"/>
          <w:color w:val="666666"/>
          <w:spacing w:val="4"/>
          <w:sz w:val="20"/>
          <w:szCs w:val="20"/>
        </w:rPr>
        <w:t>=</w:t>
      </w:r>
      <w:r w:rsidRPr="00001259">
        <w:rPr>
          <w:rFonts w:ascii="Times New Roman" w:hAnsi="Times New Roman" w:cs="Times New Roman"/>
          <w:color w:val="000000"/>
          <w:spacing w:val="4"/>
          <w:sz w:val="20"/>
          <w:szCs w:val="20"/>
        </w:rPr>
        <w:t xml:space="preserve"> </w:t>
      </w:r>
      <w:proofErr w:type="spellStart"/>
      <w:proofErr w:type="gramStart"/>
      <w:r w:rsidRPr="00001259">
        <w:rPr>
          <w:rStyle w:val="n"/>
          <w:rFonts w:ascii="Times New Roman" w:hAnsi="Times New Roman" w:cs="Times New Roman"/>
          <w:color w:val="000000"/>
          <w:spacing w:val="4"/>
          <w:sz w:val="20"/>
          <w:szCs w:val="20"/>
        </w:rPr>
        <w:t>pq</w:t>
      </w:r>
      <w:r w:rsidRPr="00001259">
        <w:rPr>
          <w:rStyle w:val="o"/>
          <w:rFonts w:ascii="Times New Roman" w:hAnsi="Times New Roman" w:cs="Times New Roman"/>
          <w:color w:val="666666"/>
          <w:spacing w:val="4"/>
          <w:sz w:val="20"/>
          <w:szCs w:val="20"/>
        </w:rPr>
        <w:t>.</w:t>
      </w:r>
      <w:r w:rsidRPr="00001259">
        <w:rPr>
          <w:rStyle w:val="n"/>
          <w:rFonts w:ascii="Times New Roman" w:hAnsi="Times New Roman" w:cs="Times New Roman"/>
          <w:color w:val="000000"/>
          <w:spacing w:val="4"/>
          <w:sz w:val="20"/>
          <w:szCs w:val="20"/>
        </w:rPr>
        <w:t>get</w:t>
      </w:r>
      <w:proofErr w:type="spellEnd"/>
      <w:r w:rsidRPr="00001259">
        <w:rPr>
          <w:rStyle w:val="p"/>
          <w:rFonts w:ascii="Times New Roman" w:hAnsi="Times New Roman" w:cs="Times New Roman"/>
          <w:color w:val="000000"/>
          <w:spacing w:val="4"/>
          <w:sz w:val="20"/>
          <w:szCs w:val="20"/>
        </w:rPr>
        <w:t>(</w:t>
      </w:r>
      <w:proofErr w:type="gramEnd"/>
      <w:r w:rsidRPr="00001259">
        <w:rPr>
          <w:rStyle w:val="p"/>
          <w:rFonts w:ascii="Times New Roman" w:hAnsi="Times New Roman" w:cs="Times New Roman"/>
          <w:color w:val="000000"/>
          <w:spacing w:val="4"/>
          <w:sz w:val="20"/>
          <w:szCs w:val="20"/>
        </w:rPr>
        <w:t>)[</w:t>
      </w:r>
      <w:r w:rsidRPr="00001259">
        <w:rPr>
          <w:rStyle w:val="mi"/>
          <w:rFonts w:ascii="Times New Roman" w:hAnsi="Times New Roman" w:cs="Times New Roman"/>
          <w:color w:val="666666"/>
          <w:spacing w:val="4"/>
          <w:sz w:val="20"/>
          <w:szCs w:val="20"/>
        </w:rPr>
        <w:t>1</w:t>
      </w:r>
      <w:r w:rsidRPr="00001259">
        <w:rPr>
          <w:rStyle w:val="p"/>
          <w:rFonts w:ascii="Times New Roman" w:hAnsi="Times New Roman" w:cs="Times New Roman"/>
          <w:color w:val="000000"/>
          <w:spacing w:val="4"/>
          <w:sz w:val="20"/>
          <w:szCs w:val="20"/>
        </w:rPr>
        <w:t>]</w:t>
      </w:r>
      <w:r w:rsidRPr="00001259">
        <w:rPr>
          <w:rFonts w:ascii="Times New Roman" w:hAnsi="Times New Roman" w:cs="Times New Roman"/>
          <w:color w:val="000000"/>
          <w:spacing w:val="4"/>
          <w:sz w:val="20"/>
          <w:szCs w:val="20"/>
        </w:rPr>
        <w:t xml:space="preserve">  </w:t>
      </w:r>
      <w:r w:rsidRPr="00001259">
        <w:rPr>
          <w:rStyle w:val="c1"/>
          <w:rFonts w:ascii="Times New Roman" w:hAnsi="Times New Roman" w:cs="Times New Roman"/>
          <w:i/>
          <w:iCs/>
          <w:color w:val="3D7B7B"/>
          <w:spacing w:val="4"/>
          <w:sz w:val="20"/>
          <w:szCs w:val="20"/>
        </w:rPr>
        <w:t># Get the cell with the lowest cost from the queue</w:t>
      </w:r>
    </w:p>
    <w:p w14:paraId="317D9AD5" w14:textId="77777777" w:rsidR="00C40A78" w:rsidRPr="00001259" w:rsidRDefault="00C40A78" w:rsidP="00C40A78">
      <w:pPr>
        <w:pStyle w:val="HTML"/>
        <w:shd w:val="clear" w:color="auto" w:fill="F8F8F8"/>
        <w:spacing w:line="244" w:lineRule="atLeast"/>
        <w:rPr>
          <w:rFonts w:ascii="Times New Roman" w:hAnsi="Times New Roman" w:cs="Times New Roman"/>
          <w:color w:val="000000"/>
          <w:spacing w:val="4"/>
          <w:sz w:val="20"/>
          <w:szCs w:val="20"/>
        </w:rPr>
      </w:pPr>
      <w:r w:rsidRPr="00001259">
        <w:rPr>
          <w:rFonts w:ascii="Times New Roman" w:hAnsi="Times New Roman" w:cs="Times New Roman"/>
          <w:color w:val="000000"/>
          <w:spacing w:val="4"/>
          <w:sz w:val="20"/>
          <w:szCs w:val="20"/>
        </w:rPr>
        <w:t xml:space="preserve">        </w:t>
      </w:r>
      <w:proofErr w:type="spellStart"/>
      <w:proofErr w:type="gramStart"/>
      <w:r w:rsidRPr="00001259">
        <w:rPr>
          <w:rStyle w:val="n"/>
          <w:rFonts w:ascii="Times New Roman" w:hAnsi="Times New Roman" w:cs="Times New Roman"/>
          <w:color w:val="000000"/>
          <w:spacing w:val="4"/>
          <w:sz w:val="20"/>
          <w:szCs w:val="20"/>
        </w:rPr>
        <w:t>path</w:t>
      </w:r>
      <w:r w:rsidRPr="00001259">
        <w:rPr>
          <w:rStyle w:val="o"/>
          <w:rFonts w:ascii="Times New Roman" w:hAnsi="Times New Roman" w:cs="Times New Roman"/>
          <w:color w:val="666666"/>
          <w:spacing w:val="4"/>
          <w:sz w:val="20"/>
          <w:szCs w:val="20"/>
        </w:rPr>
        <w:t>.</w:t>
      </w:r>
      <w:r w:rsidRPr="00001259">
        <w:rPr>
          <w:rStyle w:val="n"/>
          <w:rFonts w:ascii="Times New Roman" w:hAnsi="Times New Roman" w:cs="Times New Roman"/>
          <w:color w:val="000000"/>
          <w:spacing w:val="4"/>
          <w:sz w:val="20"/>
          <w:szCs w:val="20"/>
        </w:rPr>
        <w:t>append</w:t>
      </w:r>
      <w:proofErr w:type="spellEnd"/>
      <w:proofErr w:type="gramEnd"/>
      <w:r w:rsidRPr="00001259">
        <w:rPr>
          <w:rStyle w:val="p"/>
          <w:rFonts w:ascii="Times New Roman" w:hAnsi="Times New Roman" w:cs="Times New Roman"/>
          <w:color w:val="000000"/>
          <w:spacing w:val="4"/>
          <w:sz w:val="20"/>
          <w:szCs w:val="20"/>
        </w:rPr>
        <w:t>((</w:t>
      </w:r>
      <w:r w:rsidRPr="00001259">
        <w:rPr>
          <w:rStyle w:val="n"/>
          <w:rFonts w:ascii="Times New Roman" w:hAnsi="Times New Roman" w:cs="Times New Roman"/>
          <w:color w:val="000000"/>
          <w:spacing w:val="4"/>
          <w:sz w:val="20"/>
          <w:szCs w:val="20"/>
        </w:rPr>
        <w:t>current</w:t>
      </w:r>
      <w:r w:rsidRPr="00001259">
        <w:rPr>
          <w:rStyle w:val="p"/>
          <w:rFonts w:ascii="Times New Roman" w:hAnsi="Times New Roman" w:cs="Times New Roman"/>
          <w:color w:val="000000"/>
          <w:spacing w:val="4"/>
          <w:sz w:val="20"/>
          <w:szCs w:val="20"/>
        </w:rPr>
        <w:t>,</w:t>
      </w:r>
      <w:r w:rsidRPr="00001259">
        <w:rPr>
          <w:rFonts w:ascii="Times New Roman" w:hAnsi="Times New Roman" w:cs="Times New Roman"/>
          <w:color w:val="000000"/>
          <w:spacing w:val="4"/>
          <w:sz w:val="20"/>
          <w:szCs w:val="20"/>
        </w:rPr>
        <w:t xml:space="preserve"> </w:t>
      </w:r>
      <w:r w:rsidRPr="00001259">
        <w:rPr>
          <w:rStyle w:val="kc"/>
          <w:rFonts w:ascii="Times New Roman" w:hAnsi="Times New Roman" w:cs="Times New Roman"/>
          <w:b/>
          <w:bCs/>
          <w:color w:val="008000"/>
          <w:spacing w:val="4"/>
          <w:sz w:val="20"/>
          <w:szCs w:val="20"/>
        </w:rPr>
        <w:t>False</w:t>
      </w:r>
      <w:r w:rsidRPr="00001259">
        <w:rPr>
          <w:rStyle w:val="p"/>
          <w:rFonts w:ascii="Times New Roman" w:hAnsi="Times New Roman" w:cs="Times New Roman"/>
          <w:color w:val="000000"/>
          <w:spacing w:val="4"/>
          <w:sz w:val="20"/>
          <w:szCs w:val="20"/>
        </w:rPr>
        <w:t>))</w:t>
      </w:r>
      <w:r w:rsidRPr="00001259">
        <w:rPr>
          <w:rFonts w:ascii="Times New Roman" w:hAnsi="Times New Roman" w:cs="Times New Roman"/>
          <w:color w:val="000000"/>
          <w:spacing w:val="4"/>
          <w:sz w:val="20"/>
          <w:szCs w:val="20"/>
        </w:rPr>
        <w:t xml:space="preserve">  </w:t>
      </w:r>
      <w:r w:rsidRPr="00001259">
        <w:rPr>
          <w:rStyle w:val="c1"/>
          <w:rFonts w:ascii="Times New Roman" w:hAnsi="Times New Roman" w:cs="Times New Roman"/>
          <w:i/>
          <w:iCs/>
          <w:color w:val="3D7B7B"/>
          <w:spacing w:val="4"/>
          <w:sz w:val="20"/>
          <w:szCs w:val="20"/>
        </w:rPr>
        <w:t># Mark the current cell as visited (for path visualization)</w:t>
      </w:r>
    </w:p>
    <w:p w14:paraId="3AA9A922" w14:textId="77777777" w:rsidR="00C40A78" w:rsidRPr="00001259" w:rsidRDefault="00C40A78" w:rsidP="00C40A78">
      <w:pPr>
        <w:pStyle w:val="HTML"/>
        <w:shd w:val="clear" w:color="auto" w:fill="F8F8F8"/>
        <w:spacing w:line="244" w:lineRule="atLeast"/>
        <w:rPr>
          <w:rFonts w:ascii="Times New Roman" w:hAnsi="Times New Roman" w:cs="Times New Roman"/>
          <w:color w:val="000000"/>
          <w:spacing w:val="4"/>
          <w:sz w:val="20"/>
          <w:szCs w:val="20"/>
        </w:rPr>
      </w:pPr>
      <w:r w:rsidRPr="00001259">
        <w:rPr>
          <w:rFonts w:ascii="Times New Roman" w:hAnsi="Times New Roman" w:cs="Times New Roman"/>
          <w:color w:val="000000"/>
          <w:spacing w:val="4"/>
          <w:sz w:val="20"/>
          <w:szCs w:val="20"/>
        </w:rPr>
        <w:t xml:space="preserve">        </w:t>
      </w:r>
      <w:proofErr w:type="spellStart"/>
      <w:proofErr w:type="gramStart"/>
      <w:r w:rsidRPr="00001259">
        <w:rPr>
          <w:rStyle w:val="n"/>
          <w:rFonts w:ascii="Times New Roman" w:hAnsi="Times New Roman" w:cs="Times New Roman"/>
          <w:color w:val="000000"/>
          <w:spacing w:val="4"/>
          <w:sz w:val="20"/>
          <w:szCs w:val="20"/>
        </w:rPr>
        <w:t>maze</w:t>
      </w:r>
      <w:r w:rsidRPr="00001259">
        <w:rPr>
          <w:rStyle w:val="o"/>
          <w:rFonts w:ascii="Times New Roman" w:hAnsi="Times New Roman" w:cs="Times New Roman"/>
          <w:color w:val="666666"/>
          <w:spacing w:val="4"/>
          <w:sz w:val="20"/>
          <w:szCs w:val="20"/>
        </w:rPr>
        <w:t>.</w:t>
      </w:r>
      <w:r w:rsidRPr="00001259">
        <w:rPr>
          <w:rStyle w:val="n"/>
          <w:rFonts w:ascii="Times New Roman" w:hAnsi="Times New Roman" w:cs="Times New Roman"/>
          <w:color w:val="000000"/>
          <w:spacing w:val="4"/>
          <w:sz w:val="20"/>
          <w:szCs w:val="20"/>
        </w:rPr>
        <w:t>grid</w:t>
      </w:r>
      <w:proofErr w:type="spellEnd"/>
      <w:proofErr w:type="gramEnd"/>
      <w:r w:rsidRPr="00001259">
        <w:rPr>
          <w:rStyle w:val="p"/>
          <w:rFonts w:ascii="Times New Roman" w:hAnsi="Times New Roman" w:cs="Times New Roman"/>
          <w:color w:val="000000"/>
          <w:spacing w:val="4"/>
          <w:sz w:val="20"/>
          <w:szCs w:val="20"/>
        </w:rPr>
        <w:t>[</w:t>
      </w:r>
      <w:r w:rsidRPr="00001259">
        <w:rPr>
          <w:rStyle w:val="n"/>
          <w:rFonts w:ascii="Times New Roman" w:hAnsi="Times New Roman" w:cs="Times New Roman"/>
          <w:color w:val="000000"/>
          <w:spacing w:val="4"/>
          <w:sz w:val="20"/>
          <w:szCs w:val="20"/>
        </w:rPr>
        <w:t>current</w:t>
      </w:r>
      <w:r w:rsidRPr="00001259">
        <w:rPr>
          <w:rStyle w:val="p"/>
          <w:rFonts w:ascii="Times New Roman" w:hAnsi="Times New Roman" w:cs="Times New Roman"/>
          <w:color w:val="000000"/>
          <w:spacing w:val="4"/>
          <w:sz w:val="20"/>
          <w:szCs w:val="20"/>
        </w:rPr>
        <w:t>[</w:t>
      </w:r>
      <w:r w:rsidRPr="00001259">
        <w:rPr>
          <w:rStyle w:val="mi"/>
          <w:rFonts w:ascii="Times New Roman" w:hAnsi="Times New Roman" w:cs="Times New Roman"/>
          <w:color w:val="666666"/>
          <w:spacing w:val="4"/>
          <w:sz w:val="20"/>
          <w:szCs w:val="20"/>
        </w:rPr>
        <w:t>0</w:t>
      </w:r>
      <w:r w:rsidRPr="00001259">
        <w:rPr>
          <w:rStyle w:val="p"/>
          <w:rFonts w:ascii="Times New Roman" w:hAnsi="Times New Roman" w:cs="Times New Roman"/>
          <w:color w:val="000000"/>
          <w:spacing w:val="4"/>
          <w:sz w:val="20"/>
          <w:szCs w:val="20"/>
        </w:rPr>
        <w:t>]][</w:t>
      </w:r>
      <w:r w:rsidRPr="00001259">
        <w:rPr>
          <w:rStyle w:val="n"/>
          <w:rFonts w:ascii="Times New Roman" w:hAnsi="Times New Roman" w:cs="Times New Roman"/>
          <w:color w:val="000000"/>
          <w:spacing w:val="4"/>
          <w:sz w:val="20"/>
          <w:szCs w:val="20"/>
        </w:rPr>
        <w:t>current</w:t>
      </w:r>
      <w:r w:rsidRPr="00001259">
        <w:rPr>
          <w:rStyle w:val="p"/>
          <w:rFonts w:ascii="Times New Roman" w:hAnsi="Times New Roman" w:cs="Times New Roman"/>
          <w:color w:val="000000"/>
          <w:spacing w:val="4"/>
          <w:sz w:val="20"/>
          <w:szCs w:val="20"/>
        </w:rPr>
        <w:t>[</w:t>
      </w:r>
      <w:r w:rsidRPr="00001259">
        <w:rPr>
          <w:rStyle w:val="mi"/>
          <w:rFonts w:ascii="Times New Roman" w:hAnsi="Times New Roman" w:cs="Times New Roman"/>
          <w:color w:val="666666"/>
          <w:spacing w:val="4"/>
          <w:sz w:val="20"/>
          <w:szCs w:val="20"/>
        </w:rPr>
        <w:t>1</w:t>
      </w:r>
      <w:r w:rsidRPr="00001259">
        <w:rPr>
          <w:rStyle w:val="p"/>
          <w:rFonts w:ascii="Times New Roman" w:hAnsi="Times New Roman" w:cs="Times New Roman"/>
          <w:color w:val="000000"/>
          <w:spacing w:val="4"/>
          <w:sz w:val="20"/>
          <w:szCs w:val="20"/>
        </w:rPr>
        <w:t>]]</w:t>
      </w:r>
      <w:r w:rsidRPr="00001259">
        <w:rPr>
          <w:rStyle w:val="o"/>
          <w:rFonts w:ascii="Times New Roman" w:hAnsi="Times New Roman" w:cs="Times New Roman"/>
          <w:color w:val="666666"/>
          <w:spacing w:val="4"/>
          <w:sz w:val="20"/>
          <w:szCs w:val="20"/>
        </w:rPr>
        <w:t>.</w:t>
      </w:r>
      <w:r w:rsidRPr="00001259">
        <w:rPr>
          <w:rStyle w:val="n"/>
          <w:rFonts w:ascii="Times New Roman" w:hAnsi="Times New Roman" w:cs="Times New Roman"/>
          <w:color w:val="000000"/>
          <w:spacing w:val="4"/>
          <w:sz w:val="20"/>
          <w:szCs w:val="20"/>
        </w:rPr>
        <w:t>visited</w:t>
      </w:r>
      <w:r w:rsidRPr="00001259">
        <w:rPr>
          <w:rFonts w:ascii="Times New Roman" w:hAnsi="Times New Roman" w:cs="Times New Roman"/>
          <w:color w:val="000000"/>
          <w:spacing w:val="4"/>
          <w:sz w:val="20"/>
          <w:szCs w:val="20"/>
        </w:rPr>
        <w:t xml:space="preserve"> </w:t>
      </w:r>
      <w:r w:rsidRPr="00001259">
        <w:rPr>
          <w:rStyle w:val="o"/>
          <w:rFonts w:ascii="Times New Roman" w:hAnsi="Times New Roman" w:cs="Times New Roman"/>
          <w:color w:val="666666"/>
          <w:spacing w:val="4"/>
          <w:sz w:val="20"/>
          <w:szCs w:val="20"/>
        </w:rPr>
        <w:t>=</w:t>
      </w:r>
      <w:r w:rsidRPr="00001259">
        <w:rPr>
          <w:rFonts w:ascii="Times New Roman" w:hAnsi="Times New Roman" w:cs="Times New Roman"/>
          <w:color w:val="000000"/>
          <w:spacing w:val="4"/>
          <w:sz w:val="20"/>
          <w:szCs w:val="20"/>
        </w:rPr>
        <w:t xml:space="preserve"> </w:t>
      </w:r>
      <w:r w:rsidRPr="00001259">
        <w:rPr>
          <w:rStyle w:val="kc"/>
          <w:rFonts w:ascii="Times New Roman" w:hAnsi="Times New Roman" w:cs="Times New Roman"/>
          <w:b/>
          <w:bCs/>
          <w:color w:val="008000"/>
          <w:spacing w:val="4"/>
          <w:sz w:val="20"/>
          <w:szCs w:val="20"/>
        </w:rPr>
        <w:t>True</w:t>
      </w:r>
      <w:r w:rsidRPr="00001259">
        <w:rPr>
          <w:rFonts w:ascii="Times New Roman" w:hAnsi="Times New Roman" w:cs="Times New Roman"/>
          <w:color w:val="000000"/>
          <w:spacing w:val="4"/>
          <w:sz w:val="20"/>
          <w:szCs w:val="20"/>
        </w:rPr>
        <w:t xml:space="preserve">  </w:t>
      </w:r>
      <w:r w:rsidRPr="00001259">
        <w:rPr>
          <w:rStyle w:val="c1"/>
          <w:rFonts w:ascii="Times New Roman" w:hAnsi="Times New Roman" w:cs="Times New Roman"/>
          <w:i/>
          <w:iCs/>
          <w:color w:val="3D7B7B"/>
          <w:spacing w:val="4"/>
          <w:sz w:val="20"/>
          <w:szCs w:val="20"/>
        </w:rPr>
        <w:t># Mark the cell as visited in the maze grid</w:t>
      </w:r>
    </w:p>
    <w:p w14:paraId="19CA4955" w14:textId="77777777" w:rsidR="00C40A78" w:rsidRPr="00001259" w:rsidRDefault="00C40A78" w:rsidP="00C40A78">
      <w:pPr>
        <w:pStyle w:val="HTML"/>
        <w:shd w:val="clear" w:color="auto" w:fill="F8F8F8"/>
        <w:spacing w:line="244" w:lineRule="atLeast"/>
        <w:rPr>
          <w:rFonts w:ascii="Times New Roman" w:hAnsi="Times New Roman" w:cs="Times New Roman"/>
          <w:color w:val="000000"/>
          <w:spacing w:val="4"/>
          <w:sz w:val="20"/>
          <w:szCs w:val="20"/>
        </w:rPr>
      </w:pPr>
    </w:p>
    <w:p w14:paraId="006BFC67" w14:textId="77777777" w:rsidR="00C40A78" w:rsidRPr="00001259" w:rsidRDefault="00C40A78" w:rsidP="00C40A78">
      <w:pPr>
        <w:pStyle w:val="HTML"/>
        <w:shd w:val="clear" w:color="auto" w:fill="F8F8F8"/>
        <w:spacing w:line="244" w:lineRule="atLeast"/>
        <w:rPr>
          <w:rFonts w:ascii="Times New Roman" w:hAnsi="Times New Roman" w:cs="Times New Roman"/>
          <w:color w:val="000000"/>
          <w:spacing w:val="4"/>
          <w:sz w:val="20"/>
          <w:szCs w:val="20"/>
        </w:rPr>
      </w:pPr>
      <w:r w:rsidRPr="00001259">
        <w:rPr>
          <w:rFonts w:ascii="Times New Roman" w:hAnsi="Times New Roman" w:cs="Times New Roman"/>
          <w:color w:val="000000"/>
          <w:spacing w:val="4"/>
          <w:sz w:val="20"/>
          <w:szCs w:val="20"/>
        </w:rPr>
        <w:t xml:space="preserve">        </w:t>
      </w:r>
      <w:r w:rsidRPr="00001259">
        <w:rPr>
          <w:rStyle w:val="c1"/>
          <w:rFonts w:ascii="Times New Roman" w:hAnsi="Times New Roman" w:cs="Times New Roman"/>
          <w:i/>
          <w:iCs/>
          <w:color w:val="3D7B7B"/>
          <w:spacing w:val="4"/>
          <w:sz w:val="20"/>
          <w:szCs w:val="20"/>
        </w:rPr>
        <w:t># Check if the current cell is the goal</w:t>
      </w:r>
    </w:p>
    <w:p w14:paraId="49BEA993" w14:textId="77777777" w:rsidR="00C40A78" w:rsidRPr="00001259" w:rsidRDefault="00C40A78" w:rsidP="00C40A78">
      <w:pPr>
        <w:pStyle w:val="HTML"/>
        <w:shd w:val="clear" w:color="auto" w:fill="F8F8F8"/>
        <w:spacing w:line="244" w:lineRule="atLeast"/>
        <w:rPr>
          <w:rFonts w:ascii="Times New Roman" w:hAnsi="Times New Roman" w:cs="Times New Roman"/>
          <w:color w:val="000000"/>
          <w:spacing w:val="4"/>
          <w:sz w:val="20"/>
          <w:szCs w:val="20"/>
        </w:rPr>
      </w:pPr>
      <w:r w:rsidRPr="00001259">
        <w:rPr>
          <w:rFonts w:ascii="Times New Roman" w:hAnsi="Times New Roman" w:cs="Times New Roman"/>
          <w:color w:val="000000"/>
          <w:spacing w:val="4"/>
          <w:sz w:val="20"/>
          <w:szCs w:val="20"/>
        </w:rPr>
        <w:t xml:space="preserve">        </w:t>
      </w:r>
      <w:r w:rsidRPr="00001259">
        <w:rPr>
          <w:rStyle w:val="k"/>
          <w:rFonts w:ascii="Times New Roman" w:hAnsi="Times New Roman" w:cs="Times New Roman"/>
          <w:b/>
          <w:bCs/>
          <w:color w:val="008000"/>
          <w:spacing w:val="4"/>
          <w:sz w:val="20"/>
          <w:szCs w:val="20"/>
        </w:rPr>
        <w:t>if</w:t>
      </w:r>
      <w:r w:rsidRPr="00001259">
        <w:rPr>
          <w:rFonts w:ascii="Times New Roman" w:hAnsi="Times New Roman" w:cs="Times New Roman"/>
          <w:color w:val="000000"/>
          <w:spacing w:val="4"/>
          <w:sz w:val="20"/>
          <w:szCs w:val="20"/>
        </w:rPr>
        <w:t xml:space="preserve"> </w:t>
      </w:r>
      <w:r w:rsidRPr="00001259">
        <w:rPr>
          <w:rStyle w:val="n"/>
          <w:rFonts w:ascii="Times New Roman" w:hAnsi="Times New Roman" w:cs="Times New Roman"/>
          <w:color w:val="000000"/>
          <w:spacing w:val="4"/>
          <w:sz w:val="20"/>
          <w:szCs w:val="20"/>
        </w:rPr>
        <w:t>current</w:t>
      </w:r>
      <w:r w:rsidRPr="00001259">
        <w:rPr>
          <w:rFonts w:ascii="Times New Roman" w:hAnsi="Times New Roman" w:cs="Times New Roman"/>
          <w:color w:val="000000"/>
          <w:spacing w:val="4"/>
          <w:sz w:val="20"/>
          <w:szCs w:val="20"/>
        </w:rPr>
        <w:t xml:space="preserve"> </w:t>
      </w:r>
      <w:r w:rsidRPr="00001259">
        <w:rPr>
          <w:rStyle w:val="o"/>
          <w:rFonts w:ascii="Times New Roman" w:hAnsi="Times New Roman" w:cs="Times New Roman"/>
          <w:color w:val="666666"/>
          <w:spacing w:val="4"/>
          <w:sz w:val="20"/>
          <w:szCs w:val="20"/>
        </w:rPr>
        <w:t>==</w:t>
      </w:r>
      <w:r w:rsidRPr="00001259">
        <w:rPr>
          <w:rFonts w:ascii="Times New Roman" w:hAnsi="Times New Roman" w:cs="Times New Roman"/>
          <w:color w:val="000000"/>
          <w:spacing w:val="4"/>
          <w:sz w:val="20"/>
          <w:szCs w:val="20"/>
        </w:rPr>
        <w:t xml:space="preserve"> </w:t>
      </w:r>
      <w:r w:rsidRPr="00001259">
        <w:rPr>
          <w:rStyle w:val="n"/>
          <w:rFonts w:ascii="Times New Roman" w:hAnsi="Times New Roman" w:cs="Times New Roman"/>
          <w:color w:val="000000"/>
          <w:spacing w:val="4"/>
          <w:sz w:val="20"/>
          <w:szCs w:val="20"/>
        </w:rPr>
        <w:t>goal</w:t>
      </w:r>
      <w:r w:rsidRPr="00001259">
        <w:rPr>
          <w:rStyle w:val="p"/>
          <w:rFonts w:ascii="Times New Roman" w:hAnsi="Times New Roman" w:cs="Times New Roman"/>
          <w:color w:val="000000"/>
          <w:spacing w:val="4"/>
          <w:sz w:val="20"/>
          <w:szCs w:val="20"/>
        </w:rPr>
        <w:t>:</w:t>
      </w:r>
    </w:p>
    <w:p w14:paraId="327C420C" w14:textId="77777777" w:rsidR="00C40A78" w:rsidRPr="00001259" w:rsidRDefault="00C40A78" w:rsidP="00C40A78">
      <w:pPr>
        <w:pStyle w:val="HTML"/>
        <w:shd w:val="clear" w:color="auto" w:fill="F8F8F8"/>
        <w:spacing w:line="244" w:lineRule="atLeast"/>
        <w:rPr>
          <w:rFonts w:ascii="Times New Roman" w:hAnsi="Times New Roman" w:cs="Times New Roman"/>
          <w:color w:val="000000"/>
          <w:spacing w:val="4"/>
          <w:sz w:val="20"/>
          <w:szCs w:val="20"/>
        </w:rPr>
      </w:pPr>
      <w:r w:rsidRPr="00001259">
        <w:rPr>
          <w:rFonts w:ascii="Times New Roman" w:hAnsi="Times New Roman" w:cs="Times New Roman"/>
          <w:color w:val="000000"/>
          <w:spacing w:val="4"/>
          <w:sz w:val="20"/>
          <w:szCs w:val="20"/>
        </w:rPr>
        <w:t xml:space="preserve">            </w:t>
      </w:r>
      <w:r w:rsidRPr="00001259">
        <w:rPr>
          <w:rStyle w:val="k"/>
          <w:rFonts w:ascii="Times New Roman" w:hAnsi="Times New Roman" w:cs="Times New Roman"/>
          <w:b/>
          <w:bCs/>
          <w:color w:val="008000"/>
          <w:spacing w:val="4"/>
          <w:sz w:val="20"/>
          <w:szCs w:val="20"/>
        </w:rPr>
        <w:t>break</w:t>
      </w:r>
    </w:p>
    <w:p w14:paraId="63FE9CE6" w14:textId="77777777" w:rsidR="00C40A78" w:rsidRPr="00001259" w:rsidRDefault="00C40A78" w:rsidP="00C40A78">
      <w:pPr>
        <w:pStyle w:val="HTML"/>
        <w:shd w:val="clear" w:color="auto" w:fill="F8F8F8"/>
        <w:spacing w:line="244" w:lineRule="atLeast"/>
        <w:rPr>
          <w:rFonts w:ascii="Times New Roman" w:hAnsi="Times New Roman" w:cs="Times New Roman"/>
          <w:color w:val="000000"/>
          <w:spacing w:val="4"/>
          <w:sz w:val="20"/>
          <w:szCs w:val="20"/>
        </w:rPr>
      </w:pPr>
      <w:r w:rsidRPr="00001259">
        <w:rPr>
          <w:rFonts w:ascii="Times New Roman" w:hAnsi="Times New Roman" w:cs="Times New Roman"/>
          <w:color w:val="000000"/>
          <w:spacing w:val="4"/>
          <w:sz w:val="20"/>
          <w:szCs w:val="20"/>
        </w:rPr>
        <w:t xml:space="preserve">        </w:t>
      </w:r>
    </w:p>
    <w:p w14:paraId="39D61BE4" w14:textId="77777777" w:rsidR="00C40A78" w:rsidRPr="00001259" w:rsidRDefault="00C40A78" w:rsidP="00C40A78">
      <w:pPr>
        <w:pStyle w:val="HTML"/>
        <w:shd w:val="clear" w:color="auto" w:fill="F8F8F8"/>
        <w:spacing w:line="244" w:lineRule="atLeast"/>
        <w:rPr>
          <w:rFonts w:ascii="Times New Roman" w:hAnsi="Times New Roman" w:cs="Times New Roman"/>
          <w:color w:val="000000"/>
          <w:spacing w:val="4"/>
          <w:sz w:val="20"/>
          <w:szCs w:val="20"/>
        </w:rPr>
      </w:pPr>
      <w:r w:rsidRPr="00001259">
        <w:rPr>
          <w:rFonts w:ascii="Times New Roman" w:hAnsi="Times New Roman" w:cs="Times New Roman"/>
          <w:color w:val="000000"/>
          <w:spacing w:val="4"/>
          <w:sz w:val="20"/>
          <w:szCs w:val="20"/>
        </w:rPr>
        <w:t xml:space="preserve">        </w:t>
      </w:r>
      <w:r w:rsidRPr="00001259">
        <w:rPr>
          <w:rStyle w:val="c1"/>
          <w:rFonts w:ascii="Times New Roman" w:hAnsi="Times New Roman" w:cs="Times New Roman"/>
          <w:i/>
          <w:iCs/>
          <w:color w:val="3D7B7B"/>
          <w:spacing w:val="4"/>
          <w:sz w:val="20"/>
          <w:szCs w:val="20"/>
        </w:rPr>
        <w:t xml:space="preserve"># Iterate through all </w:t>
      </w:r>
      <w:proofErr w:type="spellStart"/>
      <w:r w:rsidRPr="00001259">
        <w:rPr>
          <w:rStyle w:val="c1"/>
          <w:rFonts w:ascii="Times New Roman" w:hAnsi="Times New Roman" w:cs="Times New Roman"/>
          <w:i/>
          <w:iCs/>
          <w:color w:val="3D7B7B"/>
          <w:spacing w:val="4"/>
          <w:sz w:val="20"/>
          <w:szCs w:val="20"/>
        </w:rPr>
        <w:t>neighbours</w:t>
      </w:r>
      <w:proofErr w:type="spellEnd"/>
      <w:r w:rsidRPr="00001259">
        <w:rPr>
          <w:rStyle w:val="c1"/>
          <w:rFonts w:ascii="Times New Roman" w:hAnsi="Times New Roman" w:cs="Times New Roman"/>
          <w:i/>
          <w:iCs/>
          <w:color w:val="3D7B7B"/>
          <w:spacing w:val="4"/>
          <w:sz w:val="20"/>
          <w:szCs w:val="20"/>
        </w:rPr>
        <w:t xml:space="preserve"> of the current cell</w:t>
      </w:r>
    </w:p>
    <w:p w14:paraId="65F8C8BA" w14:textId="77777777" w:rsidR="00C40A78" w:rsidRPr="00001259" w:rsidRDefault="00C40A78" w:rsidP="00C40A78">
      <w:pPr>
        <w:pStyle w:val="HTML"/>
        <w:shd w:val="clear" w:color="auto" w:fill="F8F8F8"/>
        <w:spacing w:line="244" w:lineRule="atLeast"/>
        <w:rPr>
          <w:rFonts w:ascii="Times New Roman" w:hAnsi="Times New Roman" w:cs="Times New Roman"/>
          <w:color w:val="000000"/>
          <w:spacing w:val="4"/>
          <w:sz w:val="20"/>
          <w:szCs w:val="20"/>
        </w:rPr>
      </w:pPr>
      <w:r w:rsidRPr="00001259">
        <w:rPr>
          <w:rFonts w:ascii="Times New Roman" w:hAnsi="Times New Roman" w:cs="Times New Roman"/>
          <w:color w:val="000000"/>
          <w:spacing w:val="4"/>
          <w:sz w:val="20"/>
          <w:szCs w:val="20"/>
        </w:rPr>
        <w:t xml:space="preserve">        </w:t>
      </w:r>
      <w:r w:rsidRPr="00001259">
        <w:rPr>
          <w:rStyle w:val="k"/>
          <w:rFonts w:ascii="Times New Roman" w:hAnsi="Times New Roman" w:cs="Times New Roman"/>
          <w:b/>
          <w:bCs/>
          <w:color w:val="008000"/>
          <w:spacing w:val="4"/>
          <w:sz w:val="20"/>
          <w:szCs w:val="20"/>
        </w:rPr>
        <w:t>for</w:t>
      </w:r>
      <w:r w:rsidRPr="00001259">
        <w:rPr>
          <w:rFonts w:ascii="Times New Roman" w:hAnsi="Times New Roman" w:cs="Times New Roman"/>
          <w:color w:val="000000"/>
          <w:spacing w:val="4"/>
          <w:sz w:val="20"/>
          <w:szCs w:val="20"/>
        </w:rPr>
        <w:t xml:space="preserve"> </w:t>
      </w:r>
      <w:proofErr w:type="spellStart"/>
      <w:r w:rsidRPr="00001259">
        <w:rPr>
          <w:rStyle w:val="n"/>
          <w:rFonts w:ascii="Times New Roman" w:hAnsi="Times New Roman" w:cs="Times New Roman"/>
          <w:color w:val="000000"/>
          <w:spacing w:val="4"/>
          <w:sz w:val="20"/>
          <w:szCs w:val="20"/>
        </w:rPr>
        <w:t>neighbour</w:t>
      </w:r>
      <w:proofErr w:type="spellEnd"/>
      <w:r w:rsidRPr="00001259">
        <w:rPr>
          <w:rFonts w:ascii="Times New Roman" w:hAnsi="Times New Roman" w:cs="Times New Roman"/>
          <w:color w:val="000000"/>
          <w:spacing w:val="4"/>
          <w:sz w:val="20"/>
          <w:szCs w:val="20"/>
        </w:rPr>
        <w:t xml:space="preserve"> </w:t>
      </w:r>
      <w:r w:rsidRPr="00001259">
        <w:rPr>
          <w:rStyle w:val="ow"/>
          <w:rFonts w:ascii="Times New Roman" w:hAnsi="Times New Roman" w:cs="Times New Roman"/>
          <w:b/>
          <w:bCs/>
          <w:color w:val="AA22FF"/>
          <w:spacing w:val="4"/>
          <w:sz w:val="20"/>
          <w:szCs w:val="20"/>
        </w:rPr>
        <w:t>in</w:t>
      </w:r>
      <w:r w:rsidRPr="00001259">
        <w:rPr>
          <w:rFonts w:ascii="Times New Roman" w:hAnsi="Times New Roman" w:cs="Times New Roman"/>
          <w:color w:val="000000"/>
          <w:spacing w:val="4"/>
          <w:sz w:val="20"/>
          <w:szCs w:val="20"/>
        </w:rPr>
        <w:t xml:space="preserve"> </w:t>
      </w:r>
      <w:proofErr w:type="spellStart"/>
      <w:proofErr w:type="gramStart"/>
      <w:r w:rsidRPr="00001259">
        <w:rPr>
          <w:rStyle w:val="n"/>
          <w:rFonts w:ascii="Times New Roman" w:hAnsi="Times New Roman" w:cs="Times New Roman"/>
          <w:color w:val="000000"/>
          <w:spacing w:val="4"/>
          <w:sz w:val="20"/>
          <w:szCs w:val="20"/>
        </w:rPr>
        <w:t>maze</w:t>
      </w:r>
      <w:r w:rsidRPr="00001259">
        <w:rPr>
          <w:rStyle w:val="o"/>
          <w:rFonts w:ascii="Times New Roman" w:hAnsi="Times New Roman" w:cs="Times New Roman"/>
          <w:color w:val="666666"/>
          <w:spacing w:val="4"/>
          <w:sz w:val="20"/>
          <w:szCs w:val="20"/>
        </w:rPr>
        <w:t>.</w:t>
      </w:r>
      <w:r w:rsidRPr="00001259">
        <w:rPr>
          <w:rStyle w:val="n"/>
          <w:rFonts w:ascii="Times New Roman" w:hAnsi="Times New Roman" w:cs="Times New Roman"/>
          <w:color w:val="000000"/>
          <w:spacing w:val="4"/>
          <w:sz w:val="20"/>
          <w:szCs w:val="20"/>
        </w:rPr>
        <w:t>find</w:t>
      </w:r>
      <w:proofErr w:type="gramEnd"/>
      <w:r w:rsidRPr="00001259">
        <w:rPr>
          <w:rStyle w:val="n"/>
          <w:rFonts w:ascii="Times New Roman" w:hAnsi="Times New Roman" w:cs="Times New Roman"/>
          <w:color w:val="000000"/>
          <w:spacing w:val="4"/>
          <w:sz w:val="20"/>
          <w:szCs w:val="20"/>
        </w:rPr>
        <w:t>_neighbours</w:t>
      </w:r>
      <w:proofErr w:type="spellEnd"/>
      <w:r w:rsidRPr="00001259">
        <w:rPr>
          <w:rStyle w:val="p"/>
          <w:rFonts w:ascii="Times New Roman" w:hAnsi="Times New Roman" w:cs="Times New Roman"/>
          <w:color w:val="000000"/>
          <w:spacing w:val="4"/>
          <w:sz w:val="20"/>
          <w:szCs w:val="20"/>
        </w:rPr>
        <w:t>(</w:t>
      </w:r>
      <w:r w:rsidRPr="00001259">
        <w:rPr>
          <w:rStyle w:val="n"/>
          <w:rFonts w:ascii="Times New Roman" w:hAnsi="Times New Roman" w:cs="Times New Roman"/>
          <w:color w:val="000000"/>
          <w:spacing w:val="4"/>
          <w:sz w:val="20"/>
          <w:szCs w:val="20"/>
        </w:rPr>
        <w:t>current</w:t>
      </w:r>
      <w:r w:rsidRPr="00001259">
        <w:rPr>
          <w:rStyle w:val="p"/>
          <w:rFonts w:ascii="Times New Roman" w:hAnsi="Times New Roman" w:cs="Times New Roman"/>
          <w:color w:val="000000"/>
          <w:spacing w:val="4"/>
          <w:sz w:val="20"/>
          <w:szCs w:val="20"/>
        </w:rPr>
        <w:t>[</w:t>
      </w:r>
      <w:r w:rsidRPr="00001259">
        <w:rPr>
          <w:rStyle w:val="mi"/>
          <w:rFonts w:ascii="Times New Roman" w:hAnsi="Times New Roman" w:cs="Times New Roman"/>
          <w:color w:val="666666"/>
          <w:spacing w:val="4"/>
          <w:sz w:val="20"/>
          <w:szCs w:val="20"/>
        </w:rPr>
        <w:t>0</w:t>
      </w:r>
      <w:r w:rsidRPr="00001259">
        <w:rPr>
          <w:rStyle w:val="p"/>
          <w:rFonts w:ascii="Times New Roman" w:hAnsi="Times New Roman" w:cs="Times New Roman"/>
          <w:color w:val="000000"/>
          <w:spacing w:val="4"/>
          <w:sz w:val="20"/>
          <w:szCs w:val="20"/>
        </w:rPr>
        <w:t>],</w:t>
      </w:r>
      <w:r w:rsidRPr="00001259">
        <w:rPr>
          <w:rFonts w:ascii="Times New Roman" w:hAnsi="Times New Roman" w:cs="Times New Roman"/>
          <w:color w:val="000000"/>
          <w:spacing w:val="4"/>
          <w:sz w:val="20"/>
          <w:szCs w:val="20"/>
        </w:rPr>
        <w:t xml:space="preserve"> </w:t>
      </w:r>
      <w:r w:rsidRPr="00001259">
        <w:rPr>
          <w:rStyle w:val="n"/>
          <w:rFonts w:ascii="Times New Roman" w:hAnsi="Times New Roman" w:cs="Times New Roman"/>
          <w:color w:val="000000"/>
          <w:spacing w:val="4"/>
          <w:sz w:val="20"/>
          <w:szCs w:val="20"/>
        </w:rPr>
        <w:t>current</w:t>
      </w:r>
      <w:r w:rsidRPr="00001259">
        <w:rPr>
          <w:rStyle w:val="p"/>
          <w:rFonts w:ascii="Times New Roman" w:hAnsi="Times New Roman" w:cs="Times New Roman"/>
          <w:color w:val="000000"/>
          <w:spacing w:val="4"/>
          <w:sz w:val="20"/>
          <w:szCs w:val="20"/>
        </w:rPr>
        <w:t>[</w:t>
      </w:r>
      <w:r w:rsidRPr="00001259">
        <w:rPr>
          <w:rStyle w:val="mi"/>
          <w:rFonts w:ascii="Times New Roman" w:hAnsi="Times New Roman" w:cs="Times New Roman"/>
          <w:color w:val="666666"/>
          <w:spacing w:val="4"/>
          <w:sz w:val="20"/>
          <w:szCs w:val="20"/>
        </w:rPr>
        <w:t>1</w:t>
      </w:r>
      <w:r w:rsidRPr="00001259">
        <w:rPr>
          <w:rStyle w:val="p"/>
          <w:rFonts w:ascii="Times New Roman" w:hAnsi="Times New Roman" w:cs="Times New Roman"/>
          <w:color w:val="000000"/>
          <w:spacing w:val="4"/>
          <w:sz w:val="20"/>
          <w:szCs w:val="20"/>
        </w:rPr>
        <w:t>]):</w:t>
      </w:r>
    </w:p>
    <w:p w14:paraId="14396BAD" w14:textId="77777777" w:rsidR="00C40A78" w:rsidRPr="00001259" w:rsidRDefault="00C40A78" w:rsidP="00C40A78">
      <w:pPr>
        <w:pStyle w:val="HTML"/>
        <w:shd w:val="clear" w:color="auto" w:fill="F8F8F8"/>
        <w:spacing w:line="244" w:lineRule="atLeast"/>
        <w:rPr>
          <w:rFonts w:ascii="Times New Roman" w:hAnsi="Times New Roman" w:cs="Times New Roman"/>
          <w:color w:val="000000"/>
          <w:spacing w:val="4"/>
          <w:sz w:val="20"/>
          <w:szCs w:val="20"/>
        </w:rPr>
      </w:pPr>
      <w:r w:rsidRPr="00001259">
        <w:rPr>
          <w:rFonts w:ascii="Times New Roman" w:hAnsi="Times New Roman" w:cs="Times New Roman"/>
          <w:color w:val="000000"/>
          <w:spacing w:val="4"/>
          <w:sz w:val="20"/>
          <w:szCs w:val="20"/>
        </w:rPr>
        <w:t xml:space="preserve">            </w:t>
      </w:r>
      <w:r w:rsidRPr="00001259">
        <w:rPr>
          <w:rStyle w:val="c1"/>
          <w:rFonts w:ascii="Times New Roman" w:hAnsi="Times New Roman" w:cs="Times New Roman"/>
          <w:i/>
          <w:iCs/>
          <w:color w:val="3D7B7B"/>
          <w:spacing w:val="4"/>
          <w:sz w:val="20"/>
          <w:szCs w:val="20"/>
        </w:rPr>
        <w:t xml:space="preserve"># Skip if the </w:t>
      </w:r>
      <w:proofErr w:type="spellStart"/>
      <w:r w:rsidRPr="00001259">
        <w:rPr>
          <w:rStyle w:val="c1"/>
          <w:rFonts w:ascii="Times New Roman" w:hAnsi="Times New Roman" w:cs="Times New Roman"/>
          <w:i/>
          <w:iCs/>
          <w:color w:val="3D7B7B"/>
          <w:spacing w:val="4"/>
          <w:sz w:val="20"/>
          <w:szCs w:val="20"/>
        </w:rPr>
        <w:t>neighbour</w:t>
      </w:r>
      <w:proofErr w:type="spellEnd"/>
      <w:r w:rsidRPr="00001259">
        <w:rPr>
          <w:rStyle w:val="c1"/>
          <w:rFonts w:ascii="Times New Roman" w:hAnsi="Times New Roman" w:cs="Times New Roman"/>
          <w:i/>
          <w:iCs/>
          <w:color w:val="3D7B7B"/>
          <w:spacing w:val="4"/>
          <w:sz w:val="20"/>
          <w:szCs w:val="20"/>
        </w:rPr>
        <w:t xml:space="preserve"> has been visited or if there is a wall between current and </w:t>
      </w:r>
      <w:proofErr w:type="spellStart"/>
      <w:r w:rsidRPr="00001259">
        <w:rPr>
          <w:rStyle w:val="c1"/>
          <w:rFonts w:ascii="Times New Roman" w:hAnsi="Times New Roman" w:cs="Times New Roman"/>
          <w:i/>
          <w:iCs/>
          <w:color w:val="3D7B7B"/>
          <w:spacing w:val="4"/>
          <w:sz w:val="20"/>
          <w:szCs w:val="20"/>
        </w:rPr>
        <w:t>neighbour</w:t>
      </w:r>
      <w:proofErr w:type="spellEnd"/>
    </w:p>
    <w:p w14:paraId="79E49918" w14:textId="77777777" w:rsidR="00C40A78" w:rsidRPr="00001259" w:rsidRDefault="00C40A78" w:rsidP="00C40A78">
      <w:pPr>
        <w:pStyle w:val="HTML"/>
        <w:shd w:val="clear" w:color="auto" w:fill="F8F8F8"/>
        <w:spacing w:line="244" w:lineRule="atLeast"/>
        <w:rPr>
          <w:rFonts w:ascii="Times New Roman" w:hAnsi="Times New Roman" w:cs="Times New Roman"/>
          <w:color w:val="000000"/>
          <w:spacing w:val="4"/>
          <w:sz w:val="20"/>
          <w:szCs w:val="20"/>
        </w:rPr>
      </w:pPr>
      <w:r w:rsidRPr="00001259">
        <w:rPr>
          <w:rFonts w:ascii="Times New Roman" w:hAnsi="Times New Roman" w:cs="Times New Roman"/>
          <w:color w:val="000000"/>
          <w:spacing w:val="4"/>
          <w:sz w:val="20"/>
          <w:szCs w:val="20"/>
        </w:rPr>
        <w:t xml:space="preserve">            </w:t>
      </w:r>
      <w:r w:rsidRPr="00001259">
        <w:rPr>
          <w:rStyle w:val="k"/>
          <w:rFonts w:ascii="Times New Roman" w:hAnsi="Times New Roman" w:cs="Times New Roman"/>
          <w:b/>
          <w:bCs/>
          <w:color w:val="008000"/>
          <w:spacing w:val="4"/>
          <w:sz w:val="20"/>
          <w:szCs w:val="20"/>
        </w:rPr>
        <w:t>if</w:t>
      </w:r>
      <w:r w:rsidRPr="00001259">
        <w:rPr>
          <w:rFonts w:ascii="Times New Roman" w:hAnsi="Times New Roman" w:cs="Times New Roman"/>
          <w:color w:val="000000"/>
          <w:spacing w:val="4"/>
          <w:sz w:val="20"/>
          <w:szCs w:val="20"/>
        </w:rPr>
        <w:t xml:space="preserve"> </w:t>
      </w:r>
      <w:proofErr w:type="spellStart"/>
      <w:proofErr w:type="gramStart"/>
      <w:r w:rsidRPr="00001259">
        <w:rPr>
          <w:rStyle w:val="n"/>
          <w:rFonts w:ascii="Times New Roman" w:hAnsi="Times New Roman" w:cs="Times New Roman"/>
          <w:color w:val="000000"/>
          <w:spacing w:val="4"/>
          <w:sz w:val="20"/>
          <w:szCs w:val="20"/>
        </w:rPr>
        <w:t>maze</w:t>
      </w:r>
      <w:r w:rsidRPr="00001259">
        <w:rPr>
          <w:rStyle w:val="o"/>
          <w:rFonts w:ascii="Times New Roman" w:hAnsi="Times New Roman" w:cs="Times New Roman"/>
          <w:color w:val="666666"/>
          <w:spacing w:val="4"/>
          <w:sz w:val="20"/>
          <w:szCs w:val="20"/>
        </w:rPr>
        <w:t>.</w:t>
      </w:r>
      <w:r w:rsidRPr="00001259">
        <w:rPr>
          <w:rStyle w:val="n"/>
          <w:rFonts w:ascii="Times New Roman" w:hAnsi="Times New Roman" w:cs="Times New Roman"/>
          <w:color w:val="000000"/>
          <w:spacing w:val="4"/>
          <w:sz w:val="20"/>
          <w:szCs w:val="20"/>
        </w:rPr>
        <w:t>grid</w:t>
      </w:r>
      <w:proofErr w:type="spellEnd"/>
      <w:proofErr w:type="gramEnd"/>
      <w:r w:rsidRPr="00001259">
        <w:rPr>
          <w:rStyle w:val="p"/>
          <w:rFonts w:ascii="Times New Roman" w:hAnsi="Times New Roman" w:cs="Times New Roman"/>
          <w:color w:val="000000"/>
          <w:spacing w:val="4"/>
          <w:sz w:val="20"/>
          <w:szCs w:val="20"/>
        </w:rPr>
        <w:t>[</w:t>
      </w:r>
      <w:proofErr w:type="spellStart"/>
      <w:r w:rsidRPr="00001259">
        <w:rPr>
          <w:rStyle w:val="n"/>
          <w:rFonts w:ascii="Times New Roman" w:hAnsi="Times New Roman" w:cs="Times New Roman"/>
          <w:color w:val="000000"/>
          <w:spacing w:val="4"/>
          <w:sz w:val="20"/>
          <w:szCs w:val="20"/>
        </w:rPr>
        <w:t>neighbour</w:t>
      </w:r>
      <w:proofErr w:type="spellEnd"/>
      <w:r w:rsidRPr="00001259">
        <w:rPr>
          <w:rStyle w:val="p"/>
          <w:rFonts w:ascii="Times New Roman" w:hAnsi="Times New Roman" w:cs="Times New Roman"/>
          <w:color w:val="000000"/>
          <w:spacing w:val="4"/>
          <w:sz w:val="20"/>
          <w:szCs w:val="20"/>
        </w:rPr>
        <w:t>[</w:t>
      </w:r>
      <w:r w:rsidRPr="00001259">
        <w:rPr>
          <w:rStyle w:val="mi"/>
          <w:rFonts w:ascii="Times New Roman" w:hAnsi="Times New Roman" w:cs="Times New Roman"/>
          <w:color w:val="666666"/>
          <w:spacing w:val="4"/>
          <w:sz w:val="20"/>
          <w:szCs w:val="20"/>
        </w:rPr>
        <w:t>0</w:t>
      </w:r>
      <w:r w:rsidRPr="00001259">
        <w:rPr>
          <w:rStyle w:val="p"/>
          <w:rFonts w:ascii="Times New Roman" w:hAnsi="Times New Roman" w:cs="Times New Roman"/>
          <w:color w:val="000000"/>
          <w:spacing w:val="4"/>
          <w:sz w:val="20"/>
          <w:szCs w:val="20"/>
        </w:rPr>
        <w:t>]][</w:t>
      </w:r>
      <w:proofErr w:type="spellStart"/>
      <w:r w:rsidRPr="00001259">
        <w:rPr>
          <w:rStyle w:val="n"/>
          <w:rFonts w:ascii="Times New Roman" w:hAnsi="Times New Roman" w:cs="Times New Roman"/>
          <w:color w:val="000000"/>
          <w:spacing w:val="4"/>
          <w:sz w:val="20"/>
          <w:szCs w:val="20"/>
        </w:rPr>
        <w:t>neighbour</w:t>
      </w:r>
      <w:proofErr w:type="spellEnd"/>
      <w:r w:rsidRPr="00001259">
        <w:rPr>
          <w:rStyle w:val="p"/>
          <w:rFonts w:ascii="Times New Roman" w:hAnsi="Times New Roman" w:cs="Times New Roman"/>
          <w:color w:val="000000"/>
          <w:spacing w:val="4"/>
          <w:sz w:val="20"/>
          <w:szCs w:val="20"/>
        </w:rPr>
        <w:t>[</w:t>
      </w:r>
      <w:r w:rsidRPr="00001259">
        <w:rPr>
          <w:rStyle w:val="mi"/>
          <w:rFonts w:ascii="Times New Roman" w:hAnsi="Times New Roman" w:cs="Times New Roman"/>
          <w:color w:val="666666"/>
          <w:spacing w:val="4"/>
          <w:sz w:val="20"/>
          <w:szCs w:val="20"/>
        </w:rPr>
        <w:t>1</w:t>
      </w:r>
      <w:r w:rsidRPr="00001259">
        <w:rPr>
          <w:rStyle w:val="p"/>
          <w:rFonts w:ascii="Times New Roman" w:hAnsi="Times New Roman" w:cs="Times New Roman"/>
          <w:color w:val="000000"/>
          <w:spacing w:val="4"/>
          <w:sz w:val="20"/>
          <w:szCs w:val="20"/>
        </w:rPr>
        <w:t>]]</w:t>
      </w:r>
      <w:r w:rsidRPr="00001259">
        <w:rPr>
          <w:rStyle w:val="o"/>
          <w:rFonts w:ascii="Times New Roman" w:hAnsi="Times New Roman" w:cs="Times New Roman"/>
          <w:color w:val="666666"/>
          <w:spacing w:val="4"/>
          <w:sz w:val="20"/>
          <w:szCs w:val="20"/>
        </w:rPr>
        <w:t>.</w:t>
      </w:r>
      <w:r w:rsidRPr="00001259">
        <w:rPr>
          <w:rStyle w:val="n"/>
          <w:rFonts w:ascii="Times New Roman" w:hAnsi="Times New Roman" w:cs="Times New Roman"/>
          <w:color w:val="000000"/>
          <w:spacing w:val="4"/>
          <w:sz w:val="20"/>
          <w:szCs w:val="20"/>
        </w:rPr>
        <w:t>visited</w:t>
      </w:r>
      <w:r w:rsidRPr="00001259">
        <w:rPr>
          <w:rFonts w:ascii="Times New Roman" w:hAnsi="Times New Roman" w:cs="Times New Roman"/>
          <w:color w:val="000000"/>
          <w:spacing w:val="4"/>
          <w:sz w:val="20"/>
          <w:szCs w:val="20"/>
        </w:rPr>
        <w:t xml:space="preserve"> </w:t>
      </w:r>
      <w:r w:rsidRPr="00001259">
        <w:rPr>
          <w:rStyle w:val="ow"/>
          <w:rFonts w:ascii="Times New Roman" w:hAnsi="Times New Roman" w:cs="Times New Roman"/>
          <w:b/>
          <w:bCs/>
          <w:color w:val="AA22FF"/>
          <w:spacing w:val="4"/>
          <w:sz w:val="20"/>
          <w:szCs w:val="20"/>
        </w:rPr>
        <w:t>or</w:t>
      </w:r>
      <w:r w:rsidRPr="00001259">
        <w:rPr>
          <w:rFonts w:ascii="Times New Roman" w:hAnsi="Times New Roman" w:cs="Times New Roman"/>
          <w:color w:val="000000"/>
          <w:spacing w:val="4"/>
          <w:sz w:val="20"/>
          <w:szCs w:val="20"/>
        </w:rPr>
        <w:t xml:space="preserve"> </w:t>
      </w:r>
      <w:r w:rsidRPr="00001259">
        <w:rPr>
          <w:rStyle w:val="n"/>
          <w:rFonts w:ascii="Times New Roman" w:hAnsi="Times New Roman" w:cs="Times New Roman"/>
          <w:color w:val="000000"/>
          <w:spacing w:val="4"/>
          <w:sz w:val="20"/>
          <w:szCs w:val="20"/>
        </w:rPr>
        <w:t>maze</w:t>
      </w:r>
      <w:r w:rsidRPr="00001259">
        <w:rPr>
          <w:rStyle w:val="o"/>
          <w:rFonts w:ascii="Times New Roman" w:hAnsi="Times New Roman" w:cs="Times New Roman"/>
          <w:color w:val="666666"/>
          <w:spacing w:val="4"/>
          <w:sz w:val="20"/>
          <w:szCs w:val="20"/>
        </w:rPr>
        <w:t>.</w:t>
      </w:r>
      <w:r w:rsidRPr="00001259">
        <w:rPr>
          <w:rStyle w:val="n"/>
          <w:rFonts w:ascii="Times New Roman" w:hAnsi="Times New Roman" w:cs="Times New Roman"/>
          <w:color w:val="000000"/>
          <w:spacing w:val="4"/>
          <w:sz w:val="20"/>
          <w:szCs w:val="20"/>
        </w:rPr>
        <w:t>grid</w:t>
      </w:r>
      <w:r w:rsidRPr="00001259">
        <w:rPr>
          <w:rStyle w:val="p"/>
          <w:rFonts w:ascii="Times New Roman" w:hAnsi="Times New Roman" w:cs="Times New Roman"/>
          <w:color w:val="000000"/>
          <w:spacing w:val="4"/>
          <w:sz w:val="20"/>
          <w:szCs w:val="20"/>
        </w:rPr>
        <w:t>[</w:t>
      </w:r>
      <w:r w:rsidRPr="00001259">
        <w:rPr>
          <w:rStyle w:val="n"/>
          <w:rFonts w:ascii="Times New Roman" w:hAnsi="Times New Roman" w:cs="Times New Roman"/>
          <w:color w:val="000000"/>
          <w:spacing w:val="4"/>
          <w:sz w:val="20"/>
          <w:szCs w:val="20"/>
        </w:rPr>
        <w:t>current</w:t>
      </w:r>
      <w:r w:rsidRPr="00001259">
        <w:rPr>
          <w:rStyle w:val="p"/>
          <w:rFonts w:ascii="Times New Roman" w:hAnsi="Times New Roman" w:cs="Times New Roman"/>
          <w:color w:val="000000"/>
          <w:spacing w:val="4"/>
          <w:sz w:val="20"/>
          <w:szCs w:val="20"/>
        </w:rPr>
        <w:t>[</w:t>
      </w:r>
      <w:r w:rsidRPr="00001259">
        <w:rPr>
          <w:rStyle w:val="mi"/>
          <w:rFonts w:ascii="Times New Roman" w:hAnsi="Times New Roman" w:cs="Times New Roman"/>
          <w:color w:val="666666"/>
          <w:spacing w:val="4"/>
          <w:sz w:val="20"/>
          <w:szCs w:val="20"/>
        </w:rPr>
        <w:t>0</w:t>
      </w:r>
      <w:r w:rsidRPr="00001259">
        <w:rPr>
          <w:rStyle w:val="p"/>
          <w:rFonts w:ascii="Times New Roman" w:hAnsi="Times New Roman" w:cs="Times New Roman"/>
          <w:color w:val="000000"/>
          <w:spacing w:val="4"/>
          <w:sz w:val="20"/>
          <w:szCs w:val="20"/>
        </w:rPr>
        <w:t>]][</w:t>
      </w:r>
      <w:r w:rsidRPr="00001259">
        <w:rPr>
          <w:rStyle w:val="n"/>
          <w:rFonts w:ascii="Times New Roman" w:hAnsi="Times New Roman" w:cs="Times New Roman"/>
          <w:color w:val="000000"/>
          <w:spacing w:val="4"/>
          <w:sz w:val="20"/>
          <w:szCs w:val="20"/>
        </w:rPr>
        <w:t>current</w:t>
      </w:r>
      <w:r w:rsidRPr="00001259">
        <w:rPr>
          <w:rStyle w:val="p"/>
          <w:rFonts w:ascii="Times New Roman" w:hAnsi="Times New Roman" w:cs="Times New Roman"/>
          <w:color w:val="000000"/>
          <w:spacing w:val="4"/>
          <w:sz w:val="20"/>
          <w:szCs w:val="20"/>
        </w:rPr>
        <w:t>[</w:t>
      </w:r>
      <w:r w:rsidRPr="00001259">
        <w:rPr>
          <w:rStyle w:val="mi"/>
          <w:rFonts w:ascii="Times New Roman" w:hAnsi="Times New Roman" w:cs="Times New Roman"/>
          <w:color w:val="666666"/>
          <w:spacing w:val="4"/>
          <w:sz w:val="20"/>
          <w:szCs w:val="20"/>
        </w:rPr>
        <w:t>1</w:t>
      </w:r>
      <w:r w:rsidRPr="00001259">
        <w:rPr>
          <w:rStyle w:val="p"/>
          <w:rFonts w:ascii="Times New Roman" w:hAnsi="Times New Roman" w:cs="Times New Roman"/>
          <w:color w:val="000000"/>
          <w:spacing w:val="4"/>
          <w:sz w:val="20"/>
          <w:szCs w:val="20"/>
        </w:rPr>
        <w:t>]]</w:t>
      </w:r>
      <w:r w:rsidRPr="00001259">
        <w:rPr>
          <w:rStyle w:val="o"/>
          <w:rFonts w:ascii="Times New Roman" w:hAnsi="Times New Roman" w:cs="Times New Roman"/>
          <w:color w:val="666666"/>
          <w:spacing w:val="4"/>
          <w:sz w:val="20"/>
          <w:szCs w:val="20"/>
        </w:rPr>
        <w:t>.</w:t>
      </w:r>
      <w:r w:rsidRPr="00001259">
        <w:rPr>
          <w:rStyle w:val="n"/>
          <w:rFonts w:ascii="Times New Roman" w:hAnsi="Times New Roman" w:cs="Times New Roman"/>
          <w:color w:val="000000"/>
          <w:spacing w:val="4"/>
          <w:sz w:val="20"/>
          <w:szCs w:val="20"/>
        </w:rPr>
        <w:t>is_walls_between</w:t>
      </w:r>
      <w:r w:rsidRPr="00001259">
        <w:rPr>
          <w:rStyle w:val="p"/>
          <w:rFonts w:ascii="Times New Roman" w:hAnsi="Times New Roman" w:cs="Times New Roman"/>
          <w:color w:val="000000"/>
          <w:spacing w:val="4"/>
          <w:sz w:val="20"/>
          <w:szCs w:val="20"/>
        </w:rPr>
        <w:t>(</w:t>
      </w:r>
      <w:r w:rsidRPr="00001259">
        <w:rPr>
          <w:rStyle w:val="n"/>
          <w:rFonts w:ascii="Times New Roman" w:hAnsi="Times New Roman" w:cs="Times New Roman"/>
          <w:color w:val="000000"/>
          <w:spacing w:val="4"/>
          <w:sz w:val="20"/>
          <w:szCs w:val="20"/>
        </w:rPr>
        <w:t>maze</w:t>
      </w:r>
      <w:r w:rsidRPr="00001259">
        <w:rPr>
          <w:rStyle w:val="o"/>
          <w:rFonts w:ascii="Times New Roman" w:hAnsi="Times New Roman" w:cs="Times New Roman"/>
          <w:color w:val="666666"/>
          <w:spacing w:val="4"/>
          <w:sz w:val="20"/>
          <w:szCs w:val="20"/>
        </w:rPr>
        <w:t>.</w:t>
      </w:r>
      <w:r w:rsidRPr="00001259">
        <w:rPr>
          <w:rStyle w:val="n"/>
          <w:rFonts w:ascii="Times New Roman" w:hAnsi="Times New Roman" w:cs="Times New Roman"/>
          <w:color w:val="000000"/>
          <w:spacing w:val="4"/>
          <w:sz w:val="20"/>
          <w:szCs w:val="20"/>
        </w:rPr>
        <w:t>grid</w:t>
      </w:r>
      <w:r w:rsidRPr="00001259">
        <w:rPr>
          <w:rStyle w:val="p"/>
          <w:rFonts w:ascii="Times New Roman" w:hAnsi="Times New Roman" w:cs="Times New Roman"/>
          <w:color w:val="000000"/>
          <w:spacing w:val="4"/>
          <w:sz w:val="20"/>
          <w:szCs w:val="20"/>
        </w:rPr>
        <w:t>[</w:t>
      </w:r>
      <w:r w:rsidRPr="00001259">
        <w:rPr>
          <w:rStyle w:val="n"/>
          <w:rFonts w:ascii="Times New Roman" w:hAnsi="Times New Roman" w:cs="Times New Roman"/>
          <w:color w:val="000000"/>
          <w:spacing w:val="4"/>
          <w:sz w:val="20"/>
          <w:szCs w:val="20"/>
        </w:rPr>
        <w:t>neighbour</w:t>
      </w:r>
      <w:r w:rsidRPr="00001259">
        <w:rPr>
          <w:rStyle w:val="p"/>
          <w:rFonts w:ascii="Times New Roman" w:hAnsi="Times New Roman" w:cs="Times New Roman"/>
          <w:color w:val="000000"/>
          <w:spacing w:val="4"/>
          <w:sz w:val="20"/>
          <w:szCs w:val="20"/>
        </w:rPr>
        <w:t>[</w:t>
      </w:r>
      <w:r w:rsidRPr="00001259">
        <w:rPr>
          <w:rStyle w:val="mi"/>
          <w:rFonts w:ascii="Times New Roman" w:hAnsi="Times New Roman" w:cs="Times New Roman"/>
          <w:color w:val="666666"/>
          <w:spacing w:val="4"/>
          <w:sz w:val="20"/>
          <w:szCs w:val="20"/>
        </w:rPr>
        <w:t>0</w:t>
      </w:r>
      <w:r w:rsidRPr="00001259">
        <w:rPr>
          <w:rStyle w:val="p"/>
          <w:rFonts w:ascii="Times New Roman" w:hAnsi="Times New Roman" w:cs="Times New Roman"/>
          <w:color w:val="000000"/>
          <w:spacing w:val="4"/>
          <w:sz w:val="20"/>
          <w:szCs w:val="20"/>
        </w:rPr>
        <w:t>]][</w:t>
      </w:r>
      <w:r w:rsidRPr="00001259">
        <w:rPr>
          <w:rStyle w:val="n"/>
          <w:rFonts w:ascii="Times New Roman" w:hAnsi="Times New Roman" w:cs="Times New Roman"/>
          <w:color w:val="000000"/>
          <w:spacing w:val="4"/>
          <w:sz w:val="20"/>
          <w:szCs w:val="20"/>
        </w:rPr>
        <w:t>neighbour</w:t>
      </w:r>
      <w:r w:rsidRPr="00001259">
        <w:rPr>
          <w:rStyle w:val="p"/>
          <w:rFonts w:ascii="Times New Roman" w:hAnsi="Times New Roman" w:cs="Times New Roman"/>
          <w:color w:val="000000"/>
          <w:spacing w:val="4"/>
          <w:sz w:val="20"/>
          <w:szCs w:val="20"/>
        </w:rPr>
        <w:t>[</w:t>
      </w:r>
      <w:r w:rsidRPr="00001259">
        <w:rPr>
          <w:rStyle w:val="mi"/>
          <w:rFonts w:ascii="Times New Roman" w:hAnsi="Times New Roman" w:cs="Times New Roman"/>
          <w:color w:val="666666"/>
          <w:spacing w:val="4"/>
          <w:sz w:val="20"/>
          <w:szCs w:val="20"/>
        </w:rPr>
        <w:t>1</w:t>
      </w:r>
      <w:r w:rsidRPr="00001259">
        <w:rPr>
          <w:rStyle w:val="p"/>
          <w:rFonts w:ascii="Times New Roman" w:hAnsi="Times New Roman" w:cs="Times New Roman"/>
          <w:color w:val="000000"/>
          <w:spacing w:val="4"/>
          <w:sz w:val="20"/>
          <w:szCs w:val="20"/>
        </w:rPr>
        <w:t>]]):</w:t>
      </w:r>
    </w:p>
    <w:p w14:paraId="51D23856" w14:textId="77777777" w:rsidR="00C40A78" w:rsidRPr="00001259" w:rsidRDefault="00C40A78" w:rsidP="00C40A78">
      <w:pPr>
        <w:pStyle w:val="HTML"/>
        <w:shd w:val="clear" w:color="auto" w:fill="F8F8F8"/>
        <w:spacing w:line="244" w:lineRule="atLeast"/>
        <w:rPr>
          <w:rFonts w:ascii="Times New Roman" w:hAnsi="Times New Roman" w:cs="Times New Roman"/>
          <w:color w:val="000000"/>
          <w:spacing w:val="4"/>
          <w:sz w:val="20"/>
          <w:szCs w:val="20"/>
        </w:rPr>
      </w:pPr>
      <w:r w:rsidRPr="00001259">
        <w:rPr>
          <w:rFonts w:ascii="Times New Roman" w:hAnsi="Times New Roman" w:cs="Times New Roman"/>
          <w:color w:val="000000"/>
          <w:spacing w:val="4"/>
          <w:sz w:val="20"/>
          <w:szCs w:val="20"/>
        </w:rPr>
        <w:t xml:space="preserve">                </w:t>
      </w:r>
      <w:r w:rsidRPr="00001259">
        <w:rPr>
          <w:rStyle w:val="k"/>
          <w:rFonts w:ascii="Times New Roman" w:hAnsi="Times New Roman" w:cs="Times New Roman"/>
          <w:b/>
          <w:bCs/>
          <w:color w:val="008000"/>
          <w:spacing w:val="4"/>
          <w:sz w:val="20"/>
          <w:szCs w:val="20"/>
        </w:rPr>
        <w:t>continue</w:t>
      </w:r>
    </w:p>
    <w:p w14:paraId="08C8166F" w14:textId="77777777" w:rsidR="00C40A78" w:rsidRPr="00001259" w:rsidRDefault="00C40A78" w:rsidP="00C40A78">
      <w:pPr>
        <w:pStyle w:val="HTML"/>
        <w:shd w:val="clear" w:color="auto" w:fill="F8F8F8"/>
        <w:spacing w:line="244" w:lineRule="atLeast"/>
        <w:rPr>
          <w:rFonts w:ascii="Times New Roman" w:hAnsi="Times New Roman" w:cs="Times New Roman"/>
          <w:color w:val="000000"/>
          <w:spacing w:val="4"/>
          <w:sz w:val="20"/>
          <w:szCs w:val="20"/>
        </w:rPr>
      </w:pPr>
      <w:r w:rsidRPr="00001259">
        <w:rPr>
          <w:rFonts w:ascii="Times New Roman" w:hAnsi="Times New Roman" w:cs="Times New Roman"/>
          <w:color w:val="000000"/>
          <w:spacing w:val="4"/>
          <w:sz w:val="20"/>
          <w:szCs w:val="20"/>
        </w:rPr>
        <w:t xml:space="preserve">            </w:t>
      </w:r>
    </w:p>
    <w:p w14:paraId="7F1155F8" w14:textId="77777777" w:rsidR="00C40A78" w:rsidRPr="00001259" w:rsidRDefault="00C40A78" w:rsidP="00C40A78">
      <w:pPr>
        <w:pStyle w:val="HTML"/>
        <w:shd w:val="clear" w:color="auto" w:fill="F8F8F8"/>
        <w:spacing w:line="244" w:lineRule="atLeast"/>
        <w:rPr>
          <w:rFonts w:ascii="Times New Roman" w:hAnsi="Times New Roman" w:cs="Times New Roman"/>
          <w:color w:val="000000"/>
          <w:spacing w:val="4"/>
          <w:sz w:val="20"/>
          <w:szCs w:val="20"/>
        </w:rPr>
      </w:pPr>
      <w:r w:rsidRPr="00001259">
        <w:rPr>
          <w:rFonts w:ascii="Times New Roman" w:hAnsi="Times New Roman" w:cs="Times New Roman"/>
          <w:color w:val="000000"/>
          <w:spacing w:val="4"/>
          <w:sz w:val="20"/>
          <w:szCs w:val="20"/>
        </w:rPr>
        <w:t xml:space="preserve">            </w:t>
      </w:r>
      <w:r w:rsidRPr="00001259">
        <w:rPr>
          <w:rStyle w:val="n"/>
          <w:rFonts w:ascii="Times New Roman" w:hAnsi="Times New Roman" w:cs="Times New Roman"/>
          <w:color w:val="000000"/>
          <w:spacing w:val="4"/>
          <w:sz w:val="20"/>
          <w:szCs w:val="20"/>
        </w:rPr>
        <w:t>cost</w:t>
      </w:r>
      <w:r w:rsidRPr="00001259">
        <w:rPr>
          <w:rFonts w:ascii="Times New Roman" w:hAnsi="Times New Roman" w:cs="Times New Roman"/>
          <w:color w:val="000000"/>
          <w:spacing w:val="4"/>
          <w:sz w:val="20"/>
          <w:szCs w:val="20"/>
        </w:rPr>
        <w:t xml:space="preserve"> </w:t>
      </w:r>
      <w:r w:rsidRPr="00001259">
        <w:rPr>
          <w:rStyle w:val="o"/>
          <w:rFonts w:ascii="Times New Roman" w:hAnsi="Times New Roman" w:cs="Times New Roman"/>
          <w:color w:val="666666"/>
          <w:spacing w:val="4"/>
          <w:sz w:val="20"/>
          <w:szCs w:val="20"/>
        </w:rPr>
        <w:t>=</w:t>
      </w:r>
      <w:r w:rsidRPr="00001259">
        <w:rPr>
          <w:rFonts w:ascii="Times New Roman" w:hAnsi="Times New Roman" w:cs="Times New Roman"/>
          <w:color w:val="000000"/>
          <w:spacing w:val="4"/>
          <w:sz w:val="20"/>
          <w:szCs w:val="20"/>
        </w:rPr>
        <w:t xml:space="preserve"> </w:t>
      </w:r>
      <w:r w:rsidRPr="00001259">
        <w:rPr>
          <w:rStyle w:val="mf"/>
          <w:rFonts w:ascii="Times New Roman" w:hAnsi="Times New Roman" w:cs="Times New Roman"/>
          <w:color w:val="666666"/>
          <w:spacing w:val="4"/>
          <w:sz w:val="20"/>
          <w:szCs w:val="20"/>
        </w:rPr>
        <w:t>1.1</w:t>
      </w:r>
      <w:r w:rsidRPr="00001259">
        <w:rPr>
          <w:rFonts w:ascii="Times New Roman" w:hAnsi="Times New Roman" w:cs="Times New Roman"/>
          <w:color w:val="000000"/>
          <w:spacing w:val="4"/>
          <w:sz w:val="20"/>
          <w:szCs w:val="20"/>
        </w:rPr>
        <w:t xml:space="preserve"> </w:t>
      </w:r>
      <w:r w:rsidRPr="00001259">
        <w:rPr>
          <w:rStyle w:val="k"/>
          <w:rFonts w:ascii="Times New Roman" w:hAnsi="Times New Roman" w:cs="Times New Roman"/>
          <w:b/>
          <w:bCs/>
          <w:color w:val="008000"/>
          <w:spacing w:val="4"/>
          <w:sz w:val="20"/>
          <w:szCs w:val="20"/>
        </w:rPr>
        <w:t>if</w:t>
      </w:r>
      <w:r w:rsidRPr="00001259">
        <w:rPr>
          <w:rFonts w:ascii="Times New Roman" w:hAnsi="Times New Roman" w:cs="Times New Roman"/>
          <w:color w:val="000000"/>
          <w:spacing w:val="4"/>
          <w:sz w:val="20"/>
          <w:szCs w:val="20"/>
        </w:rPr>
        <w:t xml:space="preserve"> </w:t>
      </w:r>
      <w:proofErr w:type="spellStart"/>
      <w:proofErr w:type="gramStart"/>
      <w:r w:rsidRPr="00001259">
        <w:rPr>
          <w:rStyle w:val="n"/>
          <w:rFonts w:ascii="Times New Roman" w:hAnsi="Times New Roman" w:cs="Times New Roman"/>
          <w:color w:val="000000"/>
          <w:spacing w:val="4"/>
          <w:sz w:val="20"/>
          <w:szCs w:val="20"/>
        </w:rPr>
        <w:t>neighbour</w:t>
      </w:r>
      <w:proofErr w:type="spellEnd"/>
      <w:r w:rsidRPr="00001259">
        <w:rPr>
          <w:rStyle w:val="p"/>
          <w:rFonts w:ascii="Times New Roman" w:hAnsi="Times New Roman" w:cs="Times New Roman"/>
          <w:color w:val="000000"/>
          <w:spacing w:val="4"/>
          <w:sz w:val="20"/>
          <w:szCs w:val="20"/>
        </w:rPr>
        <w:t>[</w:t>
      </w:r>
      <w:proofErr w:type="gramEnd"/>
      <w:r w:rsidRPr="00001259">
        <w:rPr>
          <w:rStyle w:val="mi"/>
          <w:rFonts w:ascii="Times New Roman" w:hAnsi="Times New Roman" w:cs="Times New Roman"/>
          <w:color w:val="666666"/>
          <w:spacing w:val="4"/>
          <w:sz w:val="20"/>
          <w:szCs w:val="20"/>
        </w:rPr>
        <w:t>0</w:t>
      </w:r>
      <w:r w:rsidRPr="00001259">
        <w:rPr>
          <w:rStyle w:val="p"/>
          <w:rFonts w:ascii="Times New Roman" w:hAnsi="Times New Roman" w:cs="Times New Roman"/>
          <w:color w:val="000000"/>
          <w:spacing w:val="4"/>
          <w:sz w:val="20"/>
          <w:szCs w:val="20"/>
        </w:rPr>
        <w:t>]</w:t>
      </w:r>
      <w:r w:rsidRPr="00001259">
        <w:rPr>
          <w:rFonts w:ascii="Times New Roman" w:hAnsi="Times New Roman" w:cs="Times New Roman"/>
          <w:color w:val="000000"/>
          <w:spacing w:val="4"/>
          <w:sz w:val="20"/>
          <w:szCs w:val="20"/>
        </w:rPr>
        <w:t xml:space="preserve"> </w:t>
      </w:r>
      <w:r w:rsidRPr="00001259">
        <w:rPr>
          <w:rStyle w:val="o"/>
          <w:rFonts w:ascii="Times New Roman" w:hAnsi="Times New Roman" w:cs="Times New Roman"/>
          <w:color w:val="666666"/>
          <w:spacing w:val="4"/>
          <w:sz w:val="20"/>
          <w:szCs w:val="20"/>
        </w:rPr>
        <w:t>==</w:t>
      </w:r>
      <w:r w:rsidRPr="00001259">
        <w:rPr>
          <w:rFonts w:ascii="Times New Roman" w:hAnsi="Times New Roman" w:cs="Times New Roman"/>
          <w:color w:val="000000"/>
          <w:spacing w:val="4"/>
          <w:sz w:val="20"/>
          <w:szCs w:val="20"/>
        </w:rPr>
        <w:t xml:space="preserve"> </w:t>
      </w:r>
      <w:r w:rsidRPr="00001259">
        <w:rPr>
          <w:rStyle w:val="n"/>
          <w:rFonts w:ascii="Times New Roman" w:hAnsi="Times New Roman" w:cs="Times New Roman"/>
          <w:color w:val="000000"/>
          <w:spacing w:val="4"/>
          <w:sz w:val="20"/>
          <w:szCs w:val="20"/>
        </w:rPr>
        <w:t>current</w:t>
      </w:r>
      <w:r w:rsidRPr="00001259">
        <w:rPr>
          <w:rStyle w:val="p"/>
          <w:rFonts w:ascii="Times New Roman" w:hAnsi="Times New Roman" w:cs="Times New Roman"/>
          <w:color w:val="000000"/>
          <w:spacing w:val="4"/>
          <w:sz w:val="20"/>
          <w:szCs w:val="20"/>
        </w:rPr>
        <w:t>[</w:t>
      </w:r>
      <w:r w:rsidRPr="00001259">
        <w:rPr>
          <w:rStyle w:val="mi"/>
          <w:rFonts w:ascii="Times New Roman" w:hAnsi="Times New Roman" w:cs="Times New Roman"/>
          <w:color w:val="666666"/>
          <w:spacing w:val="4"/>
          <w:sz w:val="20"/>
          <w:szCs w:val="20"/>
        </w:rPr>
        <w:t>0</w:t>
      </w:r>
      <w:r w:rsidRPr="00001259">
        <w:rPr>
          <w:rStyle w:val="p"/>
          <w:rFonts w:ascii="Times New Roman" w:hAnsi="Times New Roman" w:cs="Times New Roman"/>
          <w:color w:val="000000"/>
          <w:spacing w:val="4"/>
          <w:sz w:val="20"/>
          <w:szCs w:val="20"/>
        </w:rPr>
        <w:t>]</w:t>
      </w:r>
      <w:r w:rsidRPr="00001259">
        <w:rPr>
          <w:rFonts w:ascii="Times New Roman" w:hAnsi="Times New Roman" w:cs="Times New Roman"/>
          <w:color w:val="000000"/>
          <w:spacing w:val="4"/>
          <w:sz w:val="20"/>
          <w:szCs w:val="20"/>
        </w:rPr>
        <w:t xml:space="preserve"> </w:t>
      </w:r>
      <w:r w:rsidRPr="00001259">
        <w:rPr>
          <w:rStyle w:val="k"/>
          <w:rFonts w:ascii="Times New Roman" w:hAnsi="Times New Roman" w:cs="Times New Roman"/>
          <w:b/>
          <w:bCs/>
          <w:color w:val="008000"/>
          <w:spacing w:val="4"/>
          <w:sz w:val="20"/>
          <w:szCs w:val="20"/>
        </w:rPr>
        <w:t>else</w:t>
      </w:r>
      <w:r w:rsidRPr="00001259">
        <w:rPr>
          <w:rFonts w:ascii="Times New Roman" w:hAnsi="Times New Roman" w:cs="Times New Roman"/>
          <w:color w:val="000000"/>
          <w:spacing w:val="4"/>
          <w:sz w:val="20"/>
          <w:szCs w:val="20"/>
        </w:rPr>
        <w:t xml:space="preserve"> </w:t>
      </w:r>
      <w:r w:rsidRPr="00001259">
        <w:rPr>
          <w:rStyle w:val="mf"/>
          <w:rFonts w:ascii="Times New Roman" w:hAnsi="Times New Roman" w:cs="Times New Roman"/>
          <w:color w:val="666666"/>
          <w:spacing w:val="4"/>
          <w:sz w:val="20"/>
          <w:szCs w:val="20"/>
        </w:rPr>
        <w:t>0.9</w:t>
      </w:r>
      <w:r w:rsidRPr="00001259">
        <w:rPr>
          <w:rFonts w:ascii="Times New Roman" w:hAnsi="Times New Roman" w:cs="Times New Roman"/>
          <w:color w:val="000000"/>
          <w:spacing w:val="4"/>
          <w:sz w:val="20"/>
          <w:szCs w:val="20"/>
        </w:rPr>
        <w:t xml:space="preserve">  </w:t>
      </w:r>
      <w:r w:rsidRPr="00001259">
        <w:rPr>
          <w:rStyle w:val="c1"/>
          <w:rFonts w:ascii="Times New Roman" w:hAnsi="Times New Roman" w:cs="Times New Roman"/>
          <w:i/>
          <w:iCs/>
          <w:color w:val="3D7B7B"/>
          <w:spacing w:val="4"/>
          <w:sz w:val="20"/>
          <w:szCs w:val="20"/>
        </w:rPr>
        <w:t xml:space="preserve"># Determine the movement cost to the </w:t>
      </w:r>
      <w:proofErr w:type="spellStart"/>
      <w:r w:rsidRPr="00001259">
        <w:rPr>
          <w:rStyle w:val="c1"/>
          <w:rFonts w:ascii="Times New Roman" w:hAnsi="Times New Roman" w:cs="Times New Roman"/>
          <w:i/>
          <w:iCs/>
          <w:color w:val="3D7B7B"/>
          <w:spacing w:val="4"/>
          <w:sz w:val="20"/>
          <w:szCs w:val="20"/>
        </w:rPr>
        <w:t>neighbour</w:t>
      </w:r>
      <w:proofErr w:type="spellEnd"/>
    </w:p>
    <w:p w14:paraId="571C0D65" w14:textId="77777777" w:rsidR="00C40A78" w:rsidRPr="00001259" w:rsidRDefault="00C40A78" w:rsidP="00C40A78">
      <w:pPr>
        <w:pStyle w:val="HTML"/>
        <w:shd w:val="clear" w:color="auto" w:fill="F8F8F8"/>
        <w:spacing w:line="244" w:lineRule="atLeast"/>
        <w:rPr>
          <w:rFonts w:ascii="Times New Roman" w:hAnsi="Times New Roman" w:cs="Times New Roman"/>
          <w:color w:val="000000"/>
          <w:spacing w:val="4"/>
          <w:sz w:val="20"/>
          <w:szCs w:val="20"/>
        </w:rPr>
      </w:pPr>
      <w:r w:rsidRPr="00001259">
        <w:rPr>
          <w:rFonts w:ascii="Times New Roman" w:hAnsi="Times New Roman" w:cs="Times New Roman"/>
          <w:color w:val="000000"/>
          <w:spacing w:val="4"/>
          <w:sz w:val="20"/>
          <w:szCs w:val="20"/>
        </w:rPr>
        <w:t xml:space="preserve">            </w:t>
      </w:r>
      <w:proofErr w:type="spellStart"/>
      <w:r w:rsidRPr="00001259">
        <w:rPr>
          <w:rStyle w:val="n"/>
          <w:rFonts w:ascii="Times New Roman" w:hAnsi="Times New Roman" w:cs="Times New Roman"/>
          <w:color w:val="000000"/>
          <w:spacing w:val="4"/>
          <w:sz w:val="20"/>
          <w:szCs w:val="20"/>
        </w:rPr>
        <w:t>tentative_g_score</w:t>
      </w:r>
      <w:proofErr w:type="spellEnd"/>
      <w:r w:rsidRPr="00001259">
        <w:rPr>
          <w:rFonts w:ascii="Times New Roman" w:hAnsi="Times New Roman" w:cs="Times New Roman"/>
          <w:color w:val="000000"/>
          <w:spacing w:val="4"/>
          <w:sz w:val="20"/>
          <w:szCs w:val="20"/>
        </w:rPr>
        <w:t xml:space="preserve"> </w:t>
      </w:r>
      <w:r w:rsidRPr="00001259">
        <w:rPr>
          <w:rStyle w:val="o"/>
          <w:rFonts w:ascii="Times New Roman" w:hAnsi="Times New Roman" w:cs="Times New Roman"/>
          <w:color w:val="666666"/>
          <w:spacing w:val="4"/>
          <w:sz w:val="20"/>
          <w:szCs w:val="20"/>
        </w:rPr>
        <w:t>=</w:t>
      </w:r>
      <w:r w:rsidRPr="00001259">
        <w:rPr>
          <w:rFonts w:ascii="Times New Roman" w:hAnsi="Times New Roman" w:cs="Times New Roman"/>
          <w:color w:val="000000"/>
          <w:spacing w:val="4"/>
          <w:sz w:val="20"/>
          <w:szCs w:val="20"/>
        </w:rPr>
        <w:t xml:space="preserve"> </w:t>
      </w:r>
      <w:proofErr w:type="spellStart"/>
      <w:r w:rsidRPr="00001259">
        <w:rPr>
          <w:rStyle w:val="n"/>
          <w:rFonts w:ascii="Times New Roman" w:hAnsi="Times New Roman" w:cs="Times New Roman"/>
          <w:color w:val="000000"/>
          <w:spacing w:val="4"/>
          <w:sz w:val="20"/>
          <w:szCs w:val="20"/>
        </w:rPr>
        <w:t>g_score</w:t>
      </w:r>
      <w:proofErr w:type="spellEnd"/>
      <w:r w:rsidRPr="00001259">
        <w:rPr>
          <w:rStyle w:val="p"/>
          <w:rFonts w:ascii="Times New Roman" w:hAnsi="Times New Roman" w:cs="Times New Roman"/>
          <w:color w:val="000000"/>
          <w:spacing w:val="4"/>
          <w:sz w:val="20"/>
          <w:szCs w:val="20"/>
        </w:rPr>
        <w:t>[</w:t>
      </w:r>
      <w:r w:rsidRPr="00001259">
        <w:rPr>
          <w:rStyle w:val="n"/>
          <w:rFonts w:ascii="Times New Roman" w:hAnsi="Times New Roman" w:cs="Times New Roman"/>
          <w:color w:val="000000"/>
          <w:spacing w:val="4"/>
          <w:sz w:val="20"/>
          <w:szCs w:val="20"/>
        </w:rPr>
        <w:t>current</w:t>
      </w:r>
      <w:r w:rsidRPr="00001259">
        <w:rPr>
          <w:rStyle w:val="p"/>
          <w:rFonts w:ascii="Times New Roman" w:hAnsi="Times New Roman" w:cs="Times New Roman"/>
          <w:color w:val="000000"/>
          <w:spacing w:val="4"/>
          <w:sz w:val="20"/>
          <w:szCs w:val="20"/>
        </w:rPr>
        <w:t>]</w:t>
      </w:r>
      <w:r w:rsidRPr="00001259">
        <w:rPr>
          <w:rFonts w:ascii="Times New Roman" w:hAnsi="Times New Roman" w:cs="Times New Roman"/>
          <w:color w:val="000000"/>
          <w:spacing w:val="4"/>
          <w:sz w:val="20"/>
          <w:szCs w:val="20"/>
        </w:rPr>
        <w:t xml:space="preserve"> </w:t>
      </w:r>
      <w:r w:rsidRPr="00001259">
        <w:rPr>
          <w:rStyle w:val="o"/>
          <w:rFonts w:ascii="Times New Roman" w:hAnsi="Times New Roman" w:cs="Times New Roman"/>
          <w:color w:val="666666"/>
          <w:spacing w:val="4"/>
          <w:sz w:val="20"/>
          <w:szCs w:val="20"/>
        </w:rPr>
        <w:t>+</w:t>
      </w:r>
      <w:r w:rsidRPr="00001259">
        <w:rPr>
          <w:rFonts w:ascii="Times New Roman" w:hAnsi="Times New Roman" w:cs="Times New Roman"/>
          <w:color w:val="000000"/>
          <w:spacing w:val="4"/>
          <w:sz w:val="20"/>
          <w:szCs w:val="20"/>
        </w:rPr>
        <w:t xml:space="preserve"> </w:t>
      </w:r>
      <w:proofErr w:type="gramStart"/>
      <w:r w:rsidRPr="00001259">
        <w:rPr>
          <w:rStyle w:val="n"/>
          <w:rFonts w:ascii="Times New Roman" w:hAnsi="Times New Roman" w:cs="Times New Roman"/>
          <w:color w:val="000000"/>
          <w:spacing w:val="4"/>
          <w:sz w:val="20"/>
          <w:szCs w:val="20"/>
        </w:rPr>
        <w:t>cost</w:t>
      </w:r>
      <w:r w:rsidRPr="00001259">
        <w:rPr>
          <w:rFonts w:ascii="Times New Roman" w:hAnsi="Times New Roman" w:cs="Times New Roman"/>
          <w:color w:val="000000"/>
          <w:spacing w:val="4"/>
          <w:sz w:val="20"/>
          <w:szCs w:val="20"/>
        </w:rPr>
        <w:t xml:space="preserve">  </w:t>
      </w:r>
      <w:r w:rsidRPr="00001259">
        <w:rPr>
          <w:rStyle w:val="c1"/>
          <w:rFonts w:ascii="Times New Roman" w:hAnsi="Times New Roman" w:cs="Times New Roman"/>
          <w:i/>
          <w:iCs/>
          <w:color w:val="3D7B7B"/>
          <w:spacing w:val="4"/>
          <w:sz w:val="20"/>
          <w:szCs w:val="20"/>
        </w:rPr>
        <w:t>#</w:t>
      </w:r>
      <w:proofErr w:type="gramEnd"/>
      <w:r w:rsidRPr="00001259">
        <w:rPr>
          <w:rStyle w:val="c1"/>
          <w:rFonts w:ascii="Times New Roman" w:hAnsi="Times New Roman" w:cs="Times New Roman"/>
          <w:i/>
          <w:iCs/>
          <w:color w:val="3D7B7B"/>
          <w:spacing w:val="4"/>
          <w:sz w:val="20"/>
          <w:szCs w:val="20"/>
        </w:rPr>
        <w:t xml:space="preserve"> Calculate tentative cost from start to the </w:t>
      </w:r>
      <w:proofErr w:type="spellStart"/>
      <w:r w:rsidRPr="00001259">
        <w:rPr>
          <w:rStyle w:val="c1"/>
          <w:rFonts w:ascii="Times New Roman" w:hAnsi="Times New Roman" w:cs="Times New Roman"/>
          <w:i/>
          <w:iCs/>
          <w:color w:val="3D7B7B"/>
          <w:spacing w:val="4"/>
          <w:sz w:val="20"/>
          <w:szCs w:val="20"/>
        </w:rPr>
        <w:t>neighbour</w:t>
      </w:r>
      <w:proofErr w:type="spellEnd"/>
    </w:p>
    <w:p w14:paraId="6A3AB0BC" w14:textId="77777777" w:rsidR="00C40A78" w:rsidRPr="00001259" w:rsidRDefault="00C40A78" w:rsidP="00C40A78">
      <w:pPr>
        <w:pStyle w:val="HTML"/>
        <w:shd w:val="clear" w:color="auto" w:fill="F8F8F8"/>
        <w:spacing w:line="244" w:lineRule="atLeast"/>
        <w:rPr>
          <w:rFonts w:ascii="Times New Roman" w:hAnsi="Times New Roman" w:cs="Times New Roman"/>
          <w:color w:val="000000"/>
          <w:spacing w:val="4"/>
          <w:sz w:val="20"/>
          <w:szCs w:val="20"/>
        </w:rPr>
      </w:pPr>
    </w:p>
    <w:p w14:paraId="689AFC5A" w14:textId="77777777" w:rsidR="00C40A78" w:rsidRPr="00001259" w:rsidRDefault="00C40A78" w:rsidP="00C40A78">
      <w:pPr>
        <w:pStyle w:val="HTML"/>
        <w:shd w:val="clear" w:color="auto" w:fill="F8F8F8"/>
        <w:spacing w:line="244" w:lineRule="atLeast"/>
        <w:rPr>
          <w:rFonts w:ascii="Times New Roman" w:hAnsi="Times New Roman" w:cs="Times New Roman"/>
          <w:color w:val="000000"/>
          <w:spacing w:val="4"/>
          <w:sz w:val="20"/>
          <w:szCs w:val="20"/>
        </w:rPr>
      </w:pPr>
      <w:r w:rsidRPr="00001259">
        <w:rPr>
          <w:rFonts w:ascii="Times New Roman" w:hAnsi="Times New Roman" w:cs="Times New Roman"/>
          <w:color w:val="000000"/>
          <w:spacing w:val="4"/>
          <w:sz w:val="20"/>
          <w:szCs w:val="20"/>
        </w:rPr>
        <w:t xml:space="preserve">            </w:t>
      </w:r>
      <w:r w:rsidRPr="00001259">
        <w:rPr>
          <w:rStyle w:val="c1"/>
          <w:rFonts w:ascii="Times New Roman" w:hAnsi="Times New Roman" w:cs="Times New Roman"/>
          <w:i/>
          <w:iCs/>
          <w:color w:val="3D7B7B"/>
          <w:spacing w:val="4"/>
          <w:sz w:val="20"/>
          <w:szCs w:val="20"/>
        </w:rPr>
        <w:t xml:space="preserve"># If this path to </w:t>
      </w:r>
      <w:proofErr w:type="spellStart"/>
      <w:r w:rsidRPr="00001259">
        <w:rPr>
          <w:rStyle w:val="c1"/>
          <w:rFonts w:ascii="Times New Roman" w:hAnsi="Times New Roman" w:cs="Times New Roman"/>
          <w:i/>
          <w:iCs/>
          <w:color w:val="3D7B7B"/>
          <w:spacing w:val="4"/>
          <w:sz w:val="20"/>
          <w:szCs w:val="20"/>
        </w:rPr>
        <w:t>neighbour</w:t>
      </w:r>
      <w:proofErr w:type="spellEnd"/>
      <w:r w:rsidRPr="00001259">
        <w:rPr>
          <w:rStyle w:val="c1"/>
          <w:rFonts w:ascii="Times New Roman" w:hAnsi="Times New Roman" w:cs="Times New Roman"/>
          <w:i/>
          <w:iCs/>
          <w:color w:val="3D7B7B"/>
          <w:spacing w:val="4"/>
          <w:sz w:val="20"/>
          <w:szCs w:val="20"/>
        </w:rPr>
        <w:t xml:space="preserve"> is better than any previous one, record it</w:t>
      </w:r>
    </w:p>
    <w:p w14:paraId="1CD003A8" w14:textId="77777777" w:rsidR="00C40A78" w:rsidRPr="00001259" w:rsidRDefault="00C40A78" w:rsidP="00C40A78">
      <w:pPr>
        <w:pStyle w:val="HTML"/>
        <w:shd w:val="clear" w:color="auto" w:fill="F8F8F8"/>
        <w:spacing w:line="244" w:lineRule="atLeast"/>
        <w:rPr>
          <w:rFonts w:ascii="Times New Roman" w:hAnsi="Times New Roman" w:cs="Times New Roman"/>
          <w:color w:val="000000"/>
          <w:spacing w:val="4"/>
          <w:sz w:val="20"/>
          <w:szCs w:val="20"/>
        </w:rPr>
      </w:pPr>
      <w:r w:rsidRPr="00001259">
        <w:rPr>
          <w:rFonts w:ascii="Times New Roman" w:hAnsi="Times New Roman" w:cs="Times New Roman"/>
          <w:color w:val="000000"/>
          <w:spacing w:val="4"/>
          <w:sz w:val="20"/>
          <w:szCs w:val="20"/>
        </w:rPr>
        <w:t xml:space="preserve">            </w:t>
      </w:r>
      <w:r w:rsidRPr="00001259">
        <w:rPr>
          <w:rStyle w:val="k"/>
          <w:rFonts w:ascii="Times New Roman" w:hAnsi="Times New Roman" w:cs="Times New Roman"/>
          <w:b/>
          <w:bCs/>
          <w:color w:val="008000"/>
          <w:spacing w:val="4"/>
          <w:sz w:val="20"/>
          <w:szCs w:val="20"/>
        </w:rPr>
        <w:t>if</w:t>
      </w:r>
      <w:r w:rsidRPr="00001259">
        <w:rPr>
          <w:rFonts w:ascii="Times New Roman" w:hAnsi="Times New Roman" w:cs="Times New Roman"/>
          <w:color w:val="000000"/>
          <w:spacing w:val="4"/>
          <w:sz w:val="20"/>
          <w:szCs w:val="20"/>
        </w:rPr>
        <w:t xml:space="preserve"> </w:t>
      </w:r>
      <w:proofErr w:type="spellStart"/>
      <w:r w:rsidRPr="00001259">
        <w:rPr>
          <w:rStyle w:val="n"/>
          <w:rFonts w:ascii="Times New Roman" w:hAnsi="Times New Roman" w:cs="Times New Roman"/>
          <w:color w:val="000000"/>
          <w:spacing w:val="4"/>
          <w:sz w:val="20"/>
          <w:szCs w:val="20"/>
        </w:rPr>
        <w:t>tentative_g_score</w:t>
      </w:r>
      <w:proofErr w:type="spellEnd"/>
      <w:r w:rsidRPr="00001259">
        <w:rPr>
          <w:rFonts w:ascii="Times New Roman" w:hAnsi="Times New Roman" w:cs="Times New Roman"/>
          <w:color w:val="000000"/>
          <w:spacing w:val="4"/>
          <w:sz w:val="20"/>
          <w:szCs w:val="20"/>
        </w:rPr>
        <w:t xml:space="preserve"> </w:t>
      </w:r>
      <w:r w:rsidRPr="00001259">
        <w:rPr>
          <w:rStyle w:val="o"/>
          <w:rFonts w:ascii="Times New Roman" w:hAnsi="Times New Roman" w:cs="Times New Roman"/>
          <w:color w:val="666666"/>
          <w:spacing w:val="4"/>
          <w:sz w:val="20"/>
          <w:szCs w:val="20"/>
        </w:rPr>
        <w:t>&lt;</w:t>
      </w:r>
      <w:r w:rsidRPr="00001259">
        <w:rPr>
          <w:rFonts w:ascii="Times New Roman" w:hAnsi="Times New Roman" w:cs="Times New Roman"/>
          <w:color w:val="000000"/>
          <w:spacing w:val="4"/>
          <w:sz w:val="20"/>
          <w:szCs w:val="20"/>
        </w:rPr>
        <w:t xml:space="preserve"> </w:t>
      </w:r>
      <w:proofErr w:type="spellStart"/>
      <w:r w:rsidRPr="00001259">
        <w:rPr>
          <w:rStyle w:val="n"/>
          <w:rFonts w:ascii="Times New Roman" w:hAnsi="Times New Roman" w:cs="Times New Roman"/>
          <w:color w:val="000000"/>
          <w:spacing w:val="4"/>
          <w:sz w:val="20"/>
          <w:szCs w:val="20"/>
        </w:rPr>
        <w:t>g_score</w:t>
      </w:r>
      <w:proofErr w:type="spellEnd"/>
      <w:r w:rsidRPr="00001259">
        <w:rPr>
          <w:rStyle w:val="p"/>
          <w:rFonts w:ascii="Times New Roman" w:hAnsi="Times New Roman" w:cs="Times New Roman"/>
          <w:color w:val="000000"/>
          <w:spacing w:val="4"/>
          <w:sz w:val="20"/>
          <w:szCs w:val="20"/>
        </w:rPr>
        <w:t>[</w:t>
      </w:r>
      <w:proofErr w:type="spellStart"/>
      <w:r w:rsidRPr="00001259">
        <w:rPr>
          <w:rStyle w:val="n"/>
          <w:rFonts w:ascii="Times New Roman" w:hAnsi="Times New Roman" w:cs="Times New Roman"/>
          <w:color w:val="000000"/>
          <w:spacing w:val="4"/>
          <w:sz w:val="20"/>
          <w:szCs w:val="20"/>
        </w:rPr>
        <w:t>neighbour</w:t>
      </w:r>
      <w:proofErr w:type="spellEnd"/>
      <w:r w:rsidRPr="00001259">
        <w:rPr>
          <w:rStyle w:val="p"/>
          <w:rFonts w:ascii="Times New Roman" w:hAnsi="Times New Roman" w:cs="Times New Roman"/>
          <w:color w:val="000000"/>
          <w:spacing w:val="4"/>
          <w:sz w:val="20"/>
          <w:szCs w:val="20"/>
        </w:rPr>
        <w:t>]:</w:t>
      </w:r>
    </w:p>
    <w:p w14:paraId="7328FA47" w14:textId="77777777" w:rsidR="00C40A78" w:rsidRPr="00001259" w:rsidRDefault="00C40A78" w:rsidP="00C40A78">
      <w:pPr>
        <w:pStyle w:val="HTML"/>
        <w:shd w:val="clear" w:color="auto" w:fill="F8F8F8"/>
        <w:spacing w:line="244" w:lineRule="atLeast"/>
        <w:rPr>
          <w:rFonts w:ascii="Times New Roman" w:hAnsi="Times New Roman" w:cs="Times New Roman"/>
          <w:color w:val="000000"/>
          <w:spacing w:val="4"/>
          <w:sz w:val="20"/>
          <w:szCs w:val="20"/>
        </w:rPr>
      </w:pPr>
      <w:r w:rsidRPr="00001259">
        <w:rPr>
          <w:rFonts w:ascii="Times New Roman" w:hAnsi="Times New Roman" w:cs="Times New Roman"/>
          <w:color w:val="000000"/>
          <w:spacing w:val="4"/>
          <w:sz w:val="20"/>
          <w:szCs w:val="20"/>
        </w:rPr>
        <w:t xml:space="preserve">                </w:t>
      </w:r>
      <w:proofErr w:type="spellStart"/>
      <w:r w:rsidRPr="00001259">
        <w:rPr>
          <w:rStyle w:val="n"/>
          <w:rFonts w:ascii="Times New Roman" w:hAnsi="Times New Roman" w:cs="Times New Roman"/>
          <w:color w:val="000000"/>
          <w:spacing w:val="4"/>
          <w:sz w:val="20"/>
          <w:szCs w:val="20"/>
        </w:rPr>
        <w:t>g_score</w:t>
      </w:r>
      <w:proofErr w:type="spellEnd"/>
      <w:r w:rsidRPr="00001259">
        <w:rPr>
          <w:rStyle w:val="p"/>
          <w:rFonts w:ascii="Times New Roman" w:hAnsi="Times New Roman" w:cs="Times New Roman"/>
          <w:color w:val="000000"/>
          <w:spacing w:val="4"/>
          <w:sz w:val="20"/>
          <w:szCs w:val="20"/>
        </w:rPr>
        <w:t>[</w:t>
      </w:r>
      <w:proofErr w:type="spellStart"/>
      <w:r w:rsidRPr="00001259">
        <w:rPr>
          <w:rStyle w:val="n"/>
          <w:rFonts w:ascii="Times New Roman" w:hAnsi="Times New Roman" w:cs="Times New Roman"/>
          <w:color w:val="000000"/>
          <w:spacing w:val="4"/>
          <w:sz w:val="20"/>
          <w:szCs w:val="20"/>
        </w:rPr>
        <w:t>neighbour</w:t>
      </w:r>
      <w:proofErr w:type="spellEnd"/>
      <w:r w:rsidRPr="00001259">
        <w:rPr>
          <w:rStyle w:val="p"/>
          <w:rFonts w:ascii="Times New Roman" w:hAnsi="Times New Roman" w:cs="Times New Roman"/>
          <w:color w:val="000000"/>
          <w:spacing w:val="4"/>
          <w:sz w:val="20"/>
          <w:szCs w:val="20"/>
        </w:rPr>
        <w:t>]</w:t>
      </w:r>
      <w:r w:rsidRPr="00001259">
        <w:rPr>
          <w:rFonts w:ascii="Times New Roman" w:hAnsi="Times New Roman" w:cs="Times New Roman"/>
          <w:color w:val="000000"/>
          <w:spacing w:val="4"/>
          <w:sz w:val="20"/>
          <w:szCs w:val="20"/>
        </w:rPr>
        <w:t xml:space="preserve"> </w:t>
      </w:r>
      <w:r w:rsidRPr="00001259">
        <w:rPr>
          <w:rStyle w:val="o"/>
          <w:rFonts w:ascii="Times New Roman" w:hAnsi="Times New Roman" w:cs="Times New Roman"/>
          <w:color w:val="666666"/>
          <w:spacing w:val="4"/>
          <w:sz w:val="20"/>
          <w:szCs w:val="20"/>
        </w:rPr>
        <w:t>=</w:t>
      </w:r>
      <w:r w:rsidRPr="00001259">
        <w:rPr>
          <w:rFonts w:ascii="Times New Roman" w:hAnsi="Times New Roman" w:cs="Times New Roman"/>
          <w:color w:val="000000"/>
          <w:spacing w:val="4"/>
          <w:sz w:val="20"/>
          <w:szCs w:val="20"/>
        </w:rPr>
        <w:t xml:space="preserve"> </w:t>
      </w:r>
      <w:proofErr w:type="spellStart"/>
      <w:r w:rsidRPr="00001259">
        <w:rPr>
          <w:rStyle w:val="n"/>
          <w:rFonts w:ascii="Times New Roman" w:hAnsi="Times New Roman" w:cs="Times New Roman"/>
          <w:color w:val="000000"/>
          <w:spacing w:val="4"/>
          <w:sz w:val="20"/>
          <w:szCs w:val="20"/>
        </w:rPr>
        <w:t>tentative_g_score</w:t>
      </w:r>
      <w:proofErr w:type="spellEnd"/>
    </w:p>
    <w:p w14:paraId="0616631E" w14:textId="77777777" w:rsidR="00C40A78" w:rsidRPr="00001259" w:rsidRDefault="00C40A78" w:rsidP="00C40A78">
      <w:pPr>
        <w:pStyle w:val="HTML"/>
        <w:shd w:val="clear" w:color="auto" w:fill="F8F8F8"/>
        <w:spacing w:line="244" w:lineRule="atLeast"/>
        <w:rPr>
          <w:rFonts w:ascii="Times New Roman" w:hAnsi="Times New Roman" w:cs="Times New Roman"/>
          <w:color w:val="000000"/>
          <w:spacing w:val="4"/>
          <w:sz w:val="20"/>
          <w:szCs w:val="20"/>
        </w:rPr>
      </w:pPr>
      <w:r w:rsidRPr="00001259">
        <w:rPr>
          <w:rFonts w:ascii="Times New Roman" w:hAnsi="Times New Roman" w:cs="Times New Roman"/>
          <w:color w:val="000000"/>
          <w:spacing w:val="4"/>
          <w:sz w:val="20"/>
          <w:szCs w:val="20"/>
        </w:rPr>
        <w:t xml:space="preserve">                </w:t>
      </w:r>
      <w:proofErr w:type="spellStart"/>
      <w:r w:rsidRPr="00001259">
        <w:rPr>
          <w:rStyle w:val="n"/>
          <w:rFonts w:ascii="Times New Roman" w:hAnsi="Times New Roman" w:cs="Times New Roman"/>
          <w:color w:val="000000"/>
          <w:spacing w:val="4"/>
          <w:sz w:val="20"/>
          <w:szCs w:val="20"/>
        </w:rPr>
        <w:t>came_from</w:t>
      </w:r>
      <w:proofErr w:type="spellEnd"/>
      <w:r w:rsidRPr="00001259">
        <w:rPr>
          <w:rStyle w:val="p"/>
          <w:rFonts w:ascii="Times New Roman" w:hAnsi="Times New Roman" w:cs="Times New Roman"/>
          <w:color w:val="000000"/>
          <w:spacing w:val="4"/>
          <w:sz w:val="20"/>
          <w:szCs w:val="20"/>
        </w:rPr>
        <w:t>[</w:t>
      </w:r>
      <w:proofErr w:type="spellStart"/>
      <w:r w:rsidRPr="00001259">
        <w:rPr>
          <w:rStyle w:val="n"/>
          <w:rFonts w:ascii="Times New Roman" w:hAnsi="Times New Roman" w:cs="Times New Roman"/>
          <w:color w:val="000000"/>
          <w:spacing w:val="4"/>
          <w:sz w:val="20"/>
          <w:szCs w:val="20"/>
        </w:rPr>
        <w:t>neighbour</w:t>
      </w:r>
      <w:proofErr w:type="spellEnd"/>
      <w:r w:rsidRPr="00001259">
        <w:rPr>
          <w:rStyle w:val="p"/>
          <w:rFonts w:ascii="Times New Roman" w:hAnsi="Times New Roman" w:cs="Times New Roman"/>
          <w:color w:val="000000"/>
          <w:spacing w:val="4"/>
          <w:sz w:val="20"/>
          <w:szCs w:val="20"/>
        </w:rPr>
        <w:t>]</w:t>
      </w:r>
      <w:r w:rsidRPr="00001259">
        <w:rPr>
          <w:rFonts w:ascii="Times New Roman" w:hAnsi="Times New Roman" w:cs="Times New Roman"/>
          <w:color w:val="000000"/>
          <w:spacing w:val="4"/>
          <w:sz w:val="20"/>
          <w:szCs w:val="20"/>
        </w:rPr>
        <w:t xml:space="preserve"> </w:t>
      </w:r>
      <w:r w:rsidRPr="00001259">
        <w:rPr>
          <w:rStyle w:val="o"/>
          <w:rFonts w:ascii="Times New Roman" w:hAnsi="Times New Roman" w:cs="Times New Roman"/>
          <w:color w:val="666666"/>
          <w:spacing w:val="4"/>
          <w:sz w:val="20"/>
          <w:szCs w:val="20"/>
        </w:rPr>
        <w:t>=</w:t>
      </w:r>
      <w:r w:rsidRPr="00001259">
        <w:rPr>
          <w:rFonts w:ascii="Times New Roman" w:hAnsi="Times New Roman" w:cs="Times New Roman"/>
          <w:color w:val="000000"/>
          <w:spacing w:val="4"/>
          <w:sz w:val="20"/>
          <w:szCs w:val="20"/>
        </w:rPr>
        <w:t xml:space="preserve"> </w:t>
      </w:r>
      <w:proofErr w:type="gramStart"/>
      <w:r w:rsidRPr="00001259">
        <w:rPr>
          <w:rStyle w:val="n"/>
          <w:rFonts w:ascii="Times New Roman" w:hAnsi="Times New Roman" w:cs="Times New Roman"/>
          <w:color w:val="000000"/>
          <w:spacing w:val="4"/>
          <w:sz w:val="20"/>
          <w:szCs w:val="20"/>
        </w:rPr>
        <w:t>current</w:t>
      </w:r>
      <w:r w:rsidRPr="00001259">
        <w:rPr>
          <w:rFonts w:ascii="Times New Roman" w:hAnsi="Times New Roman" w:cs="Times New Roman"/>
          <w:color w:val="000000"/>
          <w:spacing w:val="4"/>
          <w:sz w:val="20"/>
          <w:szCs w:val="20"/>
        </w:rPr>
        <w:t xml:space="preserve">  </w:t>
      </w:r>
      <w:r w:rsidRPr="00001259">
        <w:rPr>
          <w:rStyle w:val="c1"/>
          <w:rFonts w:ascii="Times New Roman" w:hAnsi="Times New Roman" w:cs="Times New Roman"/>
          <w:i/>
          <w:iCs/>
          <w:color w:val="3D7B7B"/>
          <w:spacing w:val="4"/>
          <w:sz w:val="20"/>
          <w:szCs w:val="20"/>
        </w:rPr>
        <w:t>#</w:t>
      </w:r>
      <w:proofErr w:type="gramEnd"/>
      <w:r w:rsidRPr="00001259">
        <w:rPr>
          <w:rStyle w:val="c1"/>
          <w:rFonts w:ascii="Times New Roman" w:hAnsi="Times New Roman" w:cs="Times New Roman"/>
          <w:i/>
          <w:iCs/>
          <w:color w:val="3D7B7B"/>
          <w:spacing w:val="4"/>
          <w:sz w:val="20"/>
          <w:szCs w:val="20"/>
        </w:rPr>
        <w:t xml:space="preserve"> Record the path</w:t>
      </w:r>
    </w:p>
    <w:p w14:paraId="23E529FA" w14:textId="77777777" w:rsidR="00C40A78" w:rsidRPr="00001259" w:rsidRDefault="00C40A78" w:rsidP="00C40A78">
      <w:pPr>
        <w:pStyle w:val="HTML"/>
        <w:shd w:val="clear" w:color="auto" w:fill="F8F8F8"/>
        <w:spacing w:line="244" w:lineRule="atLeast"/>
        <w:rPr>
          <w:rFonts w:ascii="Times New Roman" w:hAnsi="Times New Roman" w:cs="Times New Roman"/>
          <w:color w:val="000000"/>
          <w:spacing w:val="4"/>
          <w:sz w:val="20"/>
          <w:szCs w:val="20"/>
        </w:rPr>
      </w:pPr>
      <w:r w:rsidRPr="00001259">
        <w:rPr>
          <w:rFonts w:ascii="Times New Roman" w:hAnsi="Times New Roman" w:cs="Times New Roman"/>
          <w:color w:val="000000"/>
          <w:spacing w:val="4"/>
          <w:sz w:val="20"/>
          <w:szCs w:val="20"/>
        </w:rPr>
        <w:t xml:space="preserve">                </w:t>
      </w:r>
      <w:proofErr w:type="spellStart"/>
      <w:r w:rsidRPr="00001259">
        <w:rPr>
          <w:rStyle w:val="n"/>
          <w:rFonts w:ascii="Times New Roman" w:hAnsi="Times New Roman" w:cs="Times New Roman"/>
          <w:color w:val="000000"/>
          <w:spacing w:val="4"/>
          <w:sz w:val="20"/>
          <w:szCs w:val="20"/>
        </w:rPr>
        <w:t>pq</w:t>
      </w:r>
      <w:r w:rsidRPr="00001259">
        <w:rPr>
          <w:rStyle w:val="o"/>
          <w:rFonts w:ascii="Times New Roman" w:hAnsi="Times New Roman" w:cs="Times New Roman"/>
          <w:color w:val="666666"/>
          <w:spacing w:val="4"/>
          <w:sz w:val="20"/>
          <w:szCs w:val="20"/>
        </w:rPr>
        <w:t>.</w:t>
      </w:r>
      <w:r w:rsidRPr="00001259">
        <w:rPr>
          <w:rStyle w:val="n"/>
          <w:rFonts w:ascii="Times New Roman" w:hAnsi="Times New Roman" w:cs="Times New Roman"/>
          <w:color w:val="000000"/>
          <w:spacing w:val="4"/>
          <w:sz w:val="20"/>
          <w:szCs w:val="20"/>
        </w:rPr>
        <w:t>put</w:t>
      </w:r>
      <w:proofErr w:type="spellEnd"/>
      <w:r w:rsidRPr="00001259">
        <w:rPr>
          <w:rStyle w:val="p"/>
          <w:rFonts w:ascii="Times New Roman" w:hAnsi="Times New Roman" w:cs="Times New Roman"/>
          <w:color w:val="000000"/>
          <w:spacing w:val="4"/>
          <w:sz w:val="20"/>
          <w:szCs w:val="20"/>
        </w:rPr>
        <w:t>((</w:t>
      </w:r>
      <w:proofErr w:type="spellStart"/>
      <w:r w:rsidRPr="00001259">
        <w:rPr>
          <w:rStyle w:val="n"/>
          <w:rFonts w:ascii="Times New Roman" w:hAnsi="Times New Roman" w:cs="Times New Roman"/>
          <w:color w:val="000000"/>
          <w:spacing w:val="4"/>
          <w:sz w:val="20"/>
          <w:szCs w:val="20"/>
        </w:rPr>
        <w:t>g_score</w:t>
      </w:r>
      <w:proofErr w:type="spellEnd"/>
      <w:r w:rsidRPr="00001259">
        <w:rPr>
          <w:rStyle w:val="p"/>
          <w:rFonts w:ascii="Times New Roman" w:hAnsi="Times New Roman" w:cs="Times New Roman"/>
          <w:color w:val="000000"/>
          <w:spacing w:val="4"/>
          <w:sz w:val="20"/>
          <w:szCs w:val="20"/>
        </w:rPr>
        <w:t>[</w:t>
      </w:r>
      <w:proofErr w:type="spellStart"/>
      <w:r w:rsidRPr="00001259">
        <w:rPr>
          <w:rStyle w:val="n"/>
          <w:rFonts w:ascii="Times New Roman" w:hAnsi="Times New Roman" w:cs="Times New Roman"/>
          <w:color w:val="000000"/>
          <w:spacing w:val="4"/>
          <w:sz w:val="20"/>
          <w:szCs w:val="20"/>
        </w:rPr>
        <w:t>neighbour</w:t>
      </w:r>
      <w:proofErr w:type="spellEnd"/>
      <w:r w:rsidRPr="00001259">
        <w:rPr>
          <w:rStyle w:val="p"/>
          <w:rFonts w:ascii="Times New Roman" w:hAnsi="Times New Roman" w:cs="Times New Roman"/>
          <w:color w:val="000000"/>
          <w:spacing w:val="4"/>
          <w:sz w:val="20"/>
          <w:szCs w:val="20"/>
        </w:rPr>
        <w:t>],</w:t>
      </w:r>
      <w:r w:rsidRPr="00001259">
        <w:rPr>
          <w:rFonts w:ascii="Times New Roman" w:hAnsi="Times New Roman" w:cs="Times New Roman"/>
          <w:color w:val="000000"/>
          <w:spacing w:val="4"/>
          <w:sz w:val="20"/>
          <w:szCs w:val="20"/>
        </w:rPr>
        <w:t xml:space="preserve"> </w:t>
      </w:r>
      <w:proofErr w:type="spellStart"/>
      <w:r w:rsidRPr="00001259">
        <w:rPr>
          <w:rStyle w:val="n"/>
          <w:rFonts w:ascii="Times New Roman" w:hAnsi="Times New Roman" w:cs="Times New Roman"/>
          <w:color w:val="000000"/>
          <w:spacing w:val="4"/>
          <w:sz w:val="20"/>
          <w:szCs w:val="20"/>
        </w:rPr>
        <w:t>neighbour</w:t>
      </w:r>
      <w:proofErr w:type="spellEnd"/>
      <w:proofErr w:type="gramStart"/>
      <w:r w:rsidRPr="00001259">
        <w:rPr>
          <w:rStyle w:val="p"/>
          <w:rFonts w:ascii="Times New Roman" w:hAnsi="Times New Roman" w:cs="Times New Roman"/>
          <w:color w:val="000000"/>
          <w:spacing w:val="4"/>
          <w:sz w:val="20"/>
          <w:szCs w:val="20"/>
        </w:rPr>
        <w:t>))</w:t>
      </w:r>
      <w:r w:rsidRPr="00001259">
        <w:rPr>
          <w:rFonts w:ascii="Times New Roman" w:hAnsi="Times New Roman" w:cs="Times New Roman"/>
          <w:color w:val="000000"/>
          <w:spacing w:val="4"/>
          <w:sz w:val="20"/>
          <w:szCs w:val="20"/>
        </w:rPr>
        <w:t xml:space="preserve">  </w:t>
      </w:r>
      <w:r w:rsidRPr="00001259">
        <w:rPr>
          <w:rStyle w:val="c1"/>
          <w:rFonts w:ascii="Times New Roman" w:hAnsi="Times New Roman" w:cs="Times New Roman"/>
          <w:i/>
          <w:iCs/>
          <w:color w:val="3D7B7B"/>
          <w:spacing w:val="4"/>
          <w:sz w:val="20"/>
          <w:szCs w:val="20"/>
        </w:rPr>
        <w:t>#</w:t>
      </w:r>
      <w:proofErr w:type="gramEnd"/>
      <w:r w:rsidRPr="00001259">
        <w:rPr>
          <w:rStyle w:val="c1"/>
          <w:rFonts w:ascii="Times New Roman" w:hAnsi="Times New Roman" w:cs="Times New Roman"/>
          <w:i/>
          <w:iCs/>
          <w:color w:val="3D7B7B"/>
          <w:spacing w:val="4"/>
          <w:sz w:val="20"/>
          <w:szCs w:val="20"/>
        </w:rPr>
        <w:t xml:space="preserve"> Add the </w:t>
      </w:r>
      <w:proofErr w:type="spellStart"/>
      <w:r w:rsidRPr="00001259">
        <w:rPr>
          <w:rStyle w:val="c1"/>
          <w:rFonts w:ascii="Times New Roman" w:hAnsi="Times New Roman" w:cs="Times New Roman"/>
          <w:i/>
          <w:iCs/>
          <w:color w:val="3D7B7B"/>
          <w:spacing w:val="4"/>
          <w:sz w:val="20"/>
          <w:szCs w:val="20"/>
        </w:rPr>
        <w:t>neighbour</w:t>
      </w:r>
      <w:proofErr w:type="spellEnd"/>
      <w:r w:rsidRPr="00001259">
        <w:rPr>
          <w:rStyle w:val="c1"/>
          <w:rFonts w:ascii="Times New Roman" w:hAnsi="Times New Roman" w:cs="Times New Roman"/>
          <w:i/>
          <w:iCs/>
          <w:color w:val="3D7B7B"/>
          <w:spacing w:val="4"/>
          <w:sz w:val="20"/>
          <w:szCs w:val="20"/>
        </w:rPr>
        <w:t xml:space="preserve"> to the queue with its updated cost</w:t>
      </w:r>
    </w:p>
    <w:p w14:paraId="29881884" w14:textId="77777777" w:rsidR="00C40A78" w:rsidRPr="00001259" w:rsidRDefault="00C40A78" w:rsidP="00C40A78">
      <w:pPr>
        <w:pStyle w:val="HTML"/>
        <w:shd w:val="clear" w:color="auto" w:fill="F8F8F8"/>
        <w:spacing w:line="244" w:lineRule="atLeast"/>
        <w:rPr>
          <w:rFonts w:ascii="Times New Roman" w:hAnsi="Times New Roman" w:cs="Times New Roman"/>
          <w:color w:val="000000"/>
          <w:spacing w:val="4"/>
          <w:sz w:val="20"/>
          <w:szCs w:val="20"/>
        </w:rPr>
      </w:pPr>
      <w:r w:rsidRPr="00001259">
        <w:rPr>
          <w:rFonts w:ascii="Times New Roman" w:hAnsi="Times New Roman" w:cs="Times New Roman"/>
          <w:color w:val="000000"/>
          <w:spacing w:val="4"/>
          <w:sz w:val="20"/>
          <w:szCs w:val="20"/>
        </w:rPr>
        <w:t xml:space="preserve">    </w:t>
      </w:r>
    </w:p>
    <w:p w14:paraId="6521385F" w14:textId="77777777" w:rsidR="00C40A78" w:rsidRPr="00001259" w:rsidRDefault="00C40A78" w:rsidP="00C40A78">
      <w:pPr>
        <w:pStyle w:val="HTML"/>
        <w:shd w:val="clear" w:color="auto" w:fill="F8F8F8"/>
        <w:spacing w:line="244" w:lineRule="atLeast"/>
        <w:rPr>
          <w:rFonts w:ascii="Times New Roman" w:hAnsi="Times New Roman" w:cs="Times New Roman"/>
          <w:color w:val="000000"/>
          <w:spacing w:val="4"/>
          <w:sz w:val="20"/>
          <w:szCs w:val="20"/>
        </w:rPr>
      </w:pPr>
      <w:r w:rsidRPr="00001259">
        <w:rPr>
          <w:rFonts w:ascii="Times New Roman" w:hAnsi="Times New Roman" w:cs="Times New Roman"/>
          <w:color w:val="000000"/>
          <w:spacing w:val="4"/>
          <w:sz w:val="20"/>
          <w:szCs w:val="20"/>
        </w:rPr>
        <w:t xml:space="preserve">    </w:t>
      </w:r>
      <w:r w:rsidRPr="00001259">
        <w:rPr>
          <w:rStyle w:val="c1"/>
          <w:rFonts w:ascii="Times New Roman" w:hAnsi="Times New Roman" w:cs="Times New Roman"/>
          <w:i/>
          <w:iCs/>
          <w:color w:val="3D7B7B"/>
          <w:spacing w:val="4"/>
          <w:sz w:val="20"/>
          <w:szCs w:val="20"/>
        </w:rPr>
        <w:t># After exploring all paths, reconstruct the optimal path and calculate its cost</w:t>
      </w:r>
    </w:p>
    <w:p w14:paraId="467C8C19" w14:textId="77777777" w:rsidR="00C40A78" w:rsidRPr="00001259" w:rsidRDefault="00C40A78" w:rsidP="00C40A78">
      <w:pPr>
        <w:pStyle w:val="HTML"/>
        <w:shd w:val="clear" w:color="auto" w:fill="F8F8F8"/>
        <w:spacing w:line="244" w:lineRule="atLeast"/>
        <w:rPr>
          <w:rFonts w:ascii="Times New Roman" w:hAnsi="Times New Roman" w:cs="Times New Roman"/>
          <w:color w:val="000000"/>
          <w:spacing w:val="4"/>
          <w:sz w:val="20"/>
          <w:szCs w:val="20"/>
        </w:rPr>
      </w:pPr>
      <w:r w:rsidRPr="00001259">
        <w:rPr>
          <w:rFonts w:ascii="Times New Roman" w:hAnsi="Times New Roman" w:cs="Times New Roman"/>
          <w:color w:val="000000"/>
          <w:spacing w:val="4"/>
          <w:sz w:val="20"/>
          <w:szCs w:val="20"/>
        </w:rPr>
        <w:t xml:space="preserve">    </w:t>
      </w:r>
      <w:proofErr w:type="spellStart"/>
      <w:r w:rsidRPr="00001259">
        <w:rPr>
          <w:rStyle w:val="n"/>
          <w:rFonts w:ascii="Times New Roman" w:hAnsi="Times New Roman" w:cs="Times New Roman"/>
          <w:color w:val="000000"/>
          <w:spacing w:val="4"/>
          <w:sz w:val="20"/>
          <w:szCs w:val="20"/>
        </w:rPr>
        <w:t>found_path</w:t>
      </w:r>
      <w:proofErr w:type="spellEnd"/>
      <w:r w:rsidRPr="00001259">
        <w:rPr>
          <w:rStyle w:val="p"/>
          <w:rFonts w:ascii="Times New Roman" w:hAnsi="Times New Roman" w:cs="Times New Roman"/>
          <w:color w:val="000000"/>
          <w:spacing w:val="4"/>
          <w:sz w:val="20"/>
          <w:szCs w:val="20"/>
        </w:rPr>
        <w:t>,</w:t>
      </w:r>
      <w:r w:rsidRPr="00001259">
        <w:rPr>
          <w:rFonts w:ascii="Times New Roman" w:hAnsi="Times New Roman" w:cs="Times New Roman"/>
          <w:color w:val="000000"/>
          <w:spacing w:val="4"/>
          <w:sz w:val="20"/>
          <w:szCs w:val="20"/>
        </w:rPr>
        <w:t xml:space="preserve"> </w:t>
      </w:r>
      <w:proofErr w:type="spellStart"/>
      <w:r w:rsidRPr="00001259">
        <w:rPr>
          <w:rStyle w:val="n"/>
          <w:rFonts w:ascii="Times New Roman" w:hAnsi="Times New Roman" w:cs="Times New Roman"/>
          <w:color w:val="000000"/>
          <w:spacing w:val="4"/>
          <w:sz w:val="20"/>
          <w:szCs w:val="20"/>
        </w:rPr>
        <w:t>found_cost</w:t>
      </w:r>
      <w:proofErr w:type="spellEnd"/>
      <w:r w:rsidRPr="00001259">
        <w:rPr>
          <w:rFonts w:ascii="Times New Roman" w:hAnsi="Times New Roman" w:cs="Times New Roman"/>
          <w:color w:val="000000"/>
          <w:spacing w:val="4"/>
          <w:sz w:val="20"/>
          <w:szCs w:val="20"/>
        </w:rPr>
        <w:t xml:space="preserve"> </w:t>
      </w:r>
      <w:r w:rsidRPr="00001259">
        <w:rPr>
          <w:rStyle w:val="o"/>
          <w:rFonts w:ascii="Times New Roman" w:hAnsi="Times New Roman" w:cs="Times New Roman"/>
          <w:color w:val="666666"/>
          <w:spacing w:val="4"/>
          <w:sz w:val="20"/>
          <w:szCs w:val="20"/>
        </w:rPr>
        <w:t>=</w:t>
      </w:r>
      <w:r w:rsidRPr="00001259">
        <w:rPr>
          <w:rFonts w:ascii="Times New Roman" w:hAnsi="Times New Roman" w:cs="Times New Roman"/>
          <w:color w:val="000000"/>
          <w:spacing w:val="4"/>
          <w:sz w:val="20"/>
          <w:szCs w:val="20"/>
        </w:rPr>
        <w:t xml:space="preserve"> </w:t>
      </w:r>
      <w:proofErr w:type="spellStart"/>
      <w:r w:rsidRPr="00001259">
        <w:rPr>
          <w:rStyle w:val="n"/>
          <w:rFonts w:ascii="Times New Roman" w:hAnsi="Times New Roman" w:cs="Times New Roman"/>
          <w:color w:val="000000"/>
          <w:spacing w:val="4"/>
          <w:sz w:val="20"/>
          <w:szCs w:val="20"/>
        </w:rPr>
        <w:t>reconstruct_path_and_calculate_</w:t>
      </w:r>
      <w:proofErr w:type="gramStart"/>
      <w:r w:rsidRPr="00001259">
        <w:rPr>
          <w:rStyle w:val="n"/>
          <w:rFonts w:ascii="Times New Roman" w:hAnsi="Times New Roman" w:cs="Times New Roman"/>
          <w:color w:val="000000"/>
          <w:spacing w:val="4"/>
          <w:sz w:val="20"/>
          <w:szCs w:val="20"/>
        </w:rPr>
        <w:t>cost</w:t>
      </w:r>
      <w:proofErr w:type="spellEnd"/>
      <w:r w:rsidRPr="00001259">
        <w:rPr>
          <w:rStyle w:val="p"/>
          <w:rFonts w:ascii="Times New Roman" w:hAnsi="Times New Roman" w:cs="Times New Roman"/>
          <w:color w:val="000000"/>
          <w:spacing w:val="4"/>
          <w:sz w:val="20"/>
          <w:szCs w:val="20"/>
        </w:rPr>
        <w:t>(</w:t>
      </w:r>
      <w:proofErr w:type="spellStart"/>
      <w:proofErr w:type="gramEnd"/>
      <w:r w:rsidRPr="00001259">
        <w:rPr>
          <w:rStyle w:val="n"/>
          <w:rFonts w:ascii="Times New Roman" w:hAnsi="Times New Roman" w:cs="Times New Roman"/>
          <w:color w:val="000000"/>
          <w:spacing w:val="4"/>
          <w:sz w:val="20"/>
          <w:szCs w:val="20"/>
        </w:rPr>
        <w:t>came_from</w:t>
      </w:r>
      <w:proofErr w:type="spellEnd"/>
      <w:r w:rsidRPr="00001259">
        <w:rPr>
          <w:rStyle w:val="p"/>
          <w:rFonts w:ascii="Times New Roman" w:hAnsi="Times New Roman" w:cs="Times New Roman"/>
          <w:color w:val="000000"/>
          <w:spacing w:val="4"/>
          <w:sz w:val="20"/>
          <w:szCs w:val="20"/>
        </w:rPr>
        <w:t>,</w:t>
      </w:r>
      <w:r w:rsidRPr="00001259">
        <w:rPr>
          <w:rFonts w:ascii="Times New Roman" w:hAnsi="Times New Roman" w:cs="Times New Roman"/>
          <w:color w:val="000000"/>
          <w:spacing w:val="4"/>
          <w:sz w:val="20"/>
          <w:szCs w:val="20"/>
        </w:rPr>
        <w:t xml:space="preserve"> </w:t>
      </w:r>
      <w:r w:rsidRPr="00001259">
        <w:rPr>
          <w:rStyle w:val="n"/>
          <w:rFonts w:ascii="Times New Roman" w:hAnsi="Times New Roman" w:cs="Times New Roman"/>
          <w:color w:val="000000"/>
          <w:spacing w:val="4"/>
          <w:sz w:val="20"/>
          <w:szCs w:val="20"/>
        </w:rPr>
        <w:t>start</w:t>
      </w:r>
      <w:r w:rsidRPr="00001259">
        <w:rPr>
          <w:rStyle w:val="p"/>
          <w:rFonts w:ascii="Times New Roman" w:hAnsi="Times New Roman" w:cs="Times New Roman"/>
          <w:color w:val="000000"/>
          <w:spacing w:val="4"/>
          <w:sz w:val="20"/>
          <w:szCs w:val="20"/>
        </w:rPr>
        <w:t>,</w:t>
      </w:r>
      <w:r w:rsidRPr="00001259">
        <w:rPr>
          <w:rFonts w:ascii="Times New Roman" w:hAnsi="Times New Roman" w:cs="Times New Roman"/>
          <w:color w:val="000000"/>
          <w:spacing w:val="4"/>
          <w:sz w:val="20"/>
          <w:szCs w:val="20"/>
        </w:rPr>
        <w:t xml:space="preserve"> </w:t>
      </w:r>
      <w:r w:rsidRPr="00001259">
        <w:rPr>
          <w:rStyle w:val="n"/>
          <w:rFonts w:ascii="Times New Roman" w:hAnsi="Times New Roman" w:cs="Times New Roman"/>
          <w:color w:val="000000"/>
          <w:spacing w:val="4"/>
          <w:sz w:val="20"/>
          <w:szCs w:val="20"/>
        </w:rPr>
        <w:t>goal</w:t>
      </w:r>
      <w:r w:rsidRPr="00001259">
        <w:rPr>
          <w:rStyle w:val="p"/>
          <w:rFonts w:ascii="Times New Roman" w:hAnsi="Times New Roman" w:cs="Times New Roman"/>
          <w:color w:val="000000"/>
          <w:spacing w:val="4"/>
          <w:sz w:val="20"/>
          <w:szCs w:val="20"/>
        </w:rPr>
        <w:t>)</w:t>
      </w:r>
    </w:p>
    <w:p w14:paraId="33177107" w14:textId="77777777" w:rsidR="00C40A78" w:rsidRPr="00001259" w:rsidRDefault="00C40A78" w:rsidP="00C40A78">
      <w:pPr>
        <w:pStyle w:val="HTML"/>
        <w:shd w:val="clear" w:color="auto" w:fill="F8F8F8"/>
        <w:spacing w:line="244" w:lineRule="atLeast"/>
        <w:rPr>
          <w:rFonts w:ascii="Times New Roman" w:hAnsi="Times New Roman" w:cs="Times New Roman"/>
          <w:color w:val="000000"/>
          <w:spacing w:val="4"/>
          <w:sz w:val="20"/>
          <w:szCs w:val="20"/>
        </w:rPr>
      </w:pPr>
      <w:r w:rsidRPr="00001259">
        <w:rPr>
          <w:rFonts w:ascii="Times New Roman" w:hAnsi="Times New Roman" w:cs="Times New Roman"/>
          <w:color w:val="000000"/>
          <w:spacing w:val="4"/>
          <w:sz w:val="20"/>
          <w:szCs w:val="20"/>
        </w:rPr>
        <w:t xml:space="preserve">    </w:t>
      </w:r>
      <w:proofErr w:type="spellStart"/>
      <w:proofErr w:type="gramStart"/>
      <w:r w:rsidRPr="00001259">
        <w:rPr>
          <w:rStyle w:val="n"/>
          <w:rFonts w:ascii="Times New Roman" w:hAnsi="Times New Roman" w:cs="Times New Roman"/>
          <w:color w:val="000000"/>
          <w:spacing w:val="4"/>
          <w:sz w:val="20"/>
          <w:szCs w:val="20"/>
        </w:rPr>
        <w:t>path</w:t>
      </w:r>
      <w:r w:rsidRPr="00001259">
        <w:rPr>
          <w:rStyle w:val="o"/>
          <w:rFonts w:ascii="Times New Roman" w:hAnsi="Times New Roman" w:cs="Times New Roman"/>
          <w:color w:val="666666"/>
          <w:spacing w:val="4"/>
          <w:sz w:val="20"/>
          <w:szCs w:val="20"/>
        </w:rPr>
        <w:t>.</w:t>
      </w:r>
      <w:r w:rsidRPr="00001259">
        <w:rPr>
          <w:rStyle w:val="n"/>
          <w:rFonts w:ascii="Times New Roman" w:hAnsi="Times New Roman" w:cs="Times New Roman"/>
          <w:color w:val="000000"/>
          <w:spacing w:val="4"/>
          <w:sz w:val="20"/>
          <w:szCs w:val="20"/>
        </w:rPr>
        <w:t>extend</w:t>
      </w:r>
      <w:proofErr w:type="spellEnd"/>
      <w:proofErr w:type="gramEnd"/>
      <w:r w:rsidRPr="00001259">
        <w:rPr>
          <w:rStyle w:val="p"/>
          <w:rFonts w:ascii="Times New Roman" w:hAnsi="Times New Roman" w:cs="Times New Roman"/>
          <w:color w:val="000000"/>
          <w:spacing w:val="4"/>
          <w:sz w:val="20"/>
          <w:szCs w:val="20"/>
        </w:rPr>
        <w:t>(</w:t>
      </w:r>
      <w:proofErr w:type="spellStart"/>
      <w:r w:rsidRPr="00001259">
        <w:rPr>
          <w:rStyle w:val="n"/>
          <w:rFonts w:ascii="Times New Roman" w:hAnsi="Times New Roman" w:cs="Times New Roman"/>
          <w:color w:val="000000"/>
          <w:spacing w:val="4"/>
          <w:sz w:val="20"/>
          <w:szCs w:val="20"/>
        </w:rPr>
        <w:t>found_path</w:t>
      </w:r>
      <w:proofErr w:type="spellEnd"/>
      <w:r w:rsidRPr="00001259">
        <w:rPr>
          <w:rStyle w:val="p"/>
          <w:rFonts w:ascii="Times New Roman" w:hAnsi="Times New Roman" w:cs="Times New Roman"/>
          <w:color w:val="000000"/>
          <w:spacing w:val="4"/>
          <w:sz w:val="20"/>
          <w:szCs w:val="20"/>
        </w:rPr>
        <w:t>)</w:t>
      </w:r>
      <w:r w:rsidRPr="00001259">
        <w:rPr>
          <w:rFonts w:ascii="Times New Roman" w:hAnsi="Times New Roman" w:cs="Times New Roman"/>
          <w:color w:val="000000"/>
          <w:spacing w:val="4"/>
          <w:sz w:val="20"/>
          <w:szCs w:val="20"/>
        </w:rPr>
        <w:t xml:space="preserve">  </w:t>
      </w:r>
      <w:r w:rsidRPr="00001259">
        <w:rPr>
          <w:rStyle w:val="c1"/>
          <w:rFonts w:ascii="Times New Roman" w:hAnsi="Times New Roman" w:cs="Times New Roman"/>
          <w:i/>
          <w:iCs/>
          <w:color w:val="3D7B7B"/>
          <w:spacing w:val="4"/>
          <w:sz w:val="20"/>
          <w:szCs w:val="20"/>
        </w:rPr>
        <w:t xml:space="preserve"># Combine the explored path with the optimal path for visualization                                    </w:t>
      </w:r>
    </w:p>
    <w:p w14:paraId="2557DA22" w14:textId="77777777" w:rsidR="00C40A78" w:rsidRPr="00001259" w:rsidRDefault="00C40A78" w:rsidP="00C40A78">
      <w:pPr>
        <w:pStyle w:val="HTML"/>
        <w:shd w:val="clear" w:color="auto" w:fill="F8F8F8"/>
        <w:spacing w:line="244" w:lineRule="atLeast"/>
        <w:rPr>
          <w:rFonts w:ascii="Times New Roman" w:hAnsi="Times New Roman" w:cs="Times New Roman"/>
          <w:color w:val="000000"/>
          <w:spacing w:val="4"/>
          <w:sz w:val="20"/>
          <w:szCs w:val="20"/>
        </w:rPr>
      </w:pPr>
      <w:r w:rsidRPr="00001259">
        <w:rPr>
          <w:rFonts w:ascii="Times New Roman" w:hAnsi="Times New Roman" w:cs="Times New Roman"/>
          <w:color w:val="000000"/>
          <w:spacing w:val="4"/>
          <w:sz w:val="20"/>
          <w:szCs w:val="20"/>
        </w:rPr>
        <w:t xml:space="preserve">    </w:t>
      </w:r>
      <w:r w:rsidRPr="00001259">
        <w:rPr>
          <w:rStyle w:val="k"/>
          <w:rFonts w:ascii="Times New Roman" w:hAnsi="Times New Roman" w:cs="Times New Roman"/>
          <w:b/>
          <w:bCs/>
          <w:color w:val="008000"/>
          <w:spacing w:val="4"/>
          <w:sz w:val="20"/>
          <w:szCs w:val="20"/>
        </w:rPr>
        <w:t>return</w:t>
      </w:r>
      <w:r w:rsidRPr="00001259">
        <w:rPr>
          <w:rFonts w:ascii="Times New Roman" w:hAnsi="Times New Roman" w:cs="Times New Roman"/>
          <w:color w:val="000000"/>
          <w:spacing w:val="4"/>
          <w:sz w:val="20"/>
          <w:szCs w:val="20"/>
        </w:rPr>
        <w:t xml:space="preserve"> </w:t>
      </w:r>
      <w:r w:rsidRPr="00001259">
        <w:rPr>
          <w:rStyle w:val="p"/>
          <w:rFonts w:ascii="Times New Roman" w:hAnsi="Times New Roman" w:cs="Times New Roman"/>
          <w:color w:val="000000"/>
          <w:spacing w:val="4"/>
          <w:sz w:val="20"/>
          <w:szCs w:val="20"/>
        </w:rPr>
        <w:t>[</w:t>
      </w:r>
      <w:r w:rsidRPr="00001259">
        <w:rPr>
          <w:rStyle w:val="n"/>
          <w:rFonts w:ascii="Times New Roman" w:hAnsi="Times New Roman" w:cs="Times New Roman"/>
          <w:color w:val="000000"/>
          <w:spacing w:val="4"/>
          <w:sz w:val="20"/>
          <w:szCs w:val="20"/>
        </w:rPr>
        <w:t>path</w:t>
      </w:r>
      <w:r w:rsidRPr="00001259">
        <w:rPr>
          <w:rStyle w:val="p"/>
          <w:rFonts w:ascii="Times New Roman" w:hAnsi="Times New Roman" w:cs="Times New Roman"/>
          <w:color w:val="000000"/>
          <w:spacing w:val="4"/>
          <w:sz w:val="20"/>
          <w:szCs w:val="20"/>
        </w:rPr>
        <w:t>,</w:t>
      </w:r>
      <w:r w:rsidRPr="00001259">
        <w:rPr>
          <w:rFonts w:ascii="Times New Roman" w:hAnsi="Times New Roman" w:cs="Times New Roman"/>
          <w:color w:val="000000"/>
          <w:spacing w:val="4"/>
          <w:sz w:val="20"/>
          <w:szCs w:val="20"/>
        </w:rPr>
        <w:t xml:space="preserve"> </w:t>
      </w:r>
      <w:proofErr w:type="spellStart"/>
      <w:r w:rsidRPr="00001259">
        <w:rPr>
          <w:rStyle w:val="n"/>
          <w:rFonts w:ascii="Times New Roman" w:hAnsi="Times New Roman" w:cs="Times New Roman"/>
          <w:color w:val="000000"/>
          <w:spacing w:val="4"/>
          <w:sz w:val="20"/>
          <w:szCs w:val="20"/>
        </w:rPr>
        <w:t>found_path</w:t>
      </w:r>
      <w:proofErr w:type="spellEnd"/>
      <w:r w:rsidRPr="00001259">
        <w:rPr>
          <w:rStyle w:val="p"/>
          <w:rFonts w:ascii="Times New Roman" w:hAnsi="Times New Roman" w:cs="Times New Roman"/>
          <w:color w:val="000000"/>
          <w:spacing w:val="4"/>
          <w:sz w:val="20"/>
          <w:szCs w:val="20"/>
        </w:rPr>
        <w:t>,</w:t>
      </w:r>
      <w:r w:rsidRPr="00001259">
        <w:rPr>
          <w:rFonts w:ascii="Times New Roman" w:hAnsi="Times New Roman" w:cs="Times New Roman"/>
          <w:color w:val="000000"/>
          <w:spacing w:val="4"/>
          <w:sz w:val="20"/>
          <w:szCs w:val="20"/>
        </w:rPr>
        <w:t xml:space="preserve"> </w:t>
      </w:r>
      <w:proofErr w:type="spellStart"/>
      <w:r w:rsidRPr="00001259">
        <w:rPr>
          <w:rStyle w:val="n"/>
          <w:rFonts w:ascii="Times New Roman" w:hAnsi="Times New Roman" w:cs="Times New Roman"/>
          <w:color w:val="000000"/>
          <w:spacing w:val="4"/>
          <w:sz w:val="20"/>
          <w:szCs w:val="20"/>
        </w:rPr>
        <w:t>found_cost</w:t>
      </w:r>
      <w:proofErr w:type="spellEnd"/>
      <w:r w:rsidRPr="00001259">
        <w:rPr>
          <w:rStyle w:val="p"/>
          <w:rFonts w:ascii="Times New Roman" w:hAnsi="Times New Roman" w:cs="Times New Roman"/>
          <w:color w:val="000000"/>
          <w:spacing w:val="4"/>
          <w:sz w:val="20"/>
          <w:szCs w:val="20"/>
        </w:rPr>
        <w:t>]</w:t>
      </w:r>
    </w:p>
    <w:p w14:paraId="482146BD" w14:textId="77777777" w:rsidR="00E973B5" w:rsidRPr="00001259" w:rsidRDefault="00E973B5" w:rsidP="00F31B4B">
      <w:pPr>
        <w:rPr>
          <w:rFonts w:ascii="Times New Roman" w:hAnsi="Times New Roman" w:cs="Times New Roman"/>
          <w:lang w:eastAsia="ko-KR"/>
        </w:rPr>
      </w:pPr>
    </w:p>
    <w:p w14:paraId="0008B176" w14:textId="77777777" w:rsidR="001E23C1" w:rsidRPr="00001259" w:rsidRDefault="00386581" w:rsidP="00386581">
      <w:pPr>
        <w:ind w:firstLineChars="50" w:firstLine="110"/>
        <w:rPr>
          <w:rFonts w:ascii="Times New Roman" w:hAnsi="Times New Roman" w:cs="Times New Roman"/>
          <w:color w:val="0D0D0D"/>
          <w:shd w:val="clear" w:color="auto" w:fill="FFFFFF"/>
        </w:rPr>
      </w:pPr>
      <w:r w:rsidRPr="00001259">
        <w:rPr>
          <w:rFonts w:ascii="Times New Roman" w:hAnsi="Times New Roman" w:cs="Times New Roman"/>
          <w:color w:val="0D0D0D"/>
          <w:shd w:val="clear" w:color="auto" w:fill="FFFFFF"/>
        </w:rPr>
        <w:lastRenderedPageBreak/>
        <w:t xml:space="preserve">This function implements the Uniform Cost Search algorithm for finding the </w:t>
      </w:r>
      <w:r w:rsidRPr="00001259">
        <w:rPr>
          <w:rFonts w:ascii="Times New Roman" w:eastAsia="맑은 고딕" w:hAnsi="Times New Roman" w:cs="Times New Roman"/>
          <w:color w:val="0D0D0D"/>
          <w:shd w:val="clear" w:color="auto" w:fill="FFFFFF"/>
          <w:lang w:eastAsia="ko-KR"/>
        </w:rPr>
        <w:t>optimal</w:t>
      </w:r>
      <w:r w:rsidRPr="00001259">
        <w:rPr>
          <w:rFonts w:ascii="Times New Roman" w:hAnsi="Times New Roman" w:cs="Times New Roman"/>
          <w:color w:val="0D0D0D"/>
          <w:shd w:val="clear" w:color="auto" w:fill="FFFFFF"/>
        </w:rPr>
        <w:t xml:space="preserve"> path in a maze from a specified start cell to a goal cell. It initializes a priority queue to manage exploration based on the cumulative cost from the start cell, marking each visited cell for visualization. </w:t>
      </w:r>
    </w:p>
    <w:p w14:paraId="7846939B" w14:textId="34687C33" w:rsidR="001E23C1" w:rsidRPr="00001259" w:rsidRDefault="00386581" w:rsidP="00386581">
      <w:pPr>
        <w:ind w:firstLineChars="50" w:firstLine="110"/>
        <w:rPr>
          <w:rFonts w:ascii="Times New Roman" w:hAnsi="Times New Roman" w:cs="Times New Roman"/>
          <w:color w:val="0D0D0D"/>
          <w:shd w:val="clear" w:color="auto" w:fill="FFFFFF"/>
          <w:lang w:eastAsia="ko-KR"/>
        </w:rPr>
      </w:pPr>
      <w:r w:rsidRPr="00001259">
        <w:rPr>
          <w:rFonts w:ascii="Times New Roman" w:hAnsi="Times New Roman" w:cs="Times New Roman"/>
          <w:color w:val="0D0D0D"/>
          <w:shd w:val="clear" w:color="auto" w:fill="FFFFFF"/>
        </w:rPr>
        <w:t xml:space="preserve">As it explores, it records the path taken by keeping track of each cell's predecessor and the cost to reach it. For each current cell, it examines all accessible neighbors, skipping any that have already been visited or are blocked by walls. </w:t>
      </w:r>
      <w:r w:rsidR="00B33C1D" w:rsidRPr="00001259">
        <w:rPr>
          <w:rFonts w:ascii="Times New Roman" w:hAnsi="Times New Roman" w:cs="Times New Roman"/>
          <w:color w:val="0D0D0D"/>
          <w:shd w:val="clear" w:color="auto" w:fill="FFFFFF"/>
        </w:rPr>
        <w:t xml:space="preserve">This process utilized functions already implemented in </w:t>
      </w:r>
      <w:proofErr w:type="spellStart"/>
      <w:r w:rsidR="00B33C1D" w:rsidRPr="00001259">
        <w:rPr>
          <w:rFonts w:ascii="Times New Roman" w:hAnsi="Times New Roman" w:cs="Times New Roman"/>
          <w:color w:val="0D0D0D"/>
          <w:shd w:val="clear" w:color="auto" w:fill="FFFFFF"/>
        </w:rPr>
        <w:t>pymaze</w:t>
      </w:r>
      <w:proofErr w:type="spellEnd"/>
      <w:r w:rsidR="00B33C1D" w:rsidRPr="00001259">
        <w:rPr>
          <w:rFonts w:ascii="Times New Roman" w:hAnsi="Times New Roman" w:cs="Times New Roman"/>
          <w:color w:val="0D0D0D"/>
          <w:shd w:val="clear" w:color="auto" w:fill="FFFFFF"/>
        </w:rPr>
        <w:t>.</w:t>
      </w:r>
    </w:p>
    <w:p w14:paraId="10EE8292" w14:textId="224436AF" w:rsidR="00E973B5" w:rsidRPr="00001259" w:rsidRDefault="00386581" w:rsidP="00386581">
      <w:pPr>
        <w:ind w:firstLineChars="50" w:firstLine="110"/>
        <w:rPr>
          <w:rFonts w:ascii="Times New Roman" w:hAnsi="Times New Roman" w:cs="Times New Roman"/>
          <w:color w:val="0D0D0D"/>
          <w:shd w:val="clear" w:color="auto" w:fill="FFFFFF"/>
        </w:rPr>
      </w:pPr>
      <w:r w:rsidRPr="00001259">
        <w:rPr>
          <w:rFonts w:ascii="Times New Roman" w:hAnsi="Times New Roman" w:cs="Times New Roman"/>
          <w:color w:val="0D0D0D"/>
          <w:shd w:val="clear" w:color="auto" w:fill="FFFFFF"/>
        </w:rPr>
        <w:t>The function calculates a tentative cost for reaching each neighbor and updates the neighbor's cost and predecessor if this new path is cheaper. Once the goal is reached or all possible paths are explored, the function reconstructs the optimal path from the start to the goal using the</w:t>
      </w:r>
      <w:r w:rsidR="00A1404D" w:rsidRPr="00001259">
        <w:rPr>
          <w:rFonts w:ascii="Times New Roman" w:hAnsi="Times New Roman" w:cs="Times New Roman"/>
          <w:color w:val="0D0D0D"/>
          <w:shd w:val="clear" w:color="auto" w:fill="FFFFFF"/>
        </w:rPr>
        <w:t xml:space="preserve"> </w:t>
      </w:r>
      <w:proofErr w:type="spellStart"/>
      <w:r w:rsidR="00A1404D" w:rsidRPr="00001259">
        <w:rPr>
          <w:rFonts w:ascii="Times New Roman" w:hAnsi="Times New Roman" w:cs="Times New Roman"/>
          <w:color w:val="0D0D0D"/>
          <w:shd w:val="clear" w:color="auto" w:fill="FFFFFF"/>
        </w:rPr>
        <w:t>came_from</w:t>
      </w:r>
      <w:proofErr w:type="spellEnd"/>
      <w:r w:rsidR="00A1404D" w:rsidRPr="00001259">
        <w:rPr>
          <w:rFonts w:ascii="Times New Roman" w:hAnsi="Times New Roman" w:cs="Times New Roman"/>
          <w:color w:val="0D0D0D"/>
          <w:shd w:val="clear" w:color="auto" w:fill="FFFFFF"/>
        </w:rPr>
        <w:t xml:space="preserve"> dictionary</w:t>
      </w:r>
      <w:r w:rsidR="00E94BE9" w:rsidRPr="00001259">
        <w:rPr>
          <w:rFonts w:ascii="Times New Roman" w:hAnsi="Times New Roman" w:cs="Times New Roman"/>
          <w:color w:val="0D0D0D"/>
          <w:shd w:val="clear" w:color="auto" w:fill="FFFFFF"/>
        </w:rPr>
        <w:t xml:space="preserve">, </w:t>
      </w:r>
      <w:r w:rsidRPr="00001259">
        <w:rPr>
          <w:rFonts w:ascii="Times New Roman" w:hAnsi="Times New Roman" w:cs="Times New Roman"/>
          <w:color w:val="0D0D0D"/>
          <w:shd w:val="clear" w:color="auto" w:fill="FFFFFF"/>
        </w:rPr>
        <w:t>calculates the total cost of this path</w:t>
      </w:r>
      <w:r w:rsidR="007271B8" w:rsidRPr="00001259">
        <w:rPr>
          <w:rFonts w:ascii="Times New Roman" w:hAnsi="Times New Roman" w:cs="Times New Roman"/>
          <w:color w:val="0D0D0D"/>
          <w:shd w:val="clear" w:color="auto" w:fill="FFFFFF"/>
        </w:rPr>
        <w:t xml:space="preserve">. </w:t>
      </w:r>
      <w:r w:rsidR="009A092C" w:rsidRPr="00001259">
        <w:rPr>
          <w:rFonts w:ascii="Times New Roman" w:eastAsia="맑은 고딕" w:hAnsi="Times New Roman" w:cs="Times New Roman"/>
          <w:color w:val="0D0D0D"/>
          <w:shd w:val="clear" w:color="auto" w:fill="FFFFFF"/>
          <w:lang w:eastAsia="ko-KR"/>
        </w:rPr>
        <w:t xml:space="preserve">By </w:t>
      </w:r>
      <w:r w:rsidR="00372B83" w:rsidRPr="00001259">
        <w:rPr>
          <w:rFonts w:ascii="Times New Roman" w:hAnsi="Times New Roman" w:cs="Times New Roman"/>
          <w:color w:val="0D0D0D"/>
          <w:shd w:val="clear" w:color="auto" w:fill="FFFFFF"/>
        </w:rPr>
        <w:t>Add</w:t>
      </w:r>
      <w:r w:rsidR="009A092C" w:rsidRPr="00001259">
        <w:rPr>
          <w:rFonts w:ascii="Times New Roman" w:hAnsi="Times New Roman" w:cs="Times New Roman"/>
          <w:color w:val="0D0D0D"/>
          <w:shd w:val="clear" w:color="auto" w:fill="FFFFFF"/>
        </w:rPr>
        <w:t>ing</w:t>
      </w:r>
      <w:r w:rsidR="00372B83" w:rsidRPr="00001259">
        <w:rPr>
          <w:rFonts w:ascii="Times New Roman" w:hAnsi="Times New Roman" w:cs="Times New Roman"/>
          <w:color w:val="0D0D0D"/>
          <w:shd w:val="clear" w:color="auto" w:fill="FFFFFF"/>
        </w:rPr>
        <w:t xml:space="preserve"> an optional path to the end of the path, you </w:t>
      </w:r>
      <w:r w:rsidR="009A092C" w:rsidRPr="00001259">
        <w:rPr>
          <w:rFonts w:ascii="Times New Roman" w:eastAsia="맑은 고딕" w:hAnsi="Times New Roman" w:cs="Times New Roman"/>
          <w:color w:val="0D0D0D"/>
          <w:shd w:val="clear" w:color="auto" w:fill="FFFFFF"/>
          <w:lang w:eastAsia="ko-KR"/>
        </w:rPr>
        <w:t>can</w:t>
      </w:r>
      <w:r w:rsidR="00372B83" w:rsidRPr="00001259">
        <w:rPr>
          <w:rFonts w:ascii="Times New Roman" w:hAnsi="Times New Roman" w:cs="Times New Roman"/>
          <w:color w:val="0D0D0D"/>
          <w:shd w:val="clear" w:color="auto" w:fill="FFFFFF"/>
        </w:rPr>
        <w:t xml:space="preserve"> go through the navigation process and finally visually check the optional path</w:t>
      </w:r>
      <w:r w:rsidR="00372B83" w:rsidRPr="00001259">
        <w:rPr>
          <w:rFonts w:ascii="Times New Roman" w:hAnsi="Times New Roman" w:cs="Times New Roman"/>
          <w:color w:val="0D0D0D"/>
          <w:shd w:val="clear" w:color="auto" w:fill="FFFFFF"/>
          <w:lang w:eastAsia="ko-KR"/>
        </w:rPr>
        <w:t>.</w:t>
      </w:r>
      <w:r w:rsidR="00372B83" w:rsidRPr="00001259">
        <w:rPr>
          <w:rFonts w:ascii="Times New Roman" w:hAnsi="Times New Roman" w:cs="Times New Roman"/>
          <w:color w:val="0D0D0D"/>
          <w:shd w:val="clear" w:color="auto" w:fill="FFFFFF"/>
        </w:rPr>
        <w:t xml:space="preserve"> </w:t>
      </w:r>
      <w:r w:rsidR="00372B83" w:rsidRPr="00001259">
        <w:rPr>
          <w:rFonts w:ascii="Times New Roman" w:eastAsia="맑은 고딕" w:hAnsi="Times New Roman" w:cs="Times New Roman"/>
          <w:color w:val="0D0D0D"/>
          <w:shd w:val="clear" w:color="auto" w:fill="FFFFFF"/>
          <w:lang w:eastAsia="ko-KR"/>
        </w:rPr>
        <w:t>And then</w:t>
      </w:r>
      <w:r w:rsidRPr="00001259">
        <w:rPr>
          <w:rFonts w:ascii="Times New Roman" w:hAnsi="Times New Roman" w:cs="Times New Roman"/>
          <w:color w:val="0D0D0D"/>
          <w:shd w:val="clear" w:color="auto" w:fill="FFFFFF"/>
        </w:rPr>
        <w:t xml:space="preserve"> </w:t>
      </w:r>
      <w:r w:rsidR="00372B83" w:rsidRPr="00001259">
        <w:rPr>
          <w:rFonts w:ascii="Times New Roman" w:hAnsi="Times New Roman" w:cs="Times New Roman"/>
          <w:color w:val="0D0D0D"/>
          <w:shd w:val="clear" w:color="auto" w:fill="FFFFFF"/>
        </w:rPr>
        <w:t xml:space="preserve">it </w:t>
      </w:r>
      <w:r w:rsidRPr="00001259">
        <w:rPr>
          <w:rFonts w:ascii="Times New Roman" w:hAnsi="Times New Roman" w:cs="Times New Roman"/>
          <w:color w:val="0D0D0D"/>
          <w:shd w:val="clear" w:color="auto" w:fill="FFFFFF"/>
        </w:rPr>
        <w:t>returns both the path taken and the optimal path with its associated cost.</w:t>
      </w:r>
    </w:p>
    <w:p w14:paraId="05B28598" w14:textId="77777777" w:rsidR="008D53BC" w:rsidRPr="00001259" w:rsidRDefault="008D53BC" w:rsidP="008D53BC">
      <w:pPr>
        <w:pStyle w:val="a7"/>
        <w:rPr>
          <w:rFonts w:ascii="Times New Roman" w:hAnsi="Times New Roman" w:cs="Times New Roman"/>
          <w:shd w:val="clear" w:color="auto" w:fill="FFFFFF"/>
        </w:rPr>
      </w:pPr>
    </w:p>
    <w:p w14:paraId="720B4167" w14:textId="77777777" w:rsidR="001F6F84" w:rsidRPr="00001259" w:rsidRDefault="001F6F84" w:rsidP="001F6F84">
      <w:pPr>
        <w:pStyle w:val="HTML"/>
        <w:shd w:val="clear" w:color="auto" w:fill="F8F8F8"/>
        <w:spacing w:line="244" w:lineRule="atLeast"/>
        <w:rPr>
          <w:rFonts w:ascii="Times New Roman" w:hAnsi="Times New Roman" w:cs="Times New Roman"/>
          <w:color w:val="000000"/>
          <w:spacing w:val="4"/>
          <w:sz w:val="20"/>
          <w:szCs w:val="20"/>
        </w:rPr>
      </w:pPr>
      <w:r w:rsidRPr="00001259">
        <w:rPr>
          <w:rStyle w:val="c1"/>
          <w:rFonts w:ascii="Times New Roman" w:hAnsi="Times New Roman" w:cs="Times New Roman"/>
          <w:i/>
          <w:iCs/>
          <w:color w:val="3D7B7B"/>
          <w:spacing w:val="4"/>
          <w:sz w:val="20"/>
          <w:szCs w:val="20"/>
        </w:rPr>
        <w:t># Calculate the heuristic as the Manhattan distance with different costs for horizontal and vertical moves</w:t>
      </w:r>
    </w:p>
    <w:p w14:paraId="34D8F997" w14:textId="77777777" w:rsidR="001F6F84" w:rsidRPr="00001259" w:rsidRDefault="001F6F84" w:rsidP="001F6F84">
      <w:pPr>
        <w:pStyle w:val="HTML"/>
        <w:shd w:val="clear" w:color="auto" w:fill="F8F8F8"/>
        <w:spacing w:line="244" w:lineRule="atLeast"/>
        <w:rPr>
          <w:rFonts w:ascii="Times New Roman" w:hAnsi="Times New Roman" w:cs="Times New Roman"/>
          <w:color w:val="000000"/>
          <w:spacing w:val="4"/>
          <w:sz w:val="20"/>
          <w:szCs w:val="20"/>
        </w:rPr>
      </w:pPr>
      <w:r w:rsidRPr="00001259">
        <w:rPr>
          <w:rStyle w:val="k"/>
          <w:rFonts w:ascii="Times New Roman" w:hAnsi="Times New Roman" w:cs="Times New Roman"/>
          <w:b/>
          <w:bCs/>
          <w:color w:val="008000"/>
          <w:spacing w:val="4"/>
          <w:sz w:val="20"/>
          <w:szCs w:val="20"/>
        </w:rPr>
        <w:t>def</w:t>
      </w:r>
      <w:r w:rsidRPr="00001259">
        <w:rPr>
          <w:rFonts w:ascii="Times New Roman" w:hAnsi="Times New Roman" w:cs="Times New Roman"/>
          <w:color w:val="000000"/>
          <w:spacing w:val="4"/>
          <w:sz w:val="20"/>
          <w:szCs w:val="20"/>
        </w:rPr>
        <w:t xml:space="preserve"> </w:t>
      </w:r>
      <w:proofErr w:type="gramStart"/>
      <w:r w:rsidRPr="00001259">
        <w:rPr>
          <w:rStyle w:val="nf"/>
          <w:rFonts w:ascii="Times New Roman" w:hAnsi="Times New Roman" w:cs="Times New Roman"/>
          <w:color w:val="0000FF"/>
          <w:spacing w:val="4"/>
          <w:sz w:val="20"/>
          <w:szCs w:val="20"/>
        </w:rPr>
        <w:t>heuristic</w:t>
      </w:r>
      <w:r w:rsidRPr="00001259">
        <w:rPr>
          <w:rStyle w:val="p"/>
          <w:rFonts w:ascii="Times New Roman" w:hAnsi="Times New Roman" w:cs="Times New Roman"/>
          <w:color w:val="000000"/>
          <w:spacing w:val="4"/>
          <w:sz w:val="20"/>
          <w:szCs w:val="20"/>
        </w:rPr>
        <w:t>(</w:t>
      </w:r>
      <w:proofErr w:type="gramEnd"/>
      <w:r w:rsidRPr="00001259">
        <w:rPr>
          <w:rStyle w:val="n"/>
          <w:rFonts w:ascii="Times New Roman" w:hAnsi="Times New Roman" w:cs="Times New Roman"/>
          <w:color w:val="000000"/>
          <w:spacing w:val="4"/>
          <w:sz w:val="20"/>
          <w:szCs w:val="20"/>
        </w:rPr>
        <w:t>cell_1</w:t>
      </w:r>
      <w:r w:rsidRPr="00001259">
        <w:rPr>
          <w:rStyle w:val="p"/>
          <w:rFonts w:ascii="Times New Roman" w:hAnsi="Times New Roman" w:cs="Times New Roman"/>
          <w:color w:val="000000"/>
          <w:spacing w:val="4"/>
          <w:sz w:val="20"/>
          <w:szCs w:val="20"/>
        </w:rPr>
        <w:t>,</w:t>
      </w:r>
      <w:r w:rsidRPr="00001259">
        <w:rPr>
          <w:rFonts w:ascii="Times New Roman" w:hAnsi="Times New Roman" w:cs="Times New Roman"/>
          <w:color w:val="000000"/>
          <w:spacing w:val="4"/>
          <w:sz w:val="20"/>
          <w:szCs w:val="20"/>
        </w:rPr>
        <w:t xml:space="preserve"> </w:t>
      </w:r>
      <w:r w:rsidRPr="00001259">
        <w:rPr>
          <w:rStyle w:val="n"/>
          <w:rFonts w:ascii="Times New Roman" w:hAnsi="Times New Roman" w:cs="Times New Roman"/>
          <w:color w:val="000000"/>
          <w:spacing w:val="4"/>
          <w:sz w:val="20"/>
          <w:szCs w:val="20"/>
        </w:rPr>
        <w:t>cell_2</w:t>
      </w:r>
      <w:r w:rsidRPr="00001259">
        <w:rPr>
          <w:rStyle w:val="p"/>
          <w:rFonts w:ascii="Times New Roman" w:hAnsi="Times New Roman" w:cs="Times New Roman"/>
          <w:color w:val="000000"/>
          <w:spacing w:val="4"/>
          <w:sz w:val="20"/>
          <w:szCs w:val="20"/>
        </w:rPr>
        <w:t>):</w:t>
      </w:r>
    </w:p>
    <w:p w14:paraId="02EBE25C" w14:textId="77777777" w:rsidR="001F6F84" w:rsidRPr="00001259" w:rsidRDefault="001F6F84" w:rsidP="001F6F84">
      <w:pPr>
        <w:pStyle w:val="HTML"/>
        <w:shd w:val="clear" w:color="auto" w:fill="F8F8F8"/>
        <w:spacing w:line="244" w:lineRule="atLeast"/>
        <w:rPr>
          <w:rFonts w:ascii="Times New Roman" w:hAnsi="Times New Roman" w:cs="Times New Roman"/>
          <w:color w:val="000000"/>
          <w:spacing w:val="4"/>
          <w:sz w:val="20"/>
          <w:szCs w:val="20"/>
        </w:rPr>
      </w:pPr>
      <w:r w:rsidRPr="00001259">
        <w:rPr>
          <w:rFonts w:ascii="Times New Roman" w:hAnsi="Times New Roman" w:cs="Times New Roman"/>
          <w:color w:val="000000"/>
          <w:spacing w:val="4"/>
          <w:sz w:val="20"/>
          <w:szCs w:val="20"/>
        </w:rPr>
        <w:t xml:space="preserve">    </w:t>
      </w:r>
      <w:r w:rsidRPr="00001259">
        <w:rPr>
          <w:rStyle w:val="n"/>
          <w:rFonts w:ascii="Times New Roman" w:hAnsi="Times New Roman" w:cs="Times New Roman"/>
          <w:color w:val="000000"/>
          <w:spacing w:val="4"/>
          <w:sz w:val="20"/>
          <w:szCs w:val="20"/>
        </w:rPr>
        <w:t>x_1</w:t>
      </w:r>
      <w:r w:rsidRPr="00001259">
        <w:rPr>
          <w:rStyle w:val="p"/>
          <w:rFonts w:ascii="Times New Roman" w:hAnsi="Times New Roman" w:cs="Times New Roman"/>
          <w:color w:val="000000"/>
          <w:spacing w:val="4"/>
          <w:sz w:val="20"/>
          <w:szCs w:val="20"/>
        </w:rPr>
        <w:t>,</w:t>
      </w:r>
      <w:r w:rsidRPr="00001259">
        <w:rPr>
          <w:rFonts w:ascii="Times New Roman" w:hAnsi="Times New Roman" w:cs="Times New Roman"/>
          <w:color w:val="000000"/>
          <w:spacing w:val="4"/>
          <w:sz w:val="20"/>
          <w:szCs w:val="20"/>
        </w:rPr>
        <w:t xml:space="preserve"> </w:t>
      </w:r>
      <w:r w:rsidRPr="00001259">
        <w:rPr>
          <w:rStyle w:val="n"/>
          <w:rFonts w:ascii="Times New Roman" w:hAnsi="Times New Roman" w:cs="Times New Roman"/>
          <w:color w:val="000000"/>
          <w:spacing w:val="4"/>
          <w:sz w:val="20"/>
          <w:szCs w:val="20"/>
        </w:rPr>
        <w:t>y_1</w:t>
      </w:r>
      <w:r w:rsidRPr="00001259">
        <w:rPr>
          <w:rFonts w:ascii="Times New Roman" w:hAnsi="Times New Roman" w:cs="Times New Roman"/>
          <w:color w:val="000000"/>
          <w:spacing w:val="4"/>
          <w:sz w:val="20"/>
          <w:szCs w:val="20"/>
        </w:rPr>
        <w:t xml:space="preserve"> </w:t>
      </w:r>
      <w:r w:rsidRPr="00001259">
        <w:rPr>
          <w:rStyle w:val="o"/>
          <w:rFonts w:ascii="Times New Roman" w:hAnsi="Times New Roman" w:cs="Times New Roman"/>
          <w:color w:val="666666"/>
          <w:spacing w:val="4"/>
          <w:sz w:val="20"/>
          <w:szCs w:val="20"/>
        </w:rPr>
        <w:t>=</w:t>
      </w:r>
      <w:r w:rsidRPr="00001259">
        <w:rPr>
          <w:rFonts w:ascii="Times New Roman" w:hAnsi="Times New Roman" w:cs="Times New Roman"/>
          <w:color w:val="000000"/>
          <w:spacing w:val="4"/>
          <w:sz w:val="20"/>
          <w:szCs w:val="20"/>
        </w:rPr>
        <w:t xml:space="preserve"> </w:t>
      </w:r>
      <w:r w:rsidRPr="00001259">
        <w:rPr>
          <w:rStyle w:val="n"/>
          <w:rFonts w:ascii="Times New Roman" w:hAnsi="Times New Roman" w:cs="Times New Roman"/>
          <w:color w:val="000000"/>
          <w:spacing w:val="4"/>
          <w:sz w:val="20"/>
          <w:szCs w:val="20"/>
        </w:rPr>
        <w:t>cell_1</w:t>
      </w:r>
    </w:p>
    <w:p w14:paraId="2E57A85B" w14:textId="77777777" w:rsidR="001F6F84" w:rsidRPr="00001259" w:rsidRDefault="001F6F84" w:rsidP="001F6F84">
      <w:pPr>
        <w:pStyle w:val="HTML"/>
        <w:shd w:val="clear" w:color="auto" w:fill="F8F8F8"/>
        <w:spacing w:line="244" w:lineRule="atLeast"/>
        <w:rPr>
          <w:rFonts w:ascii="Times New Roman" w:hAnsi="Times New Roman" w:cs="Times New Roman"/>
          <w:color w:val="000000"/>
          <w:spacing w:val="4"/>
          <w:sz w:val="20"/>
          <w:szCs w:val="20"/>
        </w:rPr>
      </w:pPr>
      <w:r w:rsidRPr="00001259">
        <w:rPr>
          <w:rFonts w:ascii="Times New Roman" w:hAnsi="Times New Roman" w:cs="Times New Roman"/>
          <w:color w:val="000000"/>
          <w:spacing w:val="4"/>
          <w:sz w:val="20"/>
          <w:szCs w:val="20"/>
        </w:rPr>
        <w:t xml:space="preserve">    </w:t>
      </w:r>
      <w:r w:rsidRPr="00001259">
        <w:rPr>
          <w:rStyle w:val="n"/>
          <w:rFonts w:ascii="Times New Roman" w:hAnsi="Times New Roman" w:cs="Times New Roman"/>
          <w:color w:val="000000"/>
          <w:spacing w:val="4"/>
          <w:sz w:val="20"/>
          <w:szCs w:val="20"/>
        </w:rPr>
        <w:t>x_2</w:t>
      </w:r>
      <w:r w:rsidRPr="00001259">
        <w:rPr>
          <w:rStyle w:val="p"/>
          <w:rFonts w:ascii="Times New Roman" w:hAnsi="Times New Roman" w:cs="Times New Roman"/>
          <w:color w:val="000000"/>
          <w:spacing w:val="4"/>
          <w:sz w:val="20"/>
          <w:szCs w:val="20"/>
        </w:rPr>
        <w:t>,</w:t>
      </w:r>
      <w:r w:rsidRPr="00001259">
        <w:rPr>
          <w:rFonts w:ascii="Times New Roman" w:hAnsi="Times New Roman" w:cs="Times New Roman"/>
          <w:color w:val="000000"/>
          <w:spacing w:val="4"/>
          <w:sz w:val="20"/>
          <w:szCs w:val="20"/>
        </w:rPr>
        <w:t xml:space="preserve"> </w:t>
      </w:r>
      <w:r w:rsidRPr="00001259">
        <w:rPr>
          <w:rStyle w:val="n"/>
          <w:rFonts w:ascii="Times New Roman" w:hAnsi="Times New Roman" w:cs="Times New Roman"/>
          <w:color w:val="000000"/>
          <w:spacing w:val="4"/>
          <w:sz w:val="20"/>
          <w:szCs w:val="20"/>
        </w:rPr>
        <w:t>y_2</w:t>
      </w:r>
      <w:r w:rsidRPr="00001259">
        <w:rPr>
          <w:rFonts w:ascii="Times New Roman" w:hAnsi="Times New Roman" w:cs="Times New Roman"/>
          <w:color w:val="000000"/>
          <w:spacing w:val="4"/>
          <w:sz w:val="20"/>
          <w:szCs w:val="20"/>
        </w:rPr>
        <w:t xml:space="preserve"> </w:t>
      </w:r>
      <w:r w:rsidRPr="00001259">
        <w:rPr>
          <w:rStyle w:val="o"/>
          <w:rFonts w:ascii="Times New Roman" w:hAnsi="Times New Roman" w:cs="Times New Roman"/>
          <w:color w:val="666666"/>
          <w:spacing w:val="4"/>
          <w:sz w:val="20"/>
          <w:szCs w:val="20"/>
        </w:rPr>
        <w:t>=</w:t>
      </w:r>
      <w:r w:rsidRPr="00001259">
        <w:rPr>
          <w:rFonts w:ascii="Times New Roman" w:hAnsi="Times New Roman" w:cs="Times New Roman"/>
          <w:color w:val="000000"/>
          <w:spacing w:val="4"/>
          <w:sz w:val="20"/>
          <w:szCs w:val="20"/>
        </w:rPr>
        <w:t xml:space="preserve"> </w:t>
      </w:r>
      <w:r w:rsidRPr="00001259">
        <w:rPr>
          <w:rStyle w:val="n"/>
          <w:rFonts w:ascii="Times New Roman" w:hAnsi="Times New Roman" w:cs="Times New Roman"/>
          <w:color w:val="000000"/>
          <w:spacing w:val="4"/>
          <w:sz w:val="20"/>
          <w:szCs w:val="20"/>
        </w:rPr>
        <w:t>cell_2</w:t>
      </w:r>
    </w:p>
    <w:p w14:paraId="73E28918" w14:textId="77777777" w:rsidR="001F6F84" w:rsidRPr="00001259" w:rsidRDefault="001F6F84" w:rsidP="001F6F84">
      <w:pPr>
        <w:pStyle w:val="HTML"/>
        <w:shd w:val="clear" w:color="auto" w:fill="F8F8F8"/>
        <w:spacing w:line="244" w:lineRule="atLeast"/>
        <w:rPr>
          <w:rFonts w:ascii="Times New Roman" w:hAnsi="Times New Roman" w:cs="Times New Roman"/>
          <w:color w:val="000000"/>
          <w:spacing w:val="4"/>
          <w:sz w:val="20"/>
          <w:szCs w:val="20"/>
        </w:rPr>
      </w:pPr>
      <w:r w:rsidRPr="00001259">
        <w:rPr>
          <w:rFonts w:ascii="Times New Roman" w:hAnsi="Times New Roman" w:cs="Times New Roman"/>
          <w:color w:val="000000"/>
          <w:spacing w:val="4"/>
          <w:sz w:val="20"/>
          <w:szCs w:val="20"/>
        </w:rPr>
        <w:t xml:space="preserve">    </w:t>
      </w:r>
      <w:r w:rsidRPr="00001259">
        <w:rPr>
          <w:rStyle w:val="k"/>
          <w:rFonts w:ascii="Times New Roman" w:hAnsi="Times New Roman" w:cs="Times New Roman"/>
          <w:b/>
          <w:bCs/>
          <w:color w:val="008000"/>
          <w:spacing w:val="4"/>
          <w:sz w:val="20"/>
          <w:szCs w:val="20"/>
        </w:rPr>
        <w:t>return</w:t>
      </w:r>
      <w:r w:rsidRPr="00001259">
        <w:rPr>
          <w:rFonts w:ascii="Times New Roman" w:hAnsi="Times New Roman" w:cs="Times New Roman"/>
          <w:color w:val="000000"/>
          <w:spacing w:val="4"/>
          <w:sz w:val="20"/>
          <w:szCs w:val="20"/>
        </w:rPr>
        <w:t xml:space="preserve"> </w:t>
      </w:r>
      <w:r w:rsidRPr="00001259">
        <w:rPr>
          <w:rStyle w:val="p"/>
          <w:rFonts w:ascii="Times New Roman" w:hAnsi="Times New Roman" w:cs="Times New Roman"/>
          <w:color w:val="000000"/>
          <w:spacing w:val="4"/>
          <w:sz w:val="20"/>
          <w:szCs w:val="20"/>
        </w:rPr>
        <w:t>(</w:t>
      </w:r>
      <w:proofErr w:type="gramStart"/>
      <w:r w:rsidRPr="00001259">
        <w:rPr>
          <w:rStyle w:val="nb"/>
          <w:rFonts w:ascii="Times New Roman" w:hAnsi="Times New Roman" w:cs="Times New Roman"/>
          <w:color w:val="008000"/>
          <w:spacing w:val="4"/>
          <w:sz w:val="20"/>
          <w:szCs w:val="20"/>
        </w:rPr>
        <w:t>abs</w:t>
      </w:r>
      <w:r w:rsidRPr="00001259">
        <w:rPr>
          <w:rStyle w:val="p"/>
          <w:rFonts w:ascii="Times New Roman" w:hAnsi="Times New Roman" w:cs="Times New Roman"/>
          <w:color w:val="000000"/>
          <w:spacing w:val="4"/>
          <w:sz w:val="20"/>
          <w:szCs w:val="20"/>
        </w:rPr>
        <w:t>(</w:t>
      </w:r>
      <w:proofErr w:type="gramEnd"/>
      <w:r w:rsidRPr="00001259">
        <w:rPr>
          <w:rStyle w:val="n"/>
          <w:rFonts w:ascii="Times New Roman" w:hAnsi="Times New Roman" w:cs="Times New Roman"/>
          <w:color w:val="000000"/>
          <w:spacing w:val="4"/>
          <w:sz w:val="20"/>
          <w:szCs w:val="20"/>
        </w:rPr>
        <w:t>x_1</w:t>
      </w:r>
      <w:r w:rsidRPr="00001259">
        <w:rPr>
          <w:rFonts w:ascii="Times New Roman" w:hAnsi="Times New Roman" w:cs="Times New Roman"/>
          <w:color w:val="000000"/>
          <w:spacing w:val="4"/>
          <w:sz w:val="20"/>
          <w:szCs w:val="20"/>
        </w:rPr>
        <w:t xml:space="preserve"> </w:t>
      </w:r>
      <w:r w:rsidRPr="00001259">
        <w:rPr>
          <w:rStyle w:val="o"/>
          <w:rFonts w:ascii="Times New Roman" w:hAnsi="Times New Roman" w:cs="Times New Roman"/>
          <w:color w:val="666666"/>
          <w:spacing w:val="4"/>
          <w:sz w:val="20"/>
          <w:szCs w:val="20"/>
        </w:rPr>
        <w:t>-</w:t>
      </w:r>
      <w:r w:rsidRPr="00001259">
        <w:rPr>
          <w:rFonts w:ascii="Times New Roman" w:hAnsi="Times New Roman" w:cs="Times New Roman"/>
          <w:color w:val="000000"/>
          <w:spacing w:val="4"/>
          <w:sz w:val="20"/>
          <w:szCs w:val="20"/>
        </w:rPr>
        <w:t xml:space="preserve"> </w:t>
      </w:r>
      <w:r w:rsidRPr="00001259">
        <w:rPr>
          <w:rStyle w:val="n"/>
          <w:rFonts w:ascii="Times New Roman" w:hAnsi="Times New Roman" w:cs="Times New Roman"/>
          <w:color w:val="000000"/>
          <w:spacing w:val="4"/>
          <w:sz w:val="20"/>
          <w:szCs w:val="20"/>
        </w:rPr>
        <w:t>x_2</w:t>
      </w:r>
      <w:r w:rsidRPr="00001259">
        <w:rPr>
          <w:rStyle w:val="p"/>
          <w:rFonts w:ascii="Times New Roman" w:hAnsi="Times New Roman" w:cs="Times New Roman"/>
          <w:color w:val="000000"/>
          <w:spacing w:val="4"/>
          <w:sz w:val="20"/>
          <w:szCs w:val="20"/>
        </w:rPr>
        <w:t>)</w:t>
      </w:r>
      <w:r w:rsidRPr="00001259">
        <w:rPr>
          <w:rFonts w:ascii="Times New Roman" w:hAnsi="Times New Roman" w:cs="Times New Roman"/>
          <w:color w:val="000000"/>
          <w:spacing w:val="4"/>
          <w:sz w:val="20"/>
          <w:szCs w:val="20"/>
        </w:rPr>
        <w:t xml:space="preserve"> </w:t>
      </w:r>
      <w:r w:rsidRPr="00001259">
        <w:rPr>
          <w:rStyle w:val="o"/>
          <w:rFonts w:ascii="Times New Roman" w:hAnsi="Times New Roman" w:cs="Times New Roman"/>
          <w:color w:val="666666"/>
          <w:spacing w:val="4"/>
          <w:sz w:val="20"/>
          <w:szCs w:val="20"/>
        </w:rPr>
        <w:t>*</w:t>
      </w:r>
      <w:r w:rsidRPr="00001259">
        <w:rPr>
          <w:rFonts w:ascii="Times New Roman" w:hAnsi="Times New Roman" w:cs="Times New Roman"/>
          <w:color w:val="000000"/>
          <w:spacing w:val="4"/>
          <w:sz w:val="20"/>
          <w:szCs w:val="20"/>
        </w:rPr>
        <w:t xml:space="preserve"> </w:t>
      </w:r>
      <w:r w:rsidRPr="00001259">
        <w:rPr>
          <w:rStyle w:val="mf"/>
          <w:rFonts w:ascii="Times New Roman" w:hAnsi="Times New Roman" w:cs="Times New Roman"/>
          <w:color w:val="666666"/>
          <w:spacing w:val="4"/>
          <w:sz w:val="20"/>
          <w:szCs w:val="20"/>
        </w:rPr>
        <w:t>0.9</w:t>
      </w:r>
      <w:r w:rsidRPr="00001259">
        <w:rPr>
          <w:rFonts w:ascii="Times New Roman" w:hAnsi="Times New Roman" w:cs="Times New Roman"/>
          <w:color w:val="000000"/>
          <w:spacing w:val="4"/>
          <w:sz w:val="20"/>
          <w:szCs w:val="20"/>
        </w:rPr>
        <w:t xml:space="preserve"> </w:t>
      </w:r>
      <w:r w:rsidRPr="00001259">
        <w:rPr>
          <w:rStyle w:val="p"/>
          <w:rFonts w:ascii="Times New Roman" w:hAnsi="Times New Roman" w:cs="Times New Roman"/>
          <w:color w:val="000000"/>
          <w:spacing w:val="4"/>
          <w:sz w:val="20"/>
          <w:szCs w:val="20"/>
        </w:rPr>
        <w:t>)</w:t>
      </w:r>
      <w:r w:rsidRPr="00001259">
        <w:rPr>
          <w:rFonts w:ascii="Times New Roman" w:hAnsi="Times New Roman" w:cs="Times New Roman"/>
          <w:color w:val="000000"/>
          <w:spacing w:val="4"/>
          <w:sz w:val="20"/>
          <w:szCs w:val="20"/>
        </w:rPr>
        <w:t xml:space="preserve"> </w:t>
      </w:r>
      <w:r w:rsidRPr="00001259">
        <w:rPr>
          <w:rStyle w:val="o"/>
          <w:rFonts w:ascii="Times New Roman" w:hAnsi="Times New Roman" w:cs="Times New Roman"/>
          <w:color w:val="666666"/>
          <w:spacing w:val="4"/>
          <w:sz w:val="20"/>
          <w:szCs w:val="20"/>
        </w:rPr>
        <w:t>+</w:t>
      </w:r>
      <w:r w:rsidRPr="00001259">
        <w:rPr>
          <w:rFonts w:ascii="Times New Roman" w:hAnsi="Times New Roman" w:cs="Times New Roman"/>
          <w:color w:val="000000"/>
          <w:spacing w:val="4"/>
          <w:sz w:val="20"/>
          <w:szCs w:val="20"/>
        </w:rPr>
        <w:t xml:space="preserve"> </w:t>
      </w:r>
      <w:r w:rsidRPr="00001259">
        <w:rPr>
          <w:rStyle w:val="p"/>
          <w:rFonts w:ascii="Times New Roman" w:hAnsi="Times New Roman" w:cs="Times New Roman"/>
          <w:color w:val="000000"/>
          <w:spacing w:val="4"/>
          <w:sz w:val="20"/>
          <w:szCs w:val="20"/>
        </w:rPr>
        <w:t>(</w:t>
      </w:r>
      <w:r w:rsidRPr="00001259">
        <w:rPr>
          <w:rStyle w:val="nb"/>
          <w:rFonts w:ascii="Times New Roman" w:hAnsi="Times New Roman" w:cs="Times New Roman"/>
          <w:color w:val="008000"/>
          <w:spacing w:val="4"/>
          <w:sz w:val="20"/>
          <w:szCs w:val="20"/>
        </w:rPr>
        <w:t>abs</w:t>
      </w:r>
      <w:r w:rsidRPr="00001259">
        <w:rPr>
          <w:rStyle w:val="p"/>
          <w:rFonts w:ascii="Times New Roman" w:hAnsi="Times New Roman" w:cs="Times New Roman"/>
          <w:color w:val="000000"/>
          <w:spacing w:val="4"/>
          <w:sz w:val="20"/>
          <w:szCs w:val="20"/>
        </w:rPr>
        <w:t>(</w:t>
      </w:r>
      <w:r w:rsidRPr="00001259">
        <w:rPr>
          <w:rStyle w:val="n"/>
          <w:rFonts w:ascii="Times New Roman" w:hAnsi="Times New Roman" w:cs="Times New Roman"/>
          <w:color w:val="000000"/>
          <w:spacing w:val="4"/>
          <w:sz w:val="20"/>
          <w:szCs w:val="20"/>
        </w:rPr>
        <w:t>y_1</w:t>
      </w:r>
      <w:r w:rsidRPr="00001259">
        <w:rPr>
          <w:rFonts w:ascii="Times New Roman" w:hAnsi="Times New Roman" w:cs="Times New Roman"/>
          <w:color w:val="000000"/>
          <w:spacing w:val="4"/>
          <w:sz w:val="20"/>
          <w:szCs w:val="20"/>
        </w:rPr>
        <w:t xml:space="preserve"> </w:t>
      </w:r>
      <w:r w:rsidRPr="00001259">
        <w:rPr>
          <w:rStyle w:val="o"/>
          <w:rFonts w:ascii="Times New Roman" w:hAnsi="Times New Roman" w:cs="Times New Roman"/>
          <w:color w:val="666666"/>
          <w:spacing w:val="4"/>
          <w:sz w:val="20"/>
          <w:szCs w:val="20"/>
        </w:rPr>
        <w:t>-</w:t>
      </w:r>
      <w:r w:rsidRPr="00001259">
        <w:rPr>
          <w:rFonts w:ascii="Times New Roman" w:hAnsi="Times New Roman" w:cs="Times New Roman"/>
          <w:color w:val="000000"/>
          <w:spacing w:val="4"/>
          <w:sz w:val="20"/>
          <w:szCs w:val="20"/>
        </w:rPr>
        <w:t xml:space="preserve"> </w:t>
      </w:r>
      <w:r w:rsidRPr="00001259">
        <w:rPr>
          <w:rStyle w:val="n"/>
          <w:rFonts w:ascii="Times New Roman" w:hAnsi="Times New Roman" w:cs="Times New Roman"/>
          <w:color w:val="000000"/>
          <w:spacing w:val="4"/>
          <w:sz w:val="20"/>
          <w:szCs w:val="20"/>
        </w:rPr>
        <w:t>y_2</w:t>
      </w:r>
      <w:r w:rsidRPr="00001259">
        <w:rPr>
          <w:rStyle w:val="p"/>
          <w:rFonts w:ascii="Times New Roman" w:hAnsi="Times New Roman" w:cs="Times New Roman"/>
          <w:color w:val="000000"/>
          <w:spacing w:val="4"/>
          <w:sz w:val="20"/>
          <w:szCs w:val="20"/>
        </w:rPr>
        <w:t>)</w:t>
      </w:r>
      <w:r w:rsidRPr="00001259">
        <w:rPr>
          <w:rFonts w:ascii="Times New Roman" w:hAnsi="Times New Roman" w:cs="Times New Roman"/>
          <w:color w:val="000000"/>
          <w:spacing w:val="4"/>
          <w:sz w:val="20"/>
          <w:szCs w:val="20"/>
        </w:rPr>
        <w:t xml:space="preserve"> </w:t>
      </w:r>
      <w:r w:rsidRPr="00001259">
        <w:rPr>
          <w:rStyle w:val="o"/>
          <w:rFonts w:ascii="Times New Roman" w:hAnsi="Times New Roman" w:cs="Times New Roman"/>
          <w:color w:val="666666"/>
          <w:spacing w:val="4"/>
          <w:sz w:val="20"/>
          <w:szCs w:val="20"/>
        </w:rPr>
        <w:t>*</w:t>
      </w:r>
      <w:r w:rsidRPr="00001259">
        <w:rPr>
          <w:rFonts w:ascii="Times New Roman" w:hAnsi="Times New Roman" w:cs="Times New Roman"/>
          <w:color w:val="000000"/>
          <w:spacing w:val="4"/>
          <w:sz w:val="20"/>
          <w:szCs w:val="20"/>
        </w:rPr>
        <w:t xml:space="preserve"> </w:t>
      </w:r>
      <w:r w:rsidRPr="00001259">
        <w:rPr>
          <w:rStyle w:val="mf"/>
          <w:rFonts w:ascii="Times New Roman" w:hAnsi="Times New Roman" w:cs="Times New Roman"/>
          <w:color w:val="666666"/>
          <w:spacing w:val="4"/>
          <w:sz w:val="20"/>
          <w:szCs w:val="20"/>
        </w:rPr>
        <w:t>1.1</w:t>
      </w:r>
      <w:r w:rsidRPr="00001259">
        <w:rPr>
          <w:rStyle w:val="p"/>
          <w:rFonts w:ascii="Times New Roman" w:hAnsi="Times New Roman" w:cs="Times New Roman"/>
          <w:color w:val="000000"/>
          <w:spacing w:val="4"/>
          <w:sz w:val="20"/>
          <w:szCs w:val="20"/>
        </w:rPr>
        <w:t>)</w:t>
      </w:r>
    </w:p>
    <w:p w14:paraId="17B2D042" w14:textId="6B848BDE" w:rsidR="001F6F84" w:rsidRPr="00001259" w:rsidRDefault="001F6F84" w:rsidP="00386581">
      <w:pPr>
        <w:ind w:firstLineChars="50" w:firstLine="110"/>
        <w:rPr>
          <w:rFonts w:ascii="Times New Roman" w:hAnsi="Times New Roman" w:cs="Times New Roman"/>
          <w:lang w:eastAsia="ko-KR"/>
        </w:rPr>
      </w:pPr>
      <w:r w:rsidRPr="00001259">
        <w:rPr>
          <w:rFonts w:ascii="Times New Roman" w:hAnsi="Times New Roman" w:cs="Times New Roman"/>
          <w:lang w:eastAsia="ko-KR"/>
        </w:rPr>
        <w:t xml:space="preserve"> This function calculate heuristic using Manhattan distance.</w:t>
      </w:r>
      <w:r w:rsidR="001E311F" w:rsidRPr="00001259">
        <w:rPr>
          <w:rFonts w:ascii="Times New Roman" w:hAnsi="Times New Roman" w:cs="Times New Roman"/>
          <w:lang w:eastAsia="ko-KR"/>
        </w:rPr>
        <w:t xml:space="preserve"> It reflects the cost of vertical and horizontal, respectively.</w:t>
      </w:r>
    </w:p>
    <w:p w14:paraId="105D67D0" w14:textId="77777777" w:rsidR="008D53BC" w:rsidRPr="00001259" w:rsidRDefault="008D53BC" w:rsidP="008D53BC">
      <w:pPr>
        <w:pStyle w:val="a7"/>
        <w:rPr>
          <w:rFonts w:ascii="Times New Roman" w:hAnsi="Times New Roman" w:cs="Times New Roman"/>
          <w:lang w:eastAsia="ko-KR"/>
        </w:rPr>
      </w:pPr>
    </w:p>
    <w:p w14:paraId="380C8D56" w14:textId="77777777" w:rsidR="00357DD5" w:rsidRPr="00001259" w:rsidRDefault="00357DD5" w:rsidP="00357DD5">
      <w:pPr>
        <w:pStyle w:val="HTML"/>
        <w:shd w:val="clear" w:color="auto" w:fill="F8F8F8"/>
        <w:spacing w:line="244" w:lineRule="atLeast"/>
        <w:rPr>
          <w:rFonts w:ascii="Times New Roman" w:hAnsi="Times New Roman" w:cs="Times New Roman"/>
          <w:color w:val="000000"/>
          <w:spacing w:val="4"/>
          <w:sz w:val="20"/>
          <w:szCs w:val="20"/>
        </w:rPr>
      </w:pPr>
      <w:r w:rsidRPr="00001259">
        <w:rPr>
          <w:rStyle w:val="k"/>
          <w:rFonts w:ascii="Times New Roman" w:hAnsi="Times New Roman" w:cs="Times New Roman"/>
          <w:b/>
          <w:bCs/>
          <w:color w:val="008000"/>
          <w:spacing w:val="4"/>
          <w:sz w:val="20"/>
          <w:szCs w:val="20"/>
        </w:rPr>
        <w:t>def</w:t>
      </w:r>
      <w:r w:rsidRPr="00001259">
        <w:rPr>
          <w:rFonts w:ascii="Times New Roman" w:hAnsi="Times New Roman" w:cs="Times New Roman"/>
          <w:color w:val="000000"/>
          <w:spacing w:val="4"/>
          <w:sz w:val="20"/>
          <w:szCs w:val="20"/>
        </w:rPr>
        <w:t xml:space="preserve"> </w:t>
      </w:r>
      <w:proofErr w:type="spellStart"/>
      <w:r w:rsidRPr="00001259">
        <w:rPr>
          <w:rStyle w:val="nf"/>
          <w:rFonts w:ascii="Times New Roman" w:hAnsi="Times New Roman" w:cs="Times New Roman"/>
          <w:color w:val="0000FF"/>
          <w:spacing w:val="4"/>
          <w:sz w:val="20"/>
          <w:szCs w:val="20"/>
        </w:rPr>
        <w:t>a_star_</w:t>
      </w:r>
      <w:proofErr w:type="gramStart"/>
      <w:r w:rsidRPr="00001259">
        <w:rPr>
          <w:rStyle w:val="nf"/>
          <w:rFonts w:ascii="Times New Roman" w:hAnsi="Times New Roman" w:cs="Times New Roman"/>
          <w:color w:val="0000FF"/>
          <w:spacing w:val="4"/>
          <w:sz w:val="20"/>
          <w:szCs w:val="20"/>
        </w:rPr>
        <w:t>search</w:t>
      </w:r>
      <w:proofErr w:type="spellEnd"/>
      <w:r w:rsidRPr="00001259">
        <w:rPr>
          <w:rStyle w:val="p"/>
          <w:rFonts w:ascii="Times New Roman" w:hAnsi="Times New Roman" w:cs="Times New Roman"/>
          <w:color w:val="000000"/>
          <w:spacing w:val="4"/>
          <w:sz w:val="20"/>
          <w:szCs w:val="20"/>
        </w:rPr>
        <w:t>(</w:t>
      </w:r>
      <w:proofErr w:type="gramEnd"/>
      <w:r w:rsidRPr="00001259">
        <w:rPr>
          <w:rStyle w:val="n"/>
          <w:rFonts w:ascii="Times New Roman" w:hAnsi="Times New Roman" w:cs="Times New Roman"/>
          <w:color w:val="000000"/>
          <w:spacing w:val="4"/>
          <w:sz w:val="20"/>
          <w:szCs w:val="20"/>
        </w:rPr>
        <w:t>maze</w:t>
      </w:r>
      <w:r w:rsidRPr="00001259">
        <w:rPr>
          <w:rStyle w:val="p"/>
          <w:rFonts w:ascii="Times New Roman" w:hAnsi="Times New Roman" w:cs="Times New Roman"/>
          <w:color w:val="000000"/>
          <w:spacing w:val="4"/>
          <w:sz w:val="20"/>
          <w:szCs w:val="20"/>
        </w:rPr>
        <w:t>,</w:t>
      </w:r>
      <w:r w:rsidRPr="00001259">
        <w:rPr>
          <w:rFonts w:ascii="Times New Roman" w:hAnsi="Times New Roman" w:cs="Times New Roman"/>
          <w:color w:val="000000"/>
          <w:spacing w:val="4"/>
          <w:sz w:val="20"/>
          <w:szCs w:val="20"/>
        </w:rPr>
        <w:t xml:space="preserve"> </w:t>
      </w:r>
      <w:r w:rsidRPr="00001259">
        <w:rPr>
          <w:rStyle w:val="n"/>
          <w:rFonts w:ascii="Times New Roman" w:hAnsi="Times New Roman" w:cs="Times New Roman"/>
          <w:color w:val="000000"/>
          <w:spacing w:val="4"/>
          <w:sz w:val="20"/>
          <w:szCs w:val="20"/>
        </w:rPr>
        <w:t>h</w:t>
      </w:r>
      <w:r w:rsidRPr="00001259">
        <w:rPr>
          <w:rStyle w:val="p"/>
          <w:rFonts w:ascii="Times New Roman" w:hAnsi="Times New Roman" w:cs="Times New Roman"/>
          <w:color w:val="000000"/>
          <w:spacing w:val="4"/>
          <w:sz w:val="20"/>
          <w:szCs w:val="20"/>
        </w:rPr>
        <w:t>):</w:t>
      </w:r>
    </w:p>
    <w:p w14:paraId="5496E84B" w14:textId="77777777" w:rsidR="00357DD5" w:rsidRPr="00001259" w:rsidRDefault="00357DD5" w:rsidP="00357DD5">
      <w:pPr>
        <w:pStyle w:val="HTML"/>
        <w:shd w:val="clear" w:color="auto" w:fill="F8F8F8"/>
        <w:spacing w:line="244" w:lineRule="atLeast"/>
        <w:rPr>
          <w:rFonts w:ascii="Times New Roman" w:hAnsi="Times New Roman" w:cs="Times New Roman"/>
          <w:color w:val="000000"/>
          <w:spacing w:val="4"/>
          <w:sz w:val="20"/>
          <w:szCs w:val="20"/>
        </w:rPr>
      </w:pPr>
      <w:r w:rsidRPr="00001259">
        <w:rPr>
          <w:rFonts w:ascii="Times New Roman" w:hAnsi="Times New Roman" w:cs="Times New Roman"/>
          <w:color w:val="000000"/>
          <w:spacing w:val="4"/>
          <w:sz w:val="20"/>
          <w:szCs w:val="20"/>
        </w:rPr>
        <w:t xml:space="preserve">    </w:t>
      </w:r>
      <w:proofErr w:type="spellStart"/>
      <w:r w:rsidRPr="00001259">
        <w:rPr>
          <w:rStyle w:val="n"/>
          <w:rFonts w:ascii="Times New Roman" w:hAnsi="Times New Roman" w:cs="Times New Roman"/>
          <w:color w:val="000000"/>
          <w:spacing w:val="4"/>
          <w:sz w:val="20"/>
          <w:szCs w:val="20"/>
        </w:rPr>
        <w:t>came_from</w:t>
      </w:r>
      <w:proofErr w:type="spellEnd"/>
      <w:r w:rsidRPr="00001259">
        <w:rPr>
          <w:rFonts w:ascii="Times New Roman" w:hAnsi="Times New Roman" w:cs="Times New Roman"/>
          <w:color w:val="000000"/>
          <w:spacing w:val="4"/>
          <w:sz w:val="20"/>
          <w:szCs w:val="20"/>
        </w:rPr>
        <w:t xml:space="preserve"> </w:t>
      </w:r>
      <w:r w:rsidRPr="00001259">
        <w:rPr>
          <w:rStyle w:val="o"/>
          <w:rFonts w:ascii="Times New Roman" w:hAnsi="Times New Roman" w:cs="Times New Roman"/>
          <w:color w:val="666666"/>
          <w:spacing w:val="4"/>
          <w:sz w:val="20"/>
          <w:szCs w:val="20"/>
        </w:rPr>
        <w:t>=</w:t>
      </w:r>
      <w:r w:rsidRPr="00001259">
        <w:rPr>
          <w:rFonts w:ascii="Times New Roman" w:hAnsi="Times New Roman" w:cs="Times New Roman"/>
          <w:color w:val="000000"/>
          <w:spacing w:val="4"/>
          <w:sz w:val="20"/>
          <w:szCs w:val="20"/>
        </w:rPr>
        <w:t xml:space="preserve"> </w:t>
      </w:r>
      <w:proofErr w:type="gramStart"/>
      <w:r w:rsidRPr="00001259">
        <w:rPr>
          <w:rStyle w:val="p"/>
          <w:rFonts w:ascii="Times New Roman" w:hAnsi="Times New Roman" w:cs="Times New Roman"/>
          <w:color w:val="000000"/>
          <w:spacing w:val="4"/>
          <w:sz w:val="20"/>
          <w:szCs w:val="20"/>
        </w:rPr>
        <w:t>{}</w:t>
      </w:r>
      <w:r w:rsidRPr="00001259">
        <w:rPr>
          <w:rFonts w:ascii="Times New Roman" w:hAnsi="Times New Roman" w:cs="Times New Roman"/>
          <w:color w:val="000000"/>
          <w:spacing w:val="4"/>
          <w:sz w:val="20"/>
          <w:szCs w:val="20"/>
        </w:rPr>
        <w:t xml:space="preserve">   </w:t>
      </w:r>
      <w:proofErr w:type="gramEnd"/>
      <w:r w:rsidRPr="00001259">
        <w:rPr>
          <w:rStyle w:val="c1"/>
          <w:rFonts w:ascii="Times New Roman" w:hAnsi="Times New Roman" w:cs="Times New Roman"/>
          <w:i/>
          <w:iCs/>
          <w:color w:val="3D7B7B"/>
          <w:spacing w:val="4"/>
          <w:sz w:val="20"/>
          <w:szCs w:val="20"/>
        </w:rPr>
        <w:t># Map each cell to its predecessor in the path</w:t>
      </w:r>
    </w:p>
    <w:p w14:paraId="3C5A6D19" w14:textId="77777777" w:rsidR="00357DD5" w:rsidRPr="00001259" w:rsidRDefault="00357DD5" w:rsidP="00357DD5">
      <w:pPr>
        <w:pStyle w:val="HTML"/>
        <w:shd w:val="clear" w:color="auto" w:fill="F8F8F8"/>
        <w:spacing w:line="244" w:lineRule="atLeast"/>
        <w:rPr>
          <w:rFonts w:ascii="Times New Roman" w:hAnsi="Times New Roman" w:cs="Times New Roman"/>
          <w:color w:val="000000"/>
          <w:spacing w:val="4"/>
          <w:sz w:val="20"/>
          <w:szCs w:val="20"/>
        </w:rPr>
      </w:pPr>
      <w:r w:rsidRPr="00001259">
        <w:rPr>
          <w:rFonts w:ascii="Times New Roman" w:hAnsi="Times New Roman" w:cs="Times New Roman"/>
          <w:color w:val="000000"/>
          <w:spacing w:val="4"/>
          <w:sz w:val="20"/>
          <w:szCs w:val="20"/>
        </w:rPr>
        <w:t xml:space="preserve">    </w:t>
      </w:r>
      <w:r w:rsidRPr="00001259">
        <w:rPr>
          <w:rStyle w:val="n"/>
          <w:rFonts w:ascii="Times New Roman" w:hAnsi="Times New Roman" w:cs="Times New Roman"/>
          <w:color w:val="000000"/>
          <w:spacing w:val="4"/>
          <w:sz w:val="20"/>
          <w:szCs w:val="20"/>
        </w:rPr>
        <w:t>path</w:t>
      </w:r>
      <w:r w:rsidRPr="00001259">
        <w:rPr>
          <w:rFonts w:ascii="Times New Roman" w:hAnsi="Times New Roman" w:cs="Times New Roman"/>
          <w:color w:val="000000"/>
          <w:spacing w:val="4"/>
          <w:sz w:val="20"/>
          <w:szCs w:val="20"/>
        </w:rPr>
        <w:t xml:space="preserve"> </w:t>
      </w:r>
      <w:r w:rsidRPr="00001259">
        <w:rPr>
          <w:rStyle w:val="o"/>
          <w:rFonts w:ascii="Times New Roman" w:hAnsi="Times New Roman" w:cs="Times New Roman"/>
          <w:color w:val="666666"/>
          <w:spacing w:val="4"/>
          <w:sz w:val="20"/>
          <w:szCs w:val="20"/>
        </w:rPr>
        <w:t>=</w:t>
      </w:r>
      <w:r w:rsidRPr="00001259">
        <w:rPr>
          <w:rFonts w:ascii="Times New Roman" w:hAnsi="Times New Roman" w:cs="Times New Roman"/>
          <w:color w:val="000000"/>
          <w:spacing w:val="4"/>
          <w:sz w:val="20"/>
          <w:szCs w:val="20"/>
        </w:rPr>
        <w:t xml:space="preserve"> </w:t>
      </w:r>
      <w:proofErr w:type="gramStart"/>
      <w:r w:rsidRPr="00001259">
        <w:rPr>
          <w:rStyle w:val="p"/>
          <w:rFonts w:ascii="Times New Roman" w:hAnsi="Times New Roman" w:cs="Times New Roman"/>
          <w:color w:val="000000"/>
          <w:spacing w:val="4"/>
          <w:sz w:val="20"/>
          <w:szCs w:val="20"/>
        </w:rPr>
        <w:t>[]</w:t>
      </w:r>
      <w:r w:rsidRPr="00001259">
        <w:rPr>
          <w:rFonts w:ascii="Times New Roman" w:hAnsi="Times New Roman" w:cs="Times New Roman"/>
          <w:color w:val="000000"/>
          <w:spacing w:val="4"/>
          <w:sz w:val="20"/>
          <w:szCs w:val="20"/>
        </w:rPr>
        <w:t xml:space="preserve">   </w:t>
      </w:r>
      <w:proofErr w:type="gramEnd"/>
      <w:r w:rsidRPr="00001259">
        <w:rPr>
          <w:rStyle w:val="c1"/>
          <w:rFonts w:ascii="Times New Roman" w:hAnsi="Times New Roman" w:cs="Times New Roman"/>
          <w:i/>
          <w:iCs/>
          <w:color w:val="3D7B7B"/>
          <w:spacing w:val="4"/>
          <w:sz w:val="20"/>
          <w:szCs w:val="20"/>
        </w:rPr>
        <w:t># List to keep track of the path taken</w:t>
      </w:r>
    </w:p>
    <w:p w14:paraId="7418287A" w14:textId="77777777" w:rsidR="00357DD5" w:rsidRPr="00001259" w:rsidRDefault="00357DD5" w:rsidP="00357DD5">
      <w:pPr>
        <w:pStyle w:val="HTML"/>
        <w:shd w:val="clear" w:color="auto" w:fill="F8F8F8"/>
        <w:spacing w:line="244" w:lineRule="atLeast"/>
        <w:rPr>
          <w:rFonts w:ascii="Times New Roman" w:hAnsi="Times New Roman" w:cs="Times New Roman"/>
          <w:color w:val="000000"/>
          <w:spacing w:val="4"/>
          <w:sz w:val="20"/>
          <w:szCs w:val="20"/>
        </w:rPr>
      </w:pPr>
      <w:r w:rsidRPr="00001259">
        <w:rPr>
          <w:rFonts w:ascii="Times New Roman" w:hAnsi="Times New Roman" w:cs="Times New Roman"/>
          <w:color w:val="000000"/>
          <w:spacing w:val="4"/>
          <w:sz w:val="20"/>
          <w:szCs w:val="20"/>
        </w:rPr>
        <w:t xml:space="preserve">    </w:t>
      </w:r>
      <w:r w:rsidRPr="00001259">
        <w:rPr>
          <w:rStyle w:val="n"/>
          <w:rFonts w:ascii="Times New Roman" w:hAnsi="Times New Roman" w:cs="Times New Roman"/>
          <w:color w:val="000000"/>
          <w:spacing w:val="4"/>
          <w:sz w:val="20"/>
          <w:szCs w:val="20"/>
        </w:rPr>
        <w:t>start</w:t>
      </w:r>
      <w:r w:rsidRPr="00001259">
        <w:rPr>
          <w:rFonts w:ascii="Times New Roman" w:hAnsi="Times New Roman" w:cs="Times New Roman"/>
          <w:color w:val="000000"/>
          <w:spacing w:val="4"/>
          <w:sz w:val="20"/>
          <w:szCs w:val="20"/>
        </w:rPr>
        <w:t xml:space="preserve"> </w:t>
      </w:r>
      <w:r w:rsidRPr="00001259">
        <w:rPr>
          <w:rStyle w:val="o"/>
          <w:rFonts w:ascii="Times New Roman" w:hAnsi="Times New Roman" w:cs="Times New Roman"/>
          <w:color w:val="666666"/>
          <w:spacing w:val="4"/>
          <w:sz w:val="20"/>
          <w:szCs w:val="20"/>
        </w:rPr>
        <w:t>=</w:t>
      </w:r>
      <w:r w:rsidRPr="00001259">
        <w:rPr>
          <w:rFonts w:ascii="Times New Roman" w:hAnsi="Times New Roman" w:cs="Times New Roman"/>
          <w:color w:val="000000"/>
          <w:spacing w:val="4"/>
          <w:sz w:val="20"/>
          <w:szCs w:val="20"/>
        </w:rPr>
        <w:t xml:space="preserve"> </w:t>
      </w:r>
      <w:proofErr w:type="spellStart"/>
      <w:proofErr w:type="gramStart"/>
      <w:r w:rsidRPr="00001259">
        <w:rPr>
          <w:rStyle w:val="n"/>
          <w:rFonts w:ascii="Times New Roman" w:hAnsi="Times New Roman" w:cs="Times New Roman"/>
          <w:color w:val="000000"/>
          <w:spacing w:val="4"/>
          <w:sz w:val="20"/>
          <w:szCs w:val="20"/>
        </w:rPr>
        <w:t>maze</w:t>
      </w:r>
      <w:r w:rsidRPr="00001259">
        <w:rPr>
          <w:rStyle w:val="o"/>
          <w:rFonts w:ascii="Times New Roman" w:hAnsi="Times New Roman" w:cs="Times New Roman"/>
          <w:color w:val="666666"/>
          <w:spacing w:val="4"/>
          <w:sz w:val="20"/>
          <w:szCs w:val="20"/>
        </w:rPr>
        <w:t>.</w:t>
      </w:r>
      <w:r w:rsidRPr="00001259">
        <w:rPr>
          <w:rStyle w:val="n"/>
          <w:rFonts w:ascii="Times New Roman" w:hAnsi="Times New Roman" w:cs="Times New Roman"/>
          <w:color w:val="000000"/>
          <w:spacing w:val="4"/>
          <w:sz w:val="20"/>
          <w:szCs w:val="20"/>
        </w:rPr>
        <w:t>entry</w:t>
      </w:r>
      <w:proofErr w:type="gramEnd"/>
      <w:r w:rsidRPr="00001259">
        <w:rPr>
          <w:rStyle w:val="n"/>
          <w:rFonts w:ascii="Times New Roman" w:hAnsi="Times New Roman" w:cs="Times New Roman"/>
          <w:color w:val="000000"/>
          <w:spacing w:val="4"/>
          <w:sz w:val="20"/>
          <w:szCs w:val="20"/>
        </w:rPr>
        <w:t>_coor</w:t>
      </w:r>
      <w:proofErr w:type="spellEnd"/>
      <w:r w:rsidRPr="00001259">
        <w:rPr>
          <w:rFonts w:ascii="Times New Roman" w:hAnsi="Times New Roman" w:cs="Times New Roman"/>
          <w:color w:val="000000"/>
          <w:spacing w:val="4"/>
          <w:sz w:val="20"/>
          <w:szCs w:val="20"/>
        </w:rPr>
        <w:t xml:space="preserve">  </w:t>
      </w:r>
      <w:r w:rsidRPr="00001259">
        <w:rPr>
          <w:rStyle w:val="c1"/>
          <w:rFonts w:ascii="Times New Roman" w:hAnsi="Times New Roman" w:cs="Times New Roman"/>
          <w:i/>
          <w:iCs/>
          <w:color w:val="3D7B7B"/>
          <w:spacing w:val="4"/>
          <w:sz w:val="20"/>
          <w:szCs w:val="20"/>
        </w:rPr>
        <w:t># Starting cell coordinates</w:t>
      </w:r>
    </w:p>
    <w:p w14:paraId="5DD5CCB3" w14:textId="77777777" w:rsidR="00357DD5" w:rsidRPr="00001259" w:rsidRDefault="00357DD5" w:rsidP="00357DD5">
      <w:pPr>
        <w:pStyle w:val="HTML"/>
        <w:shd w:val="clear" w:color="auto" w:fill="F8F8F8"/>
        <w:spacing w:line="244" w:lineRule="atLeast"/>
        <w:rPr>
          <w:rFonts w:ascii="Times New Roman" w:hAnsi="Times New Roman" w:cs="Times New Roman"/>
          <w:color w:val="000000"/>
          <w:spacing w:val="4"/>
          <w:sz w:val="20"/>
          <w:szCs w:val="20"/>
        </w:rPr>
      </w:pPr>
      <w:r w:rsidRPr="00001259">
        <w:rPr>
          <w:rFonts w:ascii="Times New Roman" w:hAnsi="Times New Roman" w:cs="Times New Roman"/>
          <w:color w:val="000000"/>
          <w:spacing w:val="4"/>
          <w:sz w:val="20"/>
          <w:szCs w:val="20"/>
        </w:rPr>
        <w:t xml:space="preserve">    </w:t>
      </w:r>
      <w:r w:rsidRPr="00001259">
        <w:rPr>
          <w:rStyle w:val="n"/>
          <w:rFonts w:ascii="Times New Roman" w:hAnsi="Times New Roman" w:cs="Times New Roman"/>
          <w:color w:val="000000"/>
          <w:spacing w:val="4"/>
          <w:sz w:val="20"/>
          <w:szCs w:val="20"/>
        </w:rPr>
        <w:t>goal</w:t>
      </w:r>
      <w:r w:rsidRPr="00001259">
        <w:rPr>
          <w:rFonts w:ascii="Times New Roman" w:hAnsi="Times New Roman" w:cs="Times New Roman"/>
          <w:color w:val="000000"/>
          <w:spacing w:val="4"/>
          <w:sz w:val="20"/>
          <w:szCs w:val="20"/>
        </w:rPr>
        <w:t xml:space="preserve"> </w:t>
      </w:r>
      <w:r w:rsidRPr="00001259">
        <w:rPr>
          <w:rStyle w:val="o"/>
          <w:rFonts w:ascii="Times New Roman" w:hAnsi="Times New Roman" w:cs="Times New Roman"/>
          <w:color w:val="666666"/>
          <w:spacing w:val="4"/>
          <w:sz w:val="20"/>
          <w:szCs w:val="20"/>
        </w:rPr>
        <w:t>=</w:t>
      </w:r>
      <w:r w:rsidRPr="00001259">
        <w:rPr>
          <w:rFonts w:ascii="Times New Roman" w:hAnsi="Times New Roman" w:cs="Times New Roman"/>
          <w:color w:val="000000"/>
          <w:spacing w:val="4"/>
          <w:sz w:val="20"/>
          <w:szCs w:val="20"/>
        </w:rPr>
        <w:t xml:space="preserve"> </w:t>
      </w:r>
      <w:proofErr w:type="spellStart"/>
      <w:proofErr w:type="gramStart"/>
      <w:r w:rsidRPr="00001259">
        <w:rPr>
          <w:rStyle w:val="n"/>
          <w:rFonts w:ascii="Times New Roman" w:hAnsi="Times New Roman" w:cs="Times New Roman"/>
          <w:color w:val="000000"/>
          <w:spacing w:val="4"/>
          <w:sz w:val="20"/>
          <w:szCs w:val="20"/>
        </w:rPr>
        <w:t>maze</w:t>
      </w:r>
      <w:r w:rsidRPr="00001259">
        <w:rPr>
          <w:rStyle w:val="o"/>
          <w:rFonts w:ascii="Times New Roman" w:hAnsi="Times New Roman" w:cs="Times New Roman"/>
          <w:color w:val="666666"/>
          <w:spacing w:val="4"/>
          <w:sz w:val="20"/>
          <w:szCs w:val="20"/>
        </w:rPr>
        <w:t>.</w:t>
      </w:r>
      <w:r w:rsidRPr="00001259">
        <w:rPr>
          <w:rStyle w:val="n"/>
          <w:rFonts w:ascii="Times New Roman" w:hAnsi="Times New Roman" w:cs="Times New Roman"/>
          <w:color w:val="000000"/>
          <w:spacing w:val="4"/>
          <w:sz w:val="20"/>
          <w:szCs w:val="20"/>
        </w:rPr>
        <w:t>exit</w:t>
      </w:r>
      <w:proofErr w:type="gramEnd"/>
      <w:r w:rsidRPr="00001259">
        <w:rPr>
          <w:rStyle w:val="n"/>
          <w:rFonts w:ascii="Times New Roman" w:hAnsi="Times New Roman" w:cs="Times New Roman"/>
          <w:color w:val="000000"/>
          <w:spacing w:val="4"/>
          <w:sz w:val="20"/>
          <w:szCs w:val="20"/>
        </w:rPr>
        <w:t>_coor</w:t>
      </w:r>
      <w:proofErr w:type="spellEnd"/>
      <w:r w:rsidRPr="00001259">
        <w:rPr>
          <w:rFonts w:ascii="Times New Roman" w:hAnsi="Times New Roman" w:cs="Times New Roman"/>
          <w:color w:val="000000"/>
          <w:spacing w:val="4"/>
          <w:sz w:val="20"/>
          <w:szCs w:val="20"/>
        </w:rPr>
        <w:t xml:space="preserve">  </w:t>
      </w:r>
      <w:r w:rsidRPr="00001259">
        <w:rPr>
          <w:rStyle w:val="c1"/>
          <w:rFonts w:ascii="Times New Roman" w:hAnsi="Times New Roman" w:cs="Times New Roman"/>
          <w:i/>
          <w:iCs/>
          <w:color w:val="3D7B7B"/>
          <w:spacing w:val="4"/>
          <w:sz w:val="20"/>
          <w:szCs w:val="20"/>
        </w:rPr>
        <w:t># Goal cell coordinates</w:t>
      </w:r>
    </w:p>
    <w:p w14:paraId="6E1ADCF2" w14:textId="77777777" w:rsidR="00357DD5" w:rsidRPr="00001259" w:rsidRDefault="00357DD5" w:rsidP="00357DD5">
      <w:pPr>
        <w:pStyle w:val="HTML"/>
        <w:shd w:val="clear" w:color="auto" w:fill="F8F8F8"/>
        <w:spacing w:line="244" w:lineRule="atLeast"/>
        <w:rPr>
          <w:rFonts w:ascii="Times New Roman" w:hAnsi="Times New Roman" w:cs="Times New Roman"/>
          <w:color w:val="000000"/>
          <w:spacing w:val="4"/>
          <w:sz w:val="20"/>
          <w:szCs w:val="20"/>
        </w:rPr>
      </w:pPr>
      <w:r w:rsidRPr="00001259">
        <w:rPr>
          <w:rFonts w:ascii="Times New Roman" w:hAnsi="Times New Roman" w:cs="Times New Roman"/>
          <w:color w:val="000000"/>
          <w:spacing w:val="4"/>
          <w:sz w:val="20"/>
          <w:szCs w:val="20"/>
        </w:rPr>
        <w:t xml:space="preserve">    </w:t>
      </w:r>
    </w:p>
    <w:p w14:paraId="179B1BAA" w14:textId="77777777" w:rsidR="00357DD5" w:rsidRPr="00001259" w:rsidRDefault="00357DD5" w:rsidP="00357DD5">
      <w:pPr>
        <w:pStyle w:val="HTML"/>
        <w:shd w:val="clear" w:color="auto" w:fill="F8F8F8"/>
        <w:spacing w:line="244" w:lineRule="atLeast"/>
        <w:rPr>
          <w:rFonts w:ascii="Times New Roman" w:hAnsi="Times New Roman" w:cs="Times New Roman"/>
          <w:color w:val="000000"/>
          <w:spacing w:val="4"/>
          <w:sz w:val="20"/>
          <w:szCs w:val="20"/>
        </w:rPr>
      </w:pPr>
      <w:r w:rsidRPr="00001259">
        <w:rPr>
          <w:rFonts w:ascii="Times New Roman" w:hAnsi="Times New Roman" w:cs="Times New Roman"/>
          <w:color w:val="000000"/>
          <w:spacing w:val="4"/>
          <w:sz w:val="20"/>
          <w:szCs w:val="20"/>
        </w:rPr>
        <w:t xml:space="preserve">    </w:t>
      </w:r>
      <w:r w:rsidRPr="00001259">
        <w:rPr>
          <w:rStyle w:val="c1"/>
          <w:rFonts w:ascii="Times New Roman" w:hAnsi="Times New Roman" w:cs="Times New Roman"/>
          <w:i/>
          <w:iCs/>
          <w:color w:val="3D7B7B"/>
          <w:spacing w:val="4"/>
          <w:sz w:val="20"/>
          <w:szCs w:val="20"/>
        </w:rPr>
        <w:t xml:space="preserve"># Initialize </w:t>
      </w:r>
      <w:proofErr w:type="spellStart"/>
      <w:r w:rsidRPr="00001259">
        <w:rPr>
          <w:rStyle w:val="c1"/>
          <w:rFonts w:ascii="Times New Roman" w:hAnsi="Times New Roman" w:cs="Times New Roman"/>
          <w:i/>
          <w:iCs/>
          <w:color w:val="3D7B7B"/>
          <w:spacing w:val="4"/>
          <w:sz w:val="20"/>
          <w:szCs w:val="20"/>
        </w:rPr>
        <w:t>g_score</w:t>
      </w:r>
      <w:proofErr w:type="spellEnd"/>
      <w:r w:rsidRPr="00001259">
        <w:rPr>
          <w:rStyle w:val="c1"/>
          <w:rFonts w:ascii="Times New Roman" w:hAnsi="Times New Roman" w:cs="Times New Roman"/>
          <w:i/>
          <w:iCs/>
          <w:color w:val="3D7B7B"/>
          <w:spacing w:val="4"/>
          <w:sz w:val="20"/>
          <w:szCs w:val="20"/>
        </w:rPr>
        <w:t xml:space="preserve"> (cost from start to a cell) and </w:t>
      </w:r>
      <w:proofErr w:type="spellStart"/>
      <w:r w:rsidRPr="00001259">
        <w:rPr>
          <w:rStyle w:val="c1"/>
          <w:rFonts w:ascii="Times New Roman" w:hAnsi="Times New Roman" w:cs="Times New Roman"/>
          <w:i/>
          <w:iCs/>
          <w:color w:val="3D7B7B"/>
          <w:spacing w:val="4"/>
          <w:sz w:val="20"/>
          <w:szCs w:val="20"/>
        </w:rPr>
        <w:t>f_score</w:t>
      </w:r>
      <w:proofErr w:type="spellEnd"/>
      <w:r w:rsidRPr="00001259">
        <w:rPr>
          <w:rStyle w:val="c1"/>
          <w:rFonts w:ascii="Times New Roman" w:hAnsi="Times New Roman" w:cs="Times New Roman"/>
          <w:i/>
          <w:iCs/>
          <w:color w:val="3D7B7B"/>
          <w:spacing w:val="4"/>
          <w:sz w:val="20"/>
          <w:szCs w:val="20"/>
        </w:rPr>
        <w:t xml:space="preserve"> (estimated total cost from start to goal through a cell) for all cells to infinity</w:t>
      </w:r>
    </w:p>
    <w:p w14:paraId="348103E1" w14:textId="77777777" w:rsidR="00357DD5" w:rsidRPr="00001259" w:rsidRDefault="00357DD5" w:rsidP="00357DD5">
      <w:pPr>
        <w:pStyle w:val="HTML"/>
        <w:shd w:val="clear" w:color="auto" w:fill="F8F8F8"/>
        <w:spacing w:line="244" w:lineRule="atLeast"/>
        <w:rPr>
          <w:rFonts w:ascii="Times New Roman" w:hAnsi="Times New Roman" w:cs="Times New Roman"/>
          <w:color w:val="000000"/>
          <w:spacing w:val="4"/>
          <w:sz w:val="20"/>
          <w:szCs w:val="20"/>
        </w:rPr>
      </w:pPr>
      <w:r w:rsidRPr="00001259">
        <w:rPr>
          <w:rFonts w:ascii="Times New Roman" w:hAnsi="Times New Roman" w:cs="Times New Roman"/>
          <w:color w:val="000000"/>
          <w:spacing w:val="4"/>
          <w:sz w:val="20"/>
          <w:szCs w:val="20"/>
        </w:rPr>
        <w:t xml:space="preserve">    </w:t>
      </w:r>
      <w:proofErr w:type="spellStart"/>
      <w:r w:rsidRPr="00001259">
        <w:rPr>
          <w:rStyle w:val="n"/>
          <w:rFonts w:ascii="Times New Roman" w:hAnsi="Times New Roman" w:cs="Times New Roman"/>
          <w:color w:val="000000"/>
          <w:spacing w:val="4"/>
          <w:sz w:val="20"/>
          <w:szCs w:val="20"/>
        </w:rPr>
        <w:t>g_score</w:t>
      </w:r>
      <w:proofErr w:type="spellEnd"/>
      <w:r w:rsidRPr="00001259">
        <w:rPr>
          <w:rFonts w:ascii="Times New Roman" w:hAnsi="Times New Roman" w:cs="Times New Roman"/>
          <w:color w:val="000000"/>
          <w:spacing w:val="4"/>
          <w:sz w:val="20"/>
          <w:szCs w:val="20"/>
        </w:rPr>
        <w:t xml:space="preserve"> </w:t>
      </w:r>
      <w:r w:rsidRPr="00001259">
        <w:rPr>
          <w:rStyle w:val="o"/>
          <w:rFonts w:ascii="Times New Roman" w:hAnsi="Times New Roman" w:cs="Times New Roman"/>
          <w:color w:val="666666"/>
          <w:spacing w:val="4"/>
          <w:sz w:val="20"/>
          <w:szCs w:val="20"/>
        </w:rPr>
        <w:t>=</w:t>
      </w:r>
      <w:r w:rsidRPr="00001259">
        <w:rPr>
          <w:rFonts w:ascii="Times New Roman" w:hAnsi="Times New Roman" w:cs="Times New Roman"/>
          <w:color w:val="000000"/>
          <w:spacing w:val="4"/>
          <w:sz w:val="20"/>
          <w:szCs w:val="20"/>
        </w:rPr>
        <w:t xml:space="preserve"> </w:t>
      </w:r>
      <w:r w:rsidRPr="00001259">
        <w:rPr>
          <w:rStyle w:val="p"/>
          <w:rFonts w:ascii="Times New Roman" w:hAnsi="Times New Roman" w:cs="Times New Roman"/>
          <w:color w:val="000000"/>
          <w:spacing w:val="4"/>
          <w:sz w:val="20"/>
          <w:szCs w:val="20"/>
        </w:rPr>
        <w:t>{(</w:t>
      </w:r>
      <w:r w:rsidRPr="00001259">
        <w:rPr>
          <w:rStyle w:val="n"/>
          <w:rFonts w:ascii="Times New Roman" w:hAnsi="Times New Roman" w:cs="Times New Roman"/>
          <w:color w:val="000000"/>
          <w:spacing w:val="4"/>
          <w:sz w:val="20"/>
          <w:szCs w:val="20"/>
        </w:rPr>
        <w:t>x</w:t>
      </w:r>
      <w:r w:rsidRPr="00001259">
        <w:rPr>
          <w:rStyle w:val="p"/>
          <w:rFonts w:ascii="Times New Roman" w:hAnsi="Times New Roman" w:cs="Times New Roman"/>
          <w:color w:val="000000"/>
          <w:spacing w:val="4"/>
          <w:sz w:val="20"/>
          <w:szCs w:val="20"/>
        </w:rPr>
        <w:t>,</w:t>
      </w:r>
      <w:r w:rsidRPr="00001259">
        <w:rPr>
          <w:rFonts w:ascii="Times New Roman" w:hAnsi="Times New Roman" w:cs="Times New Roman"/>
          <w:color w:val="000000"/>
          <w:spacing w:val="4"/>
          <w:sz w:val="20"/>
          <w:szCs w:val="20"/>
        </w:rPr>
        <w:t xml:space="preserve"> </w:t>
      </w:r>
      <w:r w:rsidRPr="00001259">
        <w:rPr>
          <w:rStyle w:val="n"/>
          <w:rFonts w:ascii="Times New Roman" w:hAnsi="Times New Roman" w:cs="Times New Roman"/>
          <w:color w:val="000000"/>
          <w:spacing w:val="4"/>
          <w:sz w:val="20"/>
          <w:szCs w:val="20"/>
        </w:rPr>
        <w:t>y</w:t>
      </w:r>
      <w:r w:rsidRPr="00001259">
        <w:rPr>
          <w:rStyle w:val="p"/>
          <w:rFonts w:ascii="Times New Roman" w:hAnsi="Times New Roman" w:cs="Times New Roman"/>
          <w:color w:val="000000"/>
          <w:spacing w:val="4"/>
          <w:sz w:val="20"/>
          <w:szCs w:val="20"/>
        </w:rPr>
        <w:t>):</w:t>
      </w:r>
      <w:r w:rsidRPr="00001259">
        <w:rPr>
          <w:rFonts w:ascii="Times New Roman" w:hAnsi="Times New Roman" w:cs="Times New Roman"/>
          <w:color w:val="000000"/>
          <w:spacing w:val="4"/>
          <w:sz w:val="20"/>
          <w:szCs w:val="20"/>
        </w:rPr>
        <w:t xml:space="preserve"> </w:t>
      </w:r>
      <w:r w:rsidRPr="00001259">
        <w:rPr>
          <w:rStyle w:val="nb"/>
          <w:rFonts w:ascii="Times New Roman" w:hAnsi="Times New Roman" w:cs="Times New Roman"/>
          <w:color w:val="008000"/>
          <w:spacing w:val="4"/>
          <w:sz w:val="20"/>
          <w:szCs w:val="20"/>
        </w:rPr>
        <w:t>float</w:t>
      </w:r>
      <w:r w:rsidRPr="00001259">
        <w:rPr>
          <w:rStyle w:val="p"/>
          <w:rFonts w:ascii="Times New Roman" w:hAnsi="Times New Roman" w:cs="Times New Roman"/>
          <w:color w:val="000000"/>
          <w:spacing w:val="4"/>
          <w:sz w:val="20"/>
          <w:szCs w:val="20"/>
        </w:rPr>
        <w:t>(</w:t>
      </w:r>
      <w:r w:rsidRPr="00001259">
        <w:rPr>
          <w:rStyle w:val="s1"/>
          <w:rFonts w:ascii="Times New Roman" w:hAnsi="Times New Roman" w:cs="Times New Roman"/>
          <w:color w:val="BA2121"/>
          <w:spacing w:val="4"/>
          <w:sz w:val="20"/>
          <w:szCs w:val="20"/>
        </w:rPr>
        <w:t>'inf'</w:t>
      </w:r>
      <w:r w:rsidRPr="00001259">
        <w:rPr>
          <w:rStyle w:val="p"/>
          <w:rFonts w:ascii="Times New Roman" w:hAnsi="Times New Roman" w:cs="Times New Roman"/>
          <w:color w:val="000000"/>
          <w:spacing w:val="4"/>
          <w:sz w:val="20"/>
          <w:szCs w:val="20"/>
        </w:rPr>
        <w:t>)</w:t>
      </w:r>
      <w:r w:rsidRPr="00001259">
        <w:rPr>
          <w:rFonts w:ascii="Times New Roman" w:hAnsi="Times New Roman" w:cs="Times New Roman"/>
          <w:color w:val="000000"/>
          <w:spacing w:val="4"/>
          <w:sz w:val="20"/>
          <w:szCs w:val="20"/>
        </w:rPr>
        <w:t xml:space="preserve"> </w:t>
      </w:r>
      <w:r w:rsidRPr="00001259">
        <w:rPr>
          <w:rStyle w:val="k"/>
          <w:rFonts w:ascii="Times New Roman" w:hAnsi="Times New Roman" w:cs="Times New Roman"/>
          <w:b/>
          <w:bCs/>
          <w:color w:val="008000"/>
          <w:spacing w:val="4"/>
          <w:sz w:val="20"/>
          <w:szCs w:val="20"/>
        </w:rPr>
        <w:t>for</w:t>
      </w:r>
      <w:r w:rsidRPr="00001259">
        <w:rPr>
          <w:rFonts w:ascii="Times New Roman" w:hAnsi="Times New Roman" w:cs="Times New Roman"/>
          <w:color w:val="000000"/>
          <w:spacing w:val="4"/>
          <w:sz w:val="20"/>
          <w:szCs w:val="20"/>
        </w:rPr>
        <w:t xml:space="preserve"> </w:t>
      </w:r>
      <w:r w:rsidRPr="00001259">
        <w:rPr>
          <w:rStyle w:val="n"/>
          <w:rFonts w:ascii="Times New Roman" w:hAnsi="Times New Roman" w:cs="Times New Roman"/>
          <w:color w:val="000000"/>
          <w:spacing w:val="4"/>
          <w:sz w:val="20"/>
          <w:szCs w:val="20"/>
        </w:rPr>
        <w:t>x</w:t>
      </w:r>
      <w:r w:rsidRPr="00001259">
        <w:rPr>
          <w:rFonts w:ascii="Times New Roman" w:hAnsi="Times New Roman" w:cs="Times New Roman"/>
          <w:color w:val="000000"/>
          <w:spacing w:val="4"/>
          <w:sz w:val="20"/>
          <w:szCs w:val="20"/>
        </w:rPr>
        <w:t xml:space="preserve"> </w:t>
      </w:r>
      <w:r w:rsidRPr="00001259">
        <w:rPr>
          <w:rStyle w:val="ow"/>
          <w:rFonts w:ascii="Times New Roman" w:hAnsi="Times New Roman" w:cs="Times New Roman"/>
          <w:b/>
          <w:bCs/>
          <w:color w:val="AA22FF"/>
          <w:spacing w:val="4"/>
          <w:sz w:val="20"/>
          <w:szCs w:val="20"/>
        </w:rPr>
        <w:t>in</w:t>
      </w:r>
      <w:r w:rsidRPr="00001259">
        <w:rPr>
          <w:rFonts w:ascii="Times New Roman" w:hAnsi="Times New Roman" w:cs="Times New Roman"/>
          <w:color w:val="000000"/>
          <w:spacing w:val="4"/>
          <w:sz w:val="20"/>
          <w:szCs w:val="20"/>
        </w:rPr>
        <w:t xml:space="preserve"> </w:t>
      </w:r>
      <w:r w:rsidRPr="00001259">
        <w:rPr>
          <w:rStyle w:val="nb"/>
          <w:rFonts w:ascii="Times New Roman" w:hAnsi="Times New Roman" w:cs="Times New Roman"/>
          <w:color w:val="008000"/>
          <w:spacing w:val="4"/>
          <w:sz w:val="20"/>
          <w:szCs w:val="20"/>
        </w:rPr>
        <w:t>range</w:t>
      </w:r>
      <w:r w:rsidRPr="00001259">
        <w:rPr>
          <w:rStyle w:val="p"/>
          <w:rFonts w:ascii="Times New Roman" w:hAnsi="Times New Roman" w:cs="Times New Roman"/>
          <w:color w:val="000000"/>
          <w:spacing w:val="4"/>
          <w:sz w:val="20"/>
          <w:szCs w:val="20"/>
        </w:rPr>
        <w:t>(</w:t>
      </w:r>
      <w:proofErr w:type="spellStart"/>
      <w:r w:rsidRPr="00001259">
        <w:rPr>
          <w:rStyle w:val="n"/>
          <w:rFonts w:ascii="Times New Roman" w:hAnsi="Times New Roman" w:cs="Times New Roman"/>
          <w:color w:val="000000"/>
          <w:spacing w:val="4"/>
          <w:sz w:val="20"/>
          <w:szCs w:val="20"/>
        </w:rPr>
        <w:t>maze</w:t>
      </w:r>
      <w:r w:rsidRPr="00001259">
        <w:rPr>
          <w:rStyle w:val="o"/>
          <w:rFonts w:ascii="Times New Roman" w:hAnsi="Times New Roman" w:cs="Times New Roman"/>
          <w:color w:val="666666"/>
          <w:spacing w:val="4"/>
          <w:sz w:val="20"/>
          <w:szCs w:val="20"/>
        </w:rPr>
        <w:t>.</w:t>
      </w:r>
      <w:r w:rsidRPr="00001259">
        <w:rPr>
          <w:rStyle w:val="n"/>
          <w:rFonts w:ascii="Times New Roman" w:hAnsi="Times New Roman" w:cs="Times New Roman"/>
          <w:color w:val="000000"/>
          <w:spacing w:val="4"/>
          <w:sz w:val="20"/>
          <w:szCs w:val="20"/>
        </w:rPr>
        <w:t>num_rows</w:t>
      </w:r>
      <w:proofErr w:type="spellEnd"/>
      <w:r w:rsidRPr="00001259">
        <w:rPr>
          <w:rStyle w:val="p"/>
          <w:rFonts w:ascii="Times New Roman" w:hAnsi="Times New Roman" w:cs="Times New Roman"/>
          <w:color w:val="000000"/>
          <w:spacing w:val="4"/>
          <w:sz w:val="20"/>
          <w:szCs w:val="20"/>
        </w:rPr>
        <w:t>)</w:t>
      </w:r>
      <w:r w:rsidRPr="00001259">
        <w:rPr>
          <w:rFonts w:ascii="Times New Roman" w:hAnsi="Times New Roman" w:cs="Times New Roman"/>
          <w:color w:val="000000"/>
          <w:spacing w:val="4"/>
          <w:sz w:val="20"/>
          <w:szCs w:val="20"/>
        </w:rPr>
        <w:t xml:space="preserve"> </w:t>
      </w:r>
      <w:r w:rsidRPr="00001259">
        <w:rPr>
          <w:rStyle w:val="k"/>
          <w:rFonts w:ascii="Times New Roman" w:hAnsi="Times New Roman" w:cs="Times New Roman"/>
          <w:b/>
          <w:bCs/>
          <w:color w:val="008000"/>
          <w:spacing w:val="4"/>
          <w:sz w:val="20"/>
          <w:szCs w:val="20"/>
        </w:rPr>
        <w:t>for</w:t>
      </w:r>
      <w:r w:rsidRPr="00001259">
        <w:rPr>
          <w:rFonts w:ascii="Times New Roman" w:hAnsi="Times New Roman" w:cs="Times New Roman"/>
          <w:color w:val="000000"/>
          <w:spacing w:val="4"/>
          <w:sz w:val="20"/>
          <w:szCs w:val="20"/>
        </w:rPr>
        <w:t xml:space="preserve"> </w:t>
      </w:r>
      <w:r w:rsidRPr="00001259">
        <w:rPr>
          <w:rStyle w:val="n"/>
          <w:rFonts w:ascii="Times New Roman" w:hAnsi="Times New Roman" w:cs="Times New Roman"/>
          <w:color w:val="000000"/>
          <w:spacing w:val="4"/>
          <w:sz w:val="20"/>
          <w:szCs w:val="20"/>
        </w:rPr>
        <w:t>y</w:t>
      </w:r>
      <w:r w:rsidRPr="00001259">
        <w:rPr>
          <w:rFonts w:ascii="Times New Roman" w:hAnsi="Times New Roman" w:cs="Times New Roman"/>
          <w:color w:val="000000"/>
          <w:spacing w:val="4"/>
          <w:sz w:val="20"/>
          <w:szCs w:val="20"/>
        </w:rPr>
        <w:t xml:space="preserve"> </w:t>
      </w:r>
      <w:r w:rsidRPr="00001259">
        <w:rPr>
          <w:rStyle w:val="ow"/>
          <w:rFonts w:ascii="Times New Roman" w:hAnsi="Times New Roman" w:cs="Times New Roman"/>
          <w:b/>
          <w:bCs/>
          <w:color w:val="AA22FF"/>
          <w:spacing w:val="4"/>
          <w:sz w:val="20"/>
          <w:szCs w:val="20"/>
        </w:rPr>
        <w:t>in</w:t>
      </w:r>
      <w:r w:rsidRPr="00001259">
        <w:rPr>
          <w:rFonts w:ascii="Times New Roman" w:hAnsi="Times New Roman" w:cs="Times New Roman"/>
          <w:color w:val="000000"/>
          <w:spacing w:val="4"/>
          <w:sz w:val="20"/>
          <w:szCs w:val="20"/>
        </w:rPr>
        <w:t xml:space="preserve"> </w:t>
      </w:r>
      <w:r w:rsidRPr="00001259">
        <w:rPr>
          <w:rStyle w:val="nb"/>
          <w:rFonts w:ascii="Times New Roman" w:hAnsi="Times New Roman" w:cs="Times New Roman"/>
          <w:color w:val="008000"/>
          <w:spacing w:val="4"/>
          <w:sz w:val="20"/>
          <w:szCs w:val="20"/>
        </w:rPr>
        <w:t>range</w:t>
      </w:r>
      <w:r w:rsidRPr="00001259">
        <w:rPr>
          <w:rStyle w:val="p"/>
          <w:rFonts w:ascii="Times New Roman" w:hAnsi="Times New Roman" w:cs="Times New Roman"/>
          <w:color w:val="000000"/>
          <w:spacing w:val="4"/>
          <w:sz w:val="20"/>
          <w:szCs w:val="20"/>
        </w:rPr>
        <w:t>(</w:t>
      </w:r>
      <w:proofErr w:type="spellStart"/>
      <w:r w:rsidRPr="00001259">
        <w:rPr>
          <w:rStyle w:val="n"/>
          <w:rFonts w:ascii="Times New Roman" w:hAnsi="Times New Roman" w:cs="Times New Roman"/>
          <w:color w:val="000000"/>
          <w:spacing w:val="4"/>
          <w:sz w:val="20"/>
          <w:szCs w:val="20"/>
        </w:rPr>
        <w:t>maze</w:t>
      </w:r>
      <w:r w:rsidRPr="00001259">
        <w:rPr>
          <w:rStyle w:val="o"/>
          <w:rFonts w:ascii="Times New Roman" w:hAnsi="Times New Roman" w:cs="Times New Roman"/>
          <w:color w:val="666666"/>
          <w:spacing w:val="4"/>
          <w:sz w:val="20"/>
          <w:szCs w:val="20"/>
        </w:rPr>
        <w:t>.</w:t>
      </w:r>
      <w:r w:rsidRPr="00001259">
        <w:rPr>
          <w:rStyle w:val="n"/>
          <w:rFonts w:ascii="Times New Roman" w:hAnsi="Times New Roman" w:cs="Times New Roman"/>
          <w:color w:val="000000"/>
          <w:spacing w:val="4"/>
          <w:sz w:val="20"/>
          <w:szCs w:val="20"/>
        </w:rPr>
        <w:t>num_cols</w:t>
      </w:r>
      <w:proofErr w:type="spellEnd"/>
      <w:r w:rsidRPr="00001259">
        <w:rPr>
          <w:rStyle w:val="p"/>
          <w:rFonts w:ascii="Times New Roman" w:hAnsi="Times New Roman" w:cs="Times New Roman"/>
          <w:color w:val="000000"/>
          <w:spacing w:val="4"/>
          <w:sz w:val="20"/>
          <w:szCs w:val="20"/>
        </w:rPr>
        <w:t>)}</w:t>
      </w:r>
    </w:p>
    <w:p w14:paraId="547E8E47" w14:textId="77777777" w:rsidR="00357DD5" w:rsidRPr="00001259" w:rsidRDefault="00357DD5" w:rsidP="00357DD5">
      <w:pPr>
        <w:pStyle w:val="HTML"/>
        <w:shd w:val="clear" w:color="auto" w:fill="F8F8F8"/>
        <w:spacing w:line="244" w:lineRule="atLeast"/>
        <w:rPr>
          <w:rFonts w:ascii="Times New Roman" w:hAnsi="Times New Roman" w:cs="Times New Roman"/>
          <w:color w:val="000000"/>
          <w:spacing w:val="4"/>
          <w:sz w:val="20"/>
          <w:szCs w:val="20"/>
        </w:rPr>
      </w:pPr>
      <w:r w:rsidRPr="00001259">
        <w:rPr>
          <w:rFonts w:ascii="Times New Roman" w:hAnsi="Times New Roman" w:cs="Times New Roman"/>
          <w:color w:val="000000"/>
          <w:spacing w:val="4"/>
          <w:sz w:val="20"/>
          <w:szCs w:val="20"/>
        </w:rPr>
        <w:t xml:space="preserve">    </w:t>
      </w:r>
      <w:proofErr w:type="spellStart"/>
      <w:r w:rsidRPr="00001259">
        <w:rPr>
          <w:rStyle w:val="n"/>
          <w:rFonts w:ascii="Times New Roman" w:hAnsi="Times New Roman" w:cs="Times New Roman"/>
          <w:color w:val="000000"/>
          <w:spacing w:val="4"/>
          <w:sz w:val="20"/>
          <w:szCs w:val="20"/>
        </w:rPr>
        <w:t>g_score</w:t>
      </w:r>
      <w:proofErr w:type="spellEnd"/>
      <w:r w:rsidRPr="00001259">
        <w:rPr>
          <w:rStyle w:val="p"/>
          <w:rFonts w:ascii="Times New Roman" w:hAnsi="Times New Roman" w:cs="Times New Roman"/>
          <w:color w:val="000000"/>
          <w:spacing w:val="4"/>
          <w:sz w:val="20"/>
          <w:szCs w:val="20"/>
        </w:rPr>
        <w:t>[</w:t>
      </w:r>
      <w:r w:rsidRPr="00001259">
        <w:rPr>
          <w:rStyle w:val="n"/>
          <w:rFonts w:ascii="Times New Roman" w:hAnsi="Times New Roman" w:cs="Times New Roman"/>
          <w:color w:val="000000"/>
          <w:spacing w:val="4"/>
          <w:sz w:val="20"/>
          <w:szCs w:val="20"/>
        </w:rPr>
        <w:t>start</w:t>
      </w:r>
      <w:r w:rsidRPr="00001259">
        <w:rPr>
          <w:rStyle w:val="p"/>
          <w:rFonts w:ascii="Times New Roman" w:hAnsi="Times New Roman" w:cs="Times New Roman"/>
          <w:color w:val="000000"/>
          <w:spacing w:val="4"/>
          <w:sz w:val="20"/>
          <w:szCs w:val="20"/>
        </w:rPr>
        <w:t>]</w:t>
      </w:r>
      <w:r w:rsidRPr="00001259">
        <w:rPr>
          <w:rFonts w:ascii="Times New Roman" w:hAnsi="Times New Roman" w:cs="Times New Roman"/>
          <w:color w:val="000000"/>
          <w:spacing w:val="4"/>
          <w:sz w:val="20"/>
          <w:szCs w:val="20"/>
        </w:rPr>
        <w:t xml:space="preserve"> </w:t>
      </w:r>
      <w:r w:rsidRPr="00001259">
        <w:rPr>
          <w:rStyle w:val="o"/>
          <w:rFonts w:ascii="Times New Roman" w:hAnsi="Times New Roman" w:cs="Times New Roman"/>
          <w:color w:val="666666"/>
          <w:spacing w:val="4"/>
          <w:sz w:val="20"/>
          <w:szCs w:val="20"/>
        </w:rPr>
        <w:t>=</w:t>
      </w:r>
      <w:r w:rsidRPr="00001259">
        <w:rPr>
          <w:rFonts w:ascii="Times New Roman" w:hAnsi="Times New Roman" w:cs="Times New Roman"/>
          <w:color w:val="000000"/>
          <w:spacing w:val="4"/>
          <w:sz w:val="20"/>
          <w:szCs w:val="20"/>
        </w:rPr>
        <w:t xml:space="preserve"> </w:t>
      </w:r>
      <w:proofErr w:type="gramStart"/>
      <w:r w:rsidRPr="00001259">
        <w:rPr>
          <w:rStyle w:val="mi"/>
          <w:rFonts w:ascii="Times New Roman" w:hAnsi="Times New Roman" w:cs="Times New Roman"/>
          <w:color w:val="666666"/>
          <w:spacing w:val="4"/>
          <w:sz w:val="20"/>
          <w:szCs w:val="20"/>
        </w:rPr>
        <w:t>0</w:t>
      </w:r>
      <w:r w:rsidRPr="00001259">
        <w:rPr>
          <w:rFonts w:ascii="Times New Roman" w:hAnsi="Times New Roman" w:cs="Times New Roman"/>
          <w:color w:val="000000"/>
          <w:spacing w:val="4"/>
          <w:sz w:val="20"/>
          <w:szCs w:val="20"/>
        </w:rPr>
        <w:t xml:space="preserve">  </w:t>
      </w:r>
      <w:r w:rsidRPr="00001259">
        <w:rPr>
          <w:rStyle w:val="c1"/>
          <w:rFonts w:ascii="Times New Roman" w:hAnsi="Times New Roman" w:cs="Times New Roman"/>
          <w:i/>
          <w:iCs/>
          <w:color w:val="3D7B7B"/>
          <w:spacing w:val="4"/>
          <w:sz w:val="20"/>
          <w:szCs w:val="20"/>
        </w:rPr>
        <w:t>#</w:t>
      </w:r>
      <w:proofErr w:type="gramEnd"/>
      <w:r w:rsidRPr="00001259">
        <w:rPr>
          <w:rStyle w:val="c1"/>
          <w:rFonts w:ascii="Times New Roman" w:hAnsi="Times New Roman" w:cs="Times New Roman"/>
          <w:i/>
          <w:iCs/>
          <w:color w:val="3D7B7B"/>
          <w:spacing w:val="4"/>
          <w:sz w:val="20"/>
          <w:szCs w:val="20"/>
        </w:rPr>
        <w:t xml:space="preserve"> Cost from start to itself is zero</w:t>
      </w:r>
    </w:p>
    <w:p w14:paraId="162514D5" w14:textId="77777777" w:rsidR="00357DD5" w:rsidRPr="00001259" w:rsidRDefault="00357DD5" w:rsidP="00357DD5">
      <w:pPr>
        <w:pStyle w:val="HTML"/>
        <w:shd w:val="clear" w:color="auto" w:fill="F8F8F8"/>
        <w:spacing w:line="244" w:lineRule="atLeast"/>
        <w:rPr>
          <w:rFonts w:ascii="Times New Roman" w:hAnsi="Times New Roman" w:cs="Times New Roman"/>
          <w:color w:val="000000"/>
          <w:spacing w:val="4"/>
          <w:sz w:val="20"/>
          <w:szCs w:val="20"/>
        </w:rPr>
      </w:pPr>
      <w:r w:rsidRPr="00001259">
        <w:rPr>
          <w:rFonts w:ascii="Times New Roman" w:hAnsi="Times New Roman" w:cs="Times New Roman"/>
          <w:color w:val="000000"/>
          <w:spacing w:val="4"/>
          <w:sz w:val="20"/>
          <w:szCs w:val="20"/>
        </w:rPr>
        <w:t xml:space="preserve">    </w:t>
      </w:r>
      <w:proofErr w:type="spellStart"/>
      <w:r w:rsidRPr="00001259">
        <w:rPr>
          <w:rStyle w:val="n"/>
          <w:rFonts w:ascii="Times New Roman" w:hAnsi="Times New Roman" w:cs="Times New Roman"/>
          <w:color w:val="000000"/>
          <w:spacing w:val="4"/>
          <w:sz w:val="20"/>
          <w:szCs w:val="20"/>
        </w:rPr>
        <w:t>f_score</w:t>
      </w:r>
      <w:proofErr w:type="spellEnd"/>
      <w:r w:rsidRPr="00001259">
        <w:rPr>
          <w:rFonts w:ascii="Times New Roman" w:hAnsi="Times New Roman" w:cs="Times New Roman"/>
          <w:color w:val="000000"/>
          <w:spacing w:val="4"/>
          <w:sz w:val="20"/>
          <w:szCs w:val="20"/>
        </w:rPr>
        <w:t xml:space="preserve"> </w:t>
      </w:r>
      <w:r w:rsidRPr="00001259">
        <w:rPr>
          <w:rStyle w:val="o"/>
          <w:rFonts w:ascii="Times New Roman" w:hAnsi="Times New Roman" w:cs="Times New Roman"/>
          <w:color w:val="666666"/>
          <w:spacing w:val="4"/>
          <w:sz w:val="20"/>
          <w:szCs w:val="20"/>
        </w:rPr>
        <w:t>=</w:t>
      </w:r>
      <w:r w:rsidRPr="00001259">
        <w:rPr>
          <w:rFonts w:ascii="Times New Roman" w:hAnsi="Times New Roman" w:cs="Times New Roman"/>
          <w:color w:val="000000"/>
          <w:spacing w:val="4"/>
          <w:sz w:val="20"/>
          <w:szCs w:val="20"/>
        </w:rPr>
        <w:t xml:space="preserve"> </w:t>
      </w:r>
      <w:r w:rsidRPr="00001259">
        <w:rPr>
          <w:rStyle w:val="p"/>
          <w:rFonts w:ascii="Times New Roman" w:hAnsi="Times New Roman" w:cs="Times New Roman"/>
          <w:color w:val="000000"/>
          <w:spacing w:val="4"/>
          <w:sz w:val="20"/>
          <w:szCs w:val="20"/>
        </w:rPr>
        <w:t>{(</w:t>
      </w:r>
      <w:r w:rsidRPr="00001259">
        <w:rPr>
          <w:rStyle w:val="n"/>
          <w:rFonts w:ascii="Times New Roman" w:hAnsi="Times New Roman" w:cs="Times New Roman"/>
          <w:color w:val="000000"/>
          <w:spacing w:val="4"/>
          <w:sz w:val="20"/>
          <w:szCs w:val="20"/>
        </w:rPr>
        <w:t>x</w:t>
      </w:r>
      <w:r w:rsidRPr="00001259">
        <w:rPr>
          <w:rStyle w:val="p"/>
          <w:rFonts w:ascii="Times New Roman" w:hAnsi="Times New Roman" w:cs="Times New Roman"/>
          <w:color w:val="000000"/>
          <w:spacing w:val="4"/>
          <w:sz w:val="20"/>
          <w:szCs w:val="20"/>
        </w:rPr>
        <w:t>,</w:t>
      </w:r>
      <w:r w:rsidRPr="00001259">
        <w:rPr>
          <w:rFonts w:ascii="Times New Roman" w:hAnsi="Times New Roman" w:cs="Times New Roman"/>
          <w:color w:val="000000"/>
          <w:spacing w:val="4"/>
          <w:sz w:val="20"/>
          <w:szCs w:val="20"/>
        </w:rPr>
        <w:t xml:space="preserve"> </w:t>
      </w:r>
      <w:r w:rsidRPr="00001259">
        <w:rPr>
          <w:rStyle w:val="n"/>
          <w:rFonts w:ascii="Times New Roman" w:hAnsi="Times New Roman" w:cs="Times New Roman"/>
          <w:color w:val="000000"/>
          <w:spacing w:val="4"/>
          <w:sz w:val="20"/>
          <w:szCs w:val="20"/>
        </w:rPr>
        <w:t>y</w:t>
      </w:r>
      <w:r w:rsidRPr="00001259">
        <w:rPr>
          <w:rStyle w:val="p"/>
          <w:rFonts w:ascii="Times New Roman" w:hAnsi="Times New Roman" w:cs="Times New Roman"/>
          <w:color w:val="000000"/>
          <w:spacing w:val="4"/>
          <w:sz w:val="20"/>
          <w:szCs w:val="20"/>
        </w:rPr>
        <w:t>):</w:t>
      </w:r>
      <w:r w:rsidRPr="00001259">
        <w:rPr>
          <w:rFonts w:ascii="Times New Roman" w:hAnsi="Times New Roman" w:cs="Times New Roman"/>
          <w:color w:val="000000"/>
          <w:spacing w:val="4"/>
          <w:sz w:val="20"/>
          <w:szCs w:val="20"/>
        </w:rPr>
        <w:t xml:space="preserve"> </w:t>
      </w:r>
      <w:r w:rsidRPr="00001259">
        <w:rPr>
          <w:rStyle w:val="nb"/>
          <w:rFonts w:ascii="Times New Roman" w:hAnsi="Times New Roman" w:cs="Times New Roman"/>
          <w:color w:val="008000"/>
          <w:spacing w:val="4"/>
          <w:sz w:val="20"/>
          <w:szCs w:val="20"/>
        </w:rPr>
        <w:t>float</w:t>
      </w:r>
      <w:r w:rsidRPr="00001259">
        <w:rPr>
          <w:rStyle w:val="p"/>
          <w:rFonts w:ascii="Times New Roman" w:hAnsi="Times New Roman" w:cs="Times New Roman"/>
          <w:color w:val="000000"/>
          <w:spacing w:val="4"/>
          <w:sz w:val="20"/>
          <w:szCs w:val="20"/>
        </w:rPr>
        <w:t>(</w:t>
      </w:r>
      <w:r w:rsidRPr="00001259">
        <w:rPr>
          <w:rStyle w:val="s1"/>
          <w:rFonts w:ascii="Times New Roman" w:hAnsi="Times New Roman" w:cs="Times New Roman"/>
          <w:color w:val="BA2121"/>
          <w:spacing w:val="4"/>
          <w:sz w:val="20"/>
          <w:szCs w:val="20"/>
        </w:rPr>
        <w:t>'inf'</w:t>
      </w:r>
      <w:r w:rsidRPr="00001259">
        <w:rPr>
          <w:rStyle w:val="p"/>
          <w:rFonts w:ascii="Times New Roman" w:hAnsi="Times New Roman" w:cs="Times New Roman"/>
          <w:color w:val="000000"/>
          <w:spacing w:val="4"/>
          <w:sz w:val="20"/>
          <w:szCs w:val="20"/>
        </w:rPr>
        <w:t>)</w:t>
      </w:r>
      <w:r w:rsidRPr="00001259">
        <w:rPr>
          <w:rFonts w:ascii="Times New Roman" w:hAnsi="Times New Roman" w:cs="Times New Roman"/>
          <w:color w:val="000000"/>
          <w:spacing w:val="4"/>
          <w:sz w:val="20"/>
          <w:szCs w:val="20"/>
        </w:rPr>
        <w:t xml:space="preserve"> </w:t>
      </w:r>
      <w:r w:rsidRPr="00001259">
        <w:rPr>
          <w:rStyle w:val="k"/>
          <w:rFonts w:ascii="Times New Roman" w:hAnsi="Times New Roman" w:cs="Times New Roman"/>
          <w:b/>
          <w:bCs/>
          <w:color w:val="008000"/>
          <w:spacing w:val="4"/>
          <w:sz w:val="20"/>
          <w:szCs w:val="20"/>
        </w:rPr>
        <w:t>for</w:t>
      </w:r>
      <w:r w:rsidRPr="00001259">
        <w:rPr>
          <w:rFonts w:ascii="Times New Roman" w:hAnsi="Times New Roman" w:cs="Times New Roman"/>
          <w:color w:val="000000"/>
          <w:spacing w:val="4"/>
          <w:sz w:val="20"/>
          <w:szCs w:val="20"/>
        </w:rPr>
        <w:t xml:space="preserve"> </w:t>
      </w:r>
      <w:r w:rsidRPr="00001259">
        <w:rPr>
          <w:rStyle w:val="n"/>
          <w:rFonts w:ascii="Times New Roman" w:hAnsi="Times New Roman" w:cs="Times New Roman"/>
          <w:color w:val="000000"/>
          <w:spacing w:val="4"/>
          <w:sz w:val="20"/>
          <w:szCs w:val="20"/>
        </w:rPr>
        <w:t>x</w:t>
      </w:r>
      <w:r w:rsidRPr="00001259">
        <w:rPr>
          <w:rFonts w:ascii="Times New Roman" w:hAnsi="Times New Roman" w:cs="Times New Roman"/>
          <w:color w:val="000000"/>
          <w:spacing w:val="4"/>
          <w:sz w:val="20"/>
          <w:szCs w:val="20"/>
        </w:rPr>
        <w:t xml:space="preserve"> </w:t>
      </w:r>
      <w:r w:rsidRPr="00001259">
        <w:rPr>
          <w:rStyle w:val="ow"/>
          <w:rFonts w:ascii="Times New Roman" w:hAnsi="Times New Roman" w:cs="Times New Roman"/>
          <w:b/>
          <w:bCs/>
          <w:color w:val="AA22FF"/>
          <w:spacing w:val="4"/>
          <w:sz w:val="20"/>
          <w:szCs w:val="20"/>
        </w:rPr>
        <w:t>in</w:t>
      </w:r>
      <w:r w:rsidRPr="00001259">
        <w:rPr>
          <w:rFonts w:ascii="Times New Roman" w:hAnsi="Times New Roman" w:cs="Times New Roman"/>
          <w:color w:val="000000"/>
          <w:spacing w:val="4"/>
          <w:sz w:val="20"/>
          <w:szCs w:val="20"/>
        </w:rPr>
        <w:t xml:space="preserve"> </w:t>
      </w:r>
      <w:r w:rsidRPr="00001259">
        <w:rPr>
          <w:rStyle w:val="nb"/>
          <w:rFonts w:ascii="Times New Roman" w:hAnsi="Times New Roman" w:cs="Times New Roman"/>
          <w:color w:val="008000"/>
          <w:spacing w:val="4"/>
          <w:sz w:val="20"/>
          <w:szCs w:val="20"/>
        </w:rPr>
        <w:t>range</w:t>
      </w:r>
      <w:r w:rsidRPr="00001259">
        <w:rPr>
          <w:rStyle w:val="p"/>
          <w:rFonts w:ascii="Times New Roman" w:hAnsi="Times New Roman" w:cs="Times New Roman"/>
          <w:color w:val="000000"/>
          <w:spacing w:val="4"/>
          <w:sz w:val="20"/>
          <w:szCs w:val="20"/>
        </w:rPr>
        <w:t>(</w:t>
      </w:r>
      <w:proofErr w:type="spellStart"/>
      <w:r w:rsidRPr="00001259">
        <w:rPr>
          <w:rStyle w:val="n"/>
          <w:rFonts w:ascii="Times New Roman" w:hAnsi="Times New Roman" w:cs="Times New Roman"/>
          <w:color w:val="000000"/>
          <w:spacing w:val="4"/>
          <w:sz w:val="20"/>
          <w:szCs w:val="20"/>
        </w:rPr>
        <w:t>maze</w:t>
      </w:r>
      <w:r w:rsidRPr="00001259">
        <w:rPr>
          <w:rStyle w:val="o"/>
          <w:rFonts w:ascii="Times New Roman" w:hAnsi="Times New Roman" w:cs="Times New Roman"/>
          <w:color w:val="666666"/>
          <w:spacing w:val="4"/>
          <w:sz w:val="20"/>
          <w:szCs w:val="20"/>
        </w:rPr>
        <w:t>.</w:t>
      </w:r>
      <w:r w:rsidRPr="00001259">
        <w:rPr>
          <w:rStyle w:val="n"/>
          <w:rFonts w:ascii="Times New Roman" w:hAnsi="Times New Roman" w:cs="Times New Roman"/>
          <w:color w:val="000000"/>
          <w:spacing w:val="4"/>
          <w:sz w:val="20"/>
          <w:szCs w:val="20"/>
        </w:rPr>
        <w:t>num_rows</w:t>
      </w:r>
      <w:proofErr w:type="spellEnd"/>
      <w:r w:rsidRPr="00001259">
        <w:rPr>
          <w:rStyle w:val="p"/>
          <w:rFonts w:ascii="Times New Roman" w:hAnsi="Times New Roman" w:cs="Times New Roman"/>
          <w:color w:val="000000"/>
          <w:spacing w:val="4"/>
          <w:sz w:val="20"/>
          <w:szCs w:val="20"/>
        </w:rPr>
        <w:t>)</w:t>
      </w:r>
      <w:r w:rsidRPr="00001259">
        <w:rPr>
          <w:rFonts w:ascii="Times New Roman" w:hAnsi="Times New Roman" w:cs="Times New Roman"/>
          <w:color w:val="000000"/>
          <w:spacing w:val="4"/>
          <w:sz w:val="20"/>
          <w:szCs w:val="20"/>
        </w:rPr>
        <w:t xml:space="preserve"> </w:t>
      </w:r>
      <w:r w:rsidRPr="00001259">
        <w:rPr>
          <w:rStyle w:val="k"/>
          <w:rFonts w:ascii="Times New Roman" w:hAnsi="Times New Roman" w:cs="Times New Roman"/>
          <w:b/>
          <w:bCs/>
          <w:color w:val="008000"/>
          <w:spacing w:val="4"/>
          <w:sz w:val="20"/>
          <w:szCs w:val="20"/>
        </w:rPr>
        <w:t>for</w:t>
      </w:r>
      <w:r w:rsidRPr="00001259">
        <w:rPr>
          <w:rFonts w:ascii="Times New Roman" w:hAnsi="Times New Roman" w:cs="Times New Roman"/>
          <w:color w:val="000000"/>
          <w:spacing w:val="4"/>
          <w:sz w:val="20"/>
          <w:szCs w:val="20"/>
        </w:rPr>
        <w:t xml:space="preserve"> </w:t>
      </w:r>
      <w:r w:rsidRPr="00001259">
        <w:rPr>
          <w:rStyle w:val="n"/>
          <w:rFonts w:ascii="Times New Roman" w:hAnsi="Times New Roman" w:cs="Times New Roman"/>
          <w:color w:val="000000"/>
          <w:spacing w:val="4"/>
          <w:sz w:val="20"/>
          <w:szCs w:val="20"/>
        </w:rPr>
        <w:t>y</w:t>
      </w:r>
      <w:r w:rsidRPr="00001259">
        <w:rPr>
          <w:rFonts w:ascii="Times New Roman" w:hAnsi="Times New Roman" w:cs="Times New Roman"/>
          <w:color w:val="000000"/>
          <w:spacing w:val="4"/>
          <w:sz w:val="20"/>
          <w:szCs w:val="20"/>
        </w:rPr>
        <w:t xml:space="preserve"> </w:t>
      </w:r>
      <w:r w:rsidRPr="00001259">
        <w:rPr>
          <w:rStyle w:val="ow"/>
          <w:rFonts w:ascii="Times New Roman" w:hAnsi="Times New Roman" w:cs="Times New Roman"/>
          <w:b/>
          <w:bCs/>
          <w:color w:val="AA22FF"/>
          <w:spacing w:val="4"/>
          <w:sz w:val="20"/>
          <w:szCs w:val="20"/>
        </w:rPr>
        <w:t>in</w:t>
      </w:r>
      <w:r w:rsidRPr="00001259">
        <w:rPr>
          <w:rFonts w:ascii="Times New Roman" w:hAnsi="Times New Roman" w:cs="Times New Roman"/>
          <w:color w:val="000000"/>
          <w:spacing w:val="4"/>
          <w:sz w:val="20"/>
          <w:szCs w:val="20"/>
        </w:rPr>
        <w:t xml:space="preserve"> </w:t>
      </w:r>
      <w:r w:rsidRPr="00001259">
        <w:rPr>
          <w:rStyle w:val="nb"/>
          <w:rFonts w:ascii="Times New Roman" w:hAnsi="Times New Roman" w:cs="Times New Roman"/>
          <w:color w:val="008000"/>
          <w:spacing w:val="4"/>
          <w:sz w:val="20"/>
          <w:szCs w:val="20"/>
        </w:rPr>
        <w:t>range</w:t>
      </w:r>
      <w:r w:rsidRPr="00001259">
        <w:rPr>
          <w:rStyle w:val="p"/>
          <w:rFonts w:ascii="Times New Roman" w:hAnsi="Times New Roman" w:cs="Times New Roman"/>
          <w:color w:val="000000"/>
          <w:spacing w:val="4"/>
          <w:sz w:val="20"/>
          <w:szCs w:val="20"/>
        </w:rPr>
        <w:t>(</w:t>
      </w:r>
      <w:proofErr w:type="spellStart"/>
      <w:r w:rsidRPr="00001259">
        <w:rPr>
          <w:rStyle w:val="n"/>
          <w:rFonts w:ascii="Times New Roman" w:hAnsi="Times New Roman" w:cs="Times New Roman"/>
          <w:color w:val="000000"/>
          <w:spacing w:val="4"/>
          <w:sz w:val="20"/>
          <w:szCs w:val="20"/>
        </w:rPr>
        <w:t>maze</w:t>
      </w:r>
      <w:r w:rsidRPr="00001259">
        <w:rPr>
          <w:rStyle w:val="o"/>
          <w:rFonts w:ascii="Times New Roman" w:hAnsi="Times New Roman" w:cs="Times New Roman"/>
          <w:color w:val="666666"/>
          <w:spacing w:val="4"/>
          <w:sz w:val="20"/>
          <w:szCs w:val="20"/>
        </w:rPr>
        <w:t>.</w:t>
      </w:r>
      <w:r w:rsidRPr="00001259">
        <w:rPr>
          <w:rStyle w:val="n"/>
          <w:rFonts w:ascii="Times New Roman" w:hAnsi="Times New Roman" w:cs="Times New Roman"/>
          <w:color w:val="000000"/>
          <w:spacing w:val="4"/>
          <w:sz w:val="20"/>
          <w:szCs w:val="20"/>
        </w:rPr>
        <w:t>num_cols</w:t>
      </w:r>
      <w:proofErr w:type="spellEnd"/>
      <w:r w:rsidRPr="00001259">
        <w:rPr>
          <w:rStyle w:val="p"/>
          <w:rFonts w:ascii="Times New Roman" w:hAnsi="Times New Roman" w:cs="Times New Roman"/>
          <w:color w:val="000000"/>
          <w:spacing w:val="4"/>
          <w:sz w:val="20"/>
          <w:szCs w:val="20"/>
        </w:rPr>
        <w:t>)}</w:t>
      </w:r>
    </w:p>
    <w:p w14:paraId="279CFD75" w14:textId="77777777" w:rsidR="00357DD5" w:rsidRPr="00001259" w:rsidRDefault="00357DD5" w:rsidP="00357DD5">
      <w:pPr>
        <w:pStyle w:val="HTML"/>
        <w:shd w:val="clear" w:color="auto" w:fill="F8F8F8"/>
        <w:spacing w:line="244" w:lineRule="atLeast"/>
        <w:rPr>
          <w:rFonts w:ascii="Times New Roman" w:hAnsi="Times New Roman" w:cs="Times New Roman"/>
          <w:color w:val="000000"/>
          <w:spacing w:val="4"/>
          <w:sz w:val="20"/>
          <w:szCs w:val="20"/>
        </w:rPr>
      </w:pPr>
      <w:r w:rsidRPr="00001259">
        <w:rPr>
          <w:rFonts w:ascii="Times New Roman" w:hAnsi="Times New Roman" w:cs="Times New Roman"/>
          <w:color w:val="000000"/>
          <w:spacing w:val="4"/>
          <w:sz w:val="20"/>
          <w:szCs w:val="20"/>
        </w:rPr>
        <w:t xml:space="preserve">    </w:t>
      </w:r>
      <w:proofErr w:type="spellStart"/>
      <w:r w:rsidRPr="00001259">
        <w:rPr>
          <w:rStyle w:val="n"/>
          <w:rFonts w:ascii="Times New Roman" w:hAnsi="Times New Roman" w:cs="Times New Roman"/>
          <w:color w:val="000000"/>
          <w:spacing w:val="4"/>
          <w:sz w:val="20"/>
          <w:szCs w:val="20"/>
        </w:rPr>
        <w:t>start_heuristic</w:t>
      </w:r>
      <w:proofErr w:type="spellEnd"/>
      <w:r w:rsidRPr="00001259">
        <w:rPr>
          <w:rFonts w:ascii="Times New Roman" w:hAnsi="Times New Roman" w:cs="Times New Roman"/>
          <w:color w:val="000000"/>
          <w:spacing w:val="4"/>
          <w:sz w:val="20"/>
          <w:szCs w:val="20"/>
        </w:rPr>
        <w:t xml:space="preserve"> </w:t>
      </w:r>
      <w:r w:rsidRPr="00001259">
        <w:rPr>
          <w:rStyle w:val="o"/>
          <w:rFonts w:ascii="Times New Roman" w:hAnsi="Times New Roman" w:cs="Times New Roman"/>
          <w:color w:val="666666"/>
          <w:spacing w:val="4"/>
          <w:sz w:val="20"/>
          <w:szCs w:val="20"/>
        </w:rPr>
        <w:t>=</w:t>
      </w:r>
      <w:r w:rsidRPr="00001259">
        <w:rPr>
          <w:rFonts w:ascii="Times New Roman" w:hAnsi="Times New Roman" w:cs="Times New Roman"/>
          <w:color w:val="000000"/>
          <w:spacing w:val="4"/>
          <w:sz w:val="20"/>
          <w:szCs w:val="20"/>
        </w:rPr>
        <w:t xml:space="preserve"> </w:t>
      </w:r>
      <w:proofErr w:type="gramStart"/>
      <w:r w:rsidRPr="00001259">
        <w:rPr>
          <w:rStyle w:val="n"/>
          <w:rFonts w:ascii="Times New Roman" w:hAnsi="Times New Roman" w:cs="Times New Roman"/>
          <w:color w:val="000000"/>
          <w:spacing w:val="4"/>
          <w:sz w:val="20"/>
          <w:szCs w:val="20"/>
        </w:rPr>
        <w:t>h</w:t>
      </w:r>
      <w:r w:rsidRPr="00001259">
        <w:rPr>
          <w:rStyle w:val="p"/>
          <w:rFonts w:ascii="Times New Roman" w:hAnsi="Times New Roman" w:cs="Times New Roman"/>
          <w:color w:val="000000"/>
          <w:spacing w:val="4"/>
          <w:sz w:val="20"/>
          <w:szCs w:val="20"/>
        </w:rPr>
        <w:t>(</w:t>
      </w:r>
      <w:proofErr w:type="gramEnd"/>
      <w:r w:rsidRPr="00001259">
        <w:rPr>
          <w:rStyle w:val="n"/>
          <w:rFonts w:ascii="Times New Roman" w:hAnsi="Times New Roman" w:cs="Times New Roman"/>
          <w:color w:val="000000"/>
          <w:spacing w:val="4"/>
          <w:sz w:val="20"/>
          <w:szCs w:val="20"/>
        </w:rPr>
        <w:t>start</w:t>
      </w:r>
      <w:r w:rsidRPr="00001259">
        <w:rPr>
          <w:rStyle w:val="p"/>
          <w:rFonts w:ascii="Times New Roman" w:hAnsi="Times New Roman" w:cs="Times New Roman"/>
          <w:color w:val="000000"/>
          <w:spacing w:val="4"/>
          <w:sz w:val="20"/>
          <w:szCs w:val="20"/>
        </w:rPr>
        <w:t>,</w:t>
      </w:r>
      <w:r w:rsidRPr="00001259">
        <w:rPr>
          <w:rFonts w:ascii="Times New Roman" w:hAnsi="Times New Roman" w:cs="Times New Roman"/>
          <w:color w:val="000000"/>
          <w:spacing w:val="4"/>
          <w:sz w:val="20"/>
          <w:szCs w:val="20"/>
        </w:rPr>
        <w:t xml:space="preserve"> </w:t>
      </w:r>
      <w:r w:rsidRPr="00001259">
        <w:rPr>
          <w:rStyle w:val="n"/>
          <w:rFonts w:ascii="Times New Roman" w:hAnsi="Times New Roman" w:cs="Times New Roman"/>
          <w:color w:val="000000"/>
          <w:spacing w:val="4"/>
          <w:sz w:val="20"/>
          <w:szCs w:val="20"/>
        </w:rPr>
        <w:t>goal</w:t>
      </w:r>
      <w:r w:rsidRPr="00001259">
        <w:rPr>
          <w:rStyle w:val="p"/>
          <w:rFonts w:ascii="Times New Roman" w:hAnsi="Times New Roman" w:cs="Times New Roman"/>
          <w:color w:val="000000"/>
          <w:spacing w:val="4"/>
          <w:sz w:val="20"/>
          <w:szCs w:val="20"/>
        </w:rPr>
        <w:t>)</w:t>
      </w:r>
      <w:r w:rsidRPr="00001259">
        <w:rPr>
          <w:rFonts w:ascii="Times New Roman" w:hAnsi="Times New Roman" w:cs="Times New Roman"/>
          <w:color w:val="000000"/>
          <w:spacing w:val="4"/>
          <w:sz w:val="20"/>
          <w:szCs w:val="20"/>
        </w:rPr>
        <w:t xml:space="preserve">  </w:t>
      </w:r>
      <w:r w:rsidRPr="00001259">
        <w:rPr>
          <w:rStyle w:val="c1"/>
          <w:rFonts w:ascii="Times New Roman" w:hAnsi="Times New Roman" w:cs="Times New Roman"/>
          <w:i/>
          <w:iCs/>
          <w:color w:val="3D7B7B"/>
          <w:spacing w:val="4"/>
          <w:sz w:val="20"/>
          <w:szCs w:val="20"/>
        </w:rPr>
        <w:t># Calculate the heuristic cost from start to goal</w:t>
      </w:r>
    </w:p>
    <w:p w14:paraId="4CB42F52" w14:textId="77777777" w:rsidR="00357DD5" w:rsidRPr="00001259" w:rsidRDefault="00357DD5" w:rsidP="00357DD5">
      <w:pPr>
        <w:pStyle w:val="HTML"/>
        <w:shd w:val="clear" w:color="auto" w:fill="F8F8F8"/>
        <w:spacing w:line="244" w:lineRule="atLeast"/>
        <w:rPr>
          <w:rFonts w:ascii="Times New Roman" w:hAnsi="Times New Roman" w:cs="Times New Roman"/>
          <w:color w:val="000000"/>
          <w:spacing w:val="4"/>
          <w:sz w:val="20"/>
          <w:szCs w:val="20"/>
        </w:rPr>
      </w:pPr>
      <w:r w:rsidRPr="00001259">
        <w:rPr>
          <w:rFonts w:ascii="Times New Roman" w:hAnsi="Times New Roman" w:cs="Times New Roman"/>
          <w:color w:val="000000"/>
          <w:spacing w:val="4"/>
          <w:sz w:val="20"/>
          <w:szCs w:val="20"/>
        </w:rPr>
        <w:t xml:space="preserve">    </w:t>
      </w:r>
      <w:proofErr w:type="spellStart"/>
      <w:r w:rsidRPr="00001259">
        <w:rPr>
          <w:rStyle w:val="n"/>
          <w:rFonts w:ascii="Times New Roman" w:hAnsi="Times New Roman" w:cs="Times New Roman"/>
          <w:color w:val="000000"/>
          <w:spacing w:val="4"/>
          <w:sz w:val="20"/>
          <w:szCs w:val="20"/>
        </w:rPr>
        <w:t>f_score</w:t>
      </w:r>
      <w:proofErr w:type="spellEnd"/>
      <w:r w:rsidRPr="00001259">
        <w:rPr>
          <w:rStyle w:val="p"/>
          <w:rFonts w:ascii="Times New Roman" w:hAnsi="Times New Roman" w:cs="Times New Roman"/>
          <w:color w:val="000000"/>
          <w:spacing w:val="4"/>
          <w:sz w:val="20"/>
          <w:szCs w:val="20"/>
        </w:rPr>
        <w:t>[</w:t>
      </w:r>
      <w:r w:rsidRPr="00001259">
        <w:rPr>
          <w:rStyle w:val="n"/>
          <w:rFonts w:ascii="Times New Roman" w:hAnsi="Times New Roman" w:cs="Times New Roman"/>
          <w:color w:val="000000"/>
          <w:spacing w:val="4"/>
          <w:sz w:val="20"/>
          <w:szCs w:val="20"/>
        </w:rPr>
        <w:t>start</w:t>
      </w:r>
      <w:r w:rsidRPr="00001259">
        <w:rPr>
          <w:rStyle w:val="p"/>
          <w:rFonts w:ascii="Times New Roman" w:hAnsi="Times New Roman" w:cs="Times New Roman"/>
          <w:color w:val="000000"/>
          <w:spacing w:val="4"/>
          <w:sz w:val="20"/>
          <w:szCs w:val="20"/>
        </w:rPr>
        <w:t>]</w:t>
      </w:r>
      <w:r w:rsidRPr="00001259">
        <w:rPr>
          <w:rFonts w:ascii="Times New Roman" w:hAnsi="Times New Roman" w:cs="Times New Roman"/>
          <w:color w:val="000000"/>
          <w:spacing w:val="4"/>
          <w:sz w:val="20"/>
          <w:szCs w:val="20"/>
        </w:rPr>
        <w:t xml:space="preserve"> </w:t>
      </w:r>
      <w:r w:rsidRPr="00001259">
        <w:rPr>
          <w:rStyle w:val="o"/>
          <w:rFonts w:ascii="Times New Roman" w:hAnsi="Times New Roman" w:cs="Times New Roman"/>
          <w:color w:val="666666"/>
          <w:spacing w:val="4"/>
          <w:sz w:val="20"/>
          <w:szCs w:val="20"/>
        </w:rPr>
        <w:t>=</w:t>
      </w:r>
      <w:r w:rsidRPr="00001259">
        <w:rPr>
          <w:rFonts w:ascii="Times New Roman" w:hAnsi="Times New Roman" w:cs="Times New Roman"/>
          <w:color w:val="000000"/>
          <w:spacing w:val="4"/>
          <w:sz w:val="20"/>
          <w:szCs w:val="20"/>
        </w:rPr>
        <w:t xml:space="preserve"> </w:t>
      </w:r>
      <w:proofErr w:type="spellStart"/>
      <w:r w:rsidRPr="00001259">
        <w:rPr>
          <w:rStyle w:val="n"/>
          <w:rFonts w:ascii="Times New Roman" w:hAnsi="Times New Roman" w:cs="Times New Roman"/>
          <w:color w:val="000000"/>
          <w:spacing w:val="4"/>
          <w:sz w:val="20"/>
          <w:szCs w:val="20"/>
        </w:rPr>
        <w:t>start_</w:t>
      </w:r>
      <w:proofErr w:type="gramStart"/>
      <w:r w:rsidRPr="00001259">
        <w:rPr>
          <w:rStyle w:val="n"/>
          <w:rFonts w:ascii="Times New Roman" w:hAnsi="Times New Roman" w:cs="Times New Roman"/>
          <w:color w:val="000000"/>
          <w:spacing w:val="4"/>
          <w:sz w:val="20"/>
          <w:szCs w:val="20"/>
        </w:rPr>
        <w:t>heuristic</w:t>
      </w:r>
      <w:proofErr w:type="spellEnd"/>
      <w:r w:rsidRPr="00001259">
        <w:rPr>
          <w:rFonts w:ascii="Times New Roman" w:hAnsi="Times New Roman" w:cs="Times New Roman"/>
          <w:color w:val="000000"/>
          <w:spacing w:val="4"/>
          <w:sz w:val="20"/>
          <w:szCs w:val="20"/>
        </w:rPr>
        <w:t xml:space="preserve">  </w:t>
      </w:r>
      <w:r w:rsidRPr="00001259">
        <w:rPr>
          <w:rStyle w:val="c1"/>
          <w:rFonts w:ascii="Times New Roman" w:hAnsi="Times New Roman" w:cs="Times New Roman"/>
          <w:i/>
          <w:iCs/>
          <w:color w:val="3D7B7B"/>
          <w:spacing w:val="4"/>
          <w:sz w:val="20"/>
          <w:szCs w:val="20"/>
        </w:rPr>
        <w:t>#</w:t>
      </w:r>
      <w:proofErr w:type="gramEnd"/>
      <w:r w:rsidRPr="00001259">
        <w:rPr>
          <w:rStyle w:val="c1"/>
          <w:rFonts w:ascii="Times New Roman" w:hAnsi="Times New Roman" w:cs="Times New Roman"/>
          <w:i/>
          <w:iCs/>
          <w:color w:val="3D7B7B"/>
          <w:spacing w:val="4"/>
          <w:sz w:val="20"/>
          <w:szCs w:val="20"/>
        </w:rPr>
        <w:t xml:space="preserve"> Initialize the </w:t>
      </w:r>
      <w:proofErr w:type="spellStart"/>
      <w:r w:rsidRPr="00001259">
        <w:rPr>
          <w:rStyle w:val="c1"/>
          <w:rFonts w:ascii="Times New Roman" w:hAnsi="Times New Roman" w:cs="Times New Roman"/>
          <w:i/>
          <w:iCs/>
          <w:color w:val="3D7B7B"/>
          <w:spacing w:val="4"/>
          <w:sz w:val="20"/>
          <w:szCs w:val="20"/>
        </w:rPr>
        <w:t>f_score</w:t>
      </w:r>
      <w:proofErr w:type="spellEnd"/>
      <w:r w:rsidRPr="00001259">
        <w:rPr>
          <w:rStyle w:val="c1"/>
          <w:rFonts w:ascii="Times New Roman" w:hAnsi="Times New Roman" w:cs="Times New Roman"/>
          <w:i/>
          <w:iCs/>
          <w:color w:val="3D7B7B"/>
          <w:spacing w:val="4"/>
          <w:sz w:val="20"/>
          <w:szCs w:val="20"/>
        </w:rPr>
        <w:t xml:space="preserve"> of the start cell (0 + heuristic)</w:t>
      </w:r>
    </w:p>
    <w:p w14:paraId="37883102" w14:textId="77777777" w:rsidR="00357DD5" w:rsidRPr="00001259" w:rsidRDefault="00357DD5" w:rsidP="00357DD5">
      <w:pPr>
        <w:pStyle w:val="HTML"/>
        <w:shd w:val="clear" w:color="auto" w:fill="F8F8F8"/>
        <w:spacing w:line="244" w:lineRule="atLeast"/>
        <w:rPr>
          <w:rFonts w:ascii="Times New Roman" w:hAnsi="Times New Roman" w:cs="Times New Roman"/>
          <w:color w:val="000000"/>
          <w:spacing w:val="4"/>
          <w:sz w:val="20"/>
          <w:szCs w:val="20"/>
        </w:rPr>
      </w:pPr>
    </w:p>
    <w:p w14:paraId="7ECCF9DB" w14:textId="77777777" w:rsidR="00357DD5" w:rsidRPr="00001259" w:rsidRDefault="00357DD5" w:rsidP="00357DD5">
      <w:pPr>
        <w:pStyle w:val="HTML"/>
        <w:shd w:val="clear" w:color="auto" w:fill="F8F8F8"/>
        <w:spacing w:line="244" w:lineRule="atLeast"/>
        <w:rPr>
          <w:rFonts w:ascii="Times New Roman" w:hAnsi="Times New Roman" w:cs="Times New Roman"/>
          <w:color w:val="000000"/>
          <w:spacing w:val="4"/>
          <w:sz w:val="20"/>
          <w:szCs w:val="20"/>
        </w:rPr>
      </w:pPr>
      <w:r w:rsidRPr="00001259">
        <w:rPr>
          <w:rFonts w:ascii="Times New Roman" w:hAnsi="Times New Roman" w:cs="Times New Roman"/>
          <w:color w:val="000000"/>
          <w:spacing w:val="4"/>
          <w:sz w:val="20"/>
          <w:szCs w:val="20"/>
        </w:rPr>
        <w:t xml:space="preserve">    </w:t>
      </w:r>
      <w:proofErr w:type="spellStart"/>
      <w:r w:rsidRPr="00001259">
        <w:rPr>
          <w:rStyle w:val="n"/>
          <w:rFonts w:ascii="Times New Roman" w:hAnsi="Times New Roman" w:cs="Times New Roman"/>
          <w:color w:val="000000"/>
          <w:spacing w:val="4"/>
          <w:sz w:val="20"/>
          <w:szCs w:val="20"/>
        </w:rPr>
        <w:t>pq</w:t>
      </w:r>
      <w:proofErr w:type="spellEnd"/>
      <w:r w:rsidRPr="00001259">
        <w:rPr>
          <w:rFonts w:ascii="Times New Roman" w:hAnsi="Times New Roman" w:cs="Times New Roman"/>
          <w:color w:val="000000"/>
          <w:spacing w:val="4"/>
          <w:sz w:val="20"/>
          <w:szCs w:val="20"/>
        </w:rPr>
        <w:t xml:space="preserve"> </w:t>
      </w:r>
      <w:r w:rsidRPr="00001259">
        <w:rPr>
          <w:rStyle w:val="o"/>
          <w:rFonts w:ascii="Times New Roman" w:hAnsi="Times New Roman" w:cs="Times New Roman"/>
          <w:color w:val="666666"/>
          <w:spacing w:val="4"/>
          <w:sz w:val="20"/>
          <w:szCs w:val="20"/>
        </w:rPr>
        <w:t>=</w:t>
      </w:r>
      <w:r w:rsidRPr="00001259">
        <w:rPr>
          <w:rFonts w:ascii="Times New Roman" w:hAnsi="Times New Roman" w:cs="Times New Roman"/>
          <w:color w:val="000000"/>
          <w:spacing w:val="4"/>
          <w:sz w:val="20"/>
          <w:szCs w:val="20"/>
        </w:rPr>
        <w:t xml:space="preserve"> </w:t>
      </w:r>
      <w:proofErr w:type="spellStart"/>
      <w:proofErr w:type="gramStart"/>
      <w:r w:rsidRPr="00001259">
        <w:rPr>
          <w:rStyle w:val="n"/>
          <w:rFonts w:ascii="Times New Roman" w:hAnsi="Times New Roman" w:cs="Times New Roman"/>
          <w:color w:val="000000"/>
          <w:spacing w:val="4"/>
          <w:sz w:val="20"/>
          <w:szCs w:val="20"/>
        </w:rPr>
        <w:t>PriorityQueue</w:t>
      </w:r>
      <w:proofErr w:type="spellEnd"/>
      <w:r w:rsidRPr="00001259">
        <w:rPr>
          <w:rStyle w:val="p"/>
          <w:rFonts w:ascii="Times New Roman" w:hAnsi="Times New Roman" w:cs="Times New Roman"/>
          <w:color w:val="000000"/>
          <w:spacing w:val="4"/>
          <w:sz w:val="20"/>
          <w:szCs w:val="20"/>
        </w:rPr>
        <w:t>(</w:t>
      </w:r>
      <w:proofErr w:type="gramEnd"/>
      <w:r w:rsidRPr="00001259">
        <w:rPr>
          <w:rStyle w:val="p"/>
          <w:rFonts w:ascii="Times New Roman" w:hAnsi="Times New Roman" w:cs="Times New Roman"/>
          <w:color w:val="000000"/>
          <w:spacing w:val="4"/>
          <w:sz w:val="20"/>
          <w:szCs w:val="20"/>
        </w:rPr>
        <w:t>)</w:t>
      </w:r>
      <w:r w:rsidRPr="00001259">
        <w:rPr>
          <w:rFonts w:ascii="Times New Roman" w:hAnsi="Times New Roman" w:cs="Times New Roman"/>
          <w:color w:val="000000"/>
          <w:spacing w:val="4"/>
          <w:sz w:val="20"/>
          <w:szCs w:val="20"/>
        </w:rPr>
        <w:t xml:space="preserve">  </w:t>
      </w:r>
      <w:r w:rsidRPr="00001259">
        <w:rPr>
          <w:rStyle w:val="c1"/>
          <w:rFonts w:ascii="Times New Roman" w:hAnsi="Times New Roman" w:cs="Times New Roman"/>
          <w:i/>
          <w:iCs/>
          <w:color w:val="3D7B7B"/>
          <w:spacing w:val="4"/>
          <w:sz w:val="20"/>
          <w:szCs w:val="20"/>
        </w:rPr>
        <w:t># Initialize the priority queue (</w:t>
      </w:r>
      <w:proofErr w:type="spellStart"/>
      <w:r w:rsidRPr="00001259">
        <w:rPr>
          <w:rStyle w:val="c1"/>
          <w:rFonts w:ascii="Times New Roman" w:hAnsi="Times New Roman" w:cs="Times New Roman"/>
          <w:i/>
          <w:iCs/>
          <w:color w:val="3D7B7B"/>
          <w:spacing w:val="4"/>
          <w:sz w:val="20"/>
          <w:szCs w:val="20"/>
        </w:rPr>
        <w:t>f_score</w:t>
      </w:r>
      <w:proofErr w:type="spellEnd"/>
      <w:r w:rsidRPr="00001259">
        <w:rPr>
          <w:rStyle w:val="c1"/>
          <w:rFonts w:ascii="Times New Roman" w:hAnsi="Times New Roman" w:cs="Times New Roman"/>
          <w:i/>
          <w:iCs/>
          <w:color w:val="3D7B7B"/>
          <w:spacing w:val="4"/>
          <w:sz w:val="20"/>
          <w:szCs w:val="20"/>
        </w:rPr>
        <w:t xml:space="preserve">, </w:t>
      </w:r>
      <w:proofErr w:type="spellStart"/>
      <w:r w:rsidRPr="00001259">
        <w:rPr>
          <w:rStyle w:val="c1"/>
          <w:rFonts w:ascii="Times New Roman" w:hAnsi="Times New Roman" w:cs="Times New Roman"/>
          <w:i/>
          <w:iCs/>
          <w:color w:val="3D7B7B"/>
          <w:spacing w:val="4"/>
          <w:sz w:val="20"/>
          <w:szCs w:val="20"/>
        </w:rPr>
        <w:t>heuristicm</w:t>
      </w:r>
      <w:proofErr w:type="spellEnd"/>
      <w:r w:rsidRPr="00001259">
        <w:rPr>
          <w:rStyle w:val="c1"/>
          <w:rFonts w:ascii="Times New Roman" w:hAnsi="Times New Roman" w:cs="Times New Roman"/>
          <w:i/>
          <w:iCs/>
          <w:color w:val="3D7B7B"/>
          <w:spacing w:val="4"/>
          <w:sz w:val="20"/>
          <w:szCs w:val="20"/>
        </w:rPr>
        <w:t>, (x, y))</w:t>
      </w:r>
    </w:p>
    <w:p w14:paraId="189A487D" w14:textId="77777777" w:rsidR="00357DD5" w:rsidRPr="00001259" w:rsidRDefault="00357DD5" w:rsidP="00357DD5">
      <w:pPr>
        <w:pStyle w:val="HTML"/>
        <w:shd w:val="clear" w:color="auto" w:fill="F8F8F8"/>
        <w:spacing w:line="244" w:lineRule="atLeast"/>
        <w:rPr>
          <w:rFonts w:ascii="Times New Roman" w:hAnsi="Times New Roman" w:cs="Times New Roman"/>
          <w:color w:val="000000"/>
          <w:spacing w:val="4"/>
          <w:sz w:val="20"/>
          <w:szCs w:val="20"/>
        </w:rPr>
      </w:pPr>
      <w:r w:rsidRPr="00001259">
        <w:rPr>
          <w:rFonts w:ascii="Times New Roman" w:hAnsi="Times New Roman" w:cs="Times New Roman"/>
          <w:color w:val="000000"/>
          <w:spacing w:val="4"/>
          <w:sz w:val="20"/>
          <w:szCs w:val="20"/>
        </w:rPr>
        <w:t xml:space="preserve">    </w:t>
      </w:r>
      <w:proofErr w:type="spellStart"/>
      <w:r w:rsidRPr="00001259">
        <w:rPr>
          <w:rStyle w:val="n"/>
          <w:rFonts w:ascii="Times New Roman" w:hAnsi="Times New Roman" w:cs="Times New Roman"/>
          <w:color w:val="000000"/>
          <w:spacing w:val="4"/>
          <w:sz w:val="20"/>
          <w:szCs w:val="20"/>
        </w:rPr>
        <w:t>pq</w:t>
      </w:r>
      <w:r w:rsidRPr="00001259">
        <w:rPr>
          <w:rStyle w:val="o"/>
          <w:rFonts w:ascii="Times New Roman" w:hAnsi="Times New Roman" w:cs="Times New Roman"/>
          <w:color w:val="666666"/>
          <w:spacing w:val="4"/>
          <w:sz w:val="20"/>
          <w:szCs w:val="20"/>
        </w:rPr>
        <w:t>.</w:t>
      </w:r>
      <w:r w:rsidRPr="00001259">
        <w:rPr>
          <w:rStyle w:val="n"/>
          <w:rFonts w:ascii="Times New Roman" w:hAnsi="Times New Roman" w:cs="Times New Roman"/>
          <w:color w:val="000000"/>
          <w:spacing w:val="4"/>
          <w:sz w:val="20"/>
          <w:szCs w:val="20"/>
        </w:rPr>
        <w:t>put</w:t>
      </w:r>
      <w:proofErr w:type="spellEnd"/>
      <w:r w:rsidRPr="00001259">
        <w:rPr>
          <w:rStyle w:val="p"/>
          <w:rFonts w:ascii="Times New Roman" w:hAnsi="Times New Roman" w:cs="Times New Roman"/>
          <w:color w:val="000000"/>
          <w:spacing w:val="4"/>
          <w:sz w:val="20"/>
          <w:szCs w:val="20"/>
        </w:rPr>
        <w:t>((</w:t>
      </w:r>
      <w:proofErr w:type="spellStart"/>
      <w:r w:rsidRPr="00001259">
        <w:rPr>
          <w:rStyle w:val="n"/>
          <w:rFonts w:ascii="Times New Roman" w:hAnsi="Times New Roman" w:cs="Times New Roman"/>
          <w:color w:val="000000"/>
          <w:spacing w:val="4"/>
          <w:sz w:val="20"/>
          <w:szCs w:val="20"/>
        </w:rPr>
        <w:t>f_score</w:t>
      </w:r>
      <w:proofErr w:type="spellEnd"/>
      <w:r w:rsidRPr="00001259">
        <w:rPr>
          <w:rStyle w:val="p"/>
          <w:rFonts w:ascii="Times New Roman" w:hAnsi="Times New Roman" w:cs="Times New Roman"/>
          <w:color w:val="000000"/>
          <w:spacing w:val="4"/>
          <w:sz w:val="20"/>
          <w:szCs w:val="20"/>
        </w:rPr>
        <w:t>[</w:t>
      </w:r>
      <w:r w:rsidRPr="00001259">
        <w:rPr>
          <w:rStyle w:val="n"/>
          <w:rFonts w:ascii="Times New Roman" w:hAnsi="Times New Roman" w:cs="Times New Roman"/>
          <w:color w:val="000000"/>
          <w:spacing w:val="4"/>
          <w:sz w:val="20"/>
          <w:szCs w:val="20"/>
        </w:rPr>
        <w:t>start</w:t>
      </w:r>
      <w:r w:rsidRPr="00001259">
        <w:rPr>
          <w:rStyle w:val="p"/>
          <w:rFonts w:ascii="Times New Roman" w:hAnsi="Times New Roman" w:cs="Times New Roman"/>
          <w:color w:val="000000"/>
          <w:spacing w:val="4"/>
          <w:sz w:val="20"/>
          <w:szCs w:val="20"/>
        </w:rPr>
        <w:t>],</w:t>
      </w:r>
      <w:r w:rsidRPr="00001259">
        <w:rPr>
          <w:rFonts w:ascii="Times New Roman" w:hAnsi="Times New Roman" w:cs="Times New Roman"/>
          <w:color w:val="000000"/>
          <w:spacing w:val="4"/>
          <w:sz w:val="20"/>
          <w:szCs w:val="20"/>
        </w:rPr>
        <w:t xml:space="preserve"> </w:t>
      </w:r>
      <w:proofErr w:type="spellStart"/>
      <w:r w:rsidRPr="00001259">
        <w:rPr>
          <w:rStyle w:val="n"/>
          <w:rFonts w:ascii="Times New Roman" w:hAnsi="Times New Roman" w:cs="Times New Roman"/>
          <w:color w:val="000000"/>
          <w:spacing w:val="4"/>
          <w:sz w:val="20"/>
          <w:szCs w:val="20"/>
        </w:rPr>
        <w:t>start_heuristic</w:t>
      </w:r>
      <w:proofErr w:type="spellEnd"/>
      <w:r w:rsidRPr="00001259">
        <w:rPr>
          <w:rStyle w:val="p"/>
          <w:rFonts w:ascii="Times New Roman" w:hAnsi="Times New Roman" w:cs="Times New Roman"/>
          <w:color w:val="000000"/>
          <w:spacing w:val="4"/>
          <w:sz w:val="20"/>
          <w:szCs w:val="20"/>
        </w:rPr>
        <w:t>,</w:t>
      </w:r>
      <w:r w:rsidRPr="00001259">
        <w:rPr>
          <w:rFonts w:ascii="Times New Roman" w:hAnsi="Times New Roman" w:cs="Times New Roman"/>
          <w:color w:val="000000"/>
          <w:spacing w:val="4"/>
          <w:sz w:val="20"/>
          <w:szCs w:val="20"/>
        </w:rPr>
        <w:t xml:space="preserve"> </w:t>
      </w:r>
      <w:r w:rsidRPr="00001259">
        <w:rPr>
          <w:rStyle w:val="n"/>
          <w:rFonts w:ascii="Times New Roman" w:hAnsi="Times New Roman" w:cs="Times New Roman"/>
          <w:color w:val="000000"/>
          <w:spacing w:val="4"/>
          <w:sz w:val="20"/>
          <w:szCs w:val="20"/>
        </w:rPr>
        <w:t>start</w:t>
      </w:r>
      <w:proofErr w:type="gramStart"/>
      <w:r w:rsidRPr="00001259">
        <w:rPr>
          <w:rStyle w:val="p"/>
          <w:rFonts w:ascii="Times New Roman" w:hAnsi="Times New Roman" w:cs="Times New Roman"/>
          <w:color w:val="000000"/>
          <w:spacing w:val="4"/>
          <w:sz w:val="20"/>
          <w:szCs w:val="20"/>
        </w:rPr>
        <w:t>))</w:t>
      </w:r>
      <w:r w:rsidRPr="00001259">
        <w:rPr>
          <w:rFonts w:ascii="Times New Roman" w:hAnsi="Times New Roman" w:cs="Times New Roman"/>
          <w:color w:val="000000"/>
          <w:spacing w:val="4"/>
          <w:sz w:val="20"/>
          <w:szCs w:val="20"/>
        </w:rPr>
        <w:t xml:space="preserve">  </w:t>
      </w:r>
      <w:r w:rsidRPr="00001259">
        <w:rPr>
          <w:rStyle w:val="c1"/>
          <w:rFonts w:ascii="Times New Roman" w:hAnsi="Times New Roman" w:cs="Times New Roman"/>
          <w:i/>
          <w:iCs/>
          <w:color w:val="3D7B7B"/>
          <w:spacing w:val="4"/>
          <w:sz w:val="20"/>
          <w:szCs w:val="20"/>
        </w:rPr>
        <w:t>#</w:t>
      </w:r>
      <w:proofErr w:type="gramEnd"/>
      <w:r w:rsidRPr="00001259">
        <w:rPr>
          <w:rStyle w:val="c1"/>
          <w:rFonts w:ascii="Times New Roman" w:hAnsi="Times New Roman" w:cs="Times New Roman"/>
          <w:i/>
          <w:iCs/>
          <w:color w:val="3D7B7B"/>
          <w:spacing w:val="4"/>
          <w:sz w:val="20"/>
          <w:szCs w:val="20"/>
        </w:rPr>
        <w:t xml:space="preserve"> Add the start cell with its </w:t>
      </w:r>
      <w:proofErr w:type="spellStart"/>
      <w:r w:rsidRPr="00001259">
        <w:rPr>
          <w:rStyle w:val="c1"/>
          <w:rFonts w:ascii="Times New Roman" w:hAnsi="Times New Roman" w:cs="Times New Roman"/>
          <w:i/>
          <w:iCs/>
          <w:color w:val="3D7B7B"/>
          <w:spacing w:val="4"/>
          <w:sz w:val="20"/>
          <w:szCs w:val="20"/>
        </w:rPr>
        <w:t>f_score</w:t>
      </w:r>
      <w:proofErr w:type="spellEnd"/>
      <w:r w:rsidRPr="00001259">
        <w:rPr>
          <w:rStyle w:val="c1"/>
          <w:rFonts w:ascii="Times New Roman" w:hAnsi="Times New Roman" w:cs="Times New Roman"/>
          <w:i/>
          <w:iCs/>
          <w:color w:val="3D7B7B"/>
          <w:spacing w:val="4"/>
          <w:sz w:val="20"/>
          <w:szCs w:val="20"/>
        </w:rPr>
        <w:t xml:space="preserve"> to the queue</w:t>
      </w:r>
    </w:p>
    <w:p w14:paraId="71DB9589" w14:textId="77777777" w:rsidR="00357DD5" w:rsidRPr="00001259" w:rsidRDefault="00357DD5" w:rsidP="00357DD5">
      <w:pPr>
        <w:pStyle w:val="HTML"/>
        <w:shd w:val="clear" w:color="auto" w:fill="F8F8F8"/>
        <w:spacing w:line="244" w:lineRule="atLeast"/>
        <w:rPr>
          <w:rFonts w:ascii="Times New Roman" w:hAnsi="Times New Roman" w:cs="Times New Roman"/>
          <w:color w:val="000000"/>
          <w:spacing w:val="4"/>
          <w:sz w:val="20"/>
          <w:szCs w:val="20"/>
        </w:rPr>
      </w:pPr>
    </w:p>
    <w:p w14:paraId="10049678" w14:textId="77777777" w:rsidR="00357DD5" w:rsidRPr="00001259" w:rsidRDefault="00357DD5" w:rsidP="00357DD5">
      <w:pPr>
        <w:pStyle w:val="HTML"/>
        <w:shd w:val="clear" w:color="auto" w:fill="F8F8F8"/>
        <w:spacing w:line="244" w:lineRule="atLeast"/>
        <w:rPr>
          <w:rFonts w:ascii="Times New Roman" w:hAnsi="Times New Roman" w:cs="Times New Roman"/>
          <w:color w:val="000000"/>
          <w:spacing w:val="4"/>
          <w:sz w:val="20"/>
          <w:szCs w:val="20"/>
        </w:rPr>
      </w:pPr>
      <w:r w:rsidRPr="00001259">
        <w:rPr>
          <w:rFonts w:ascii="Times New Roman" w:hAnsi="Times New Roman" w:cs="Times New Roman"/>
          <w:color w:val="000000"/>
          <w:spacing w:val="4"/>
          <w:sz w:val="20"/>
          <w:szCs w:val="20"/>
        </w:rPr>
        <w:t xml:space="preserve">    </w:t>
      </w:r>
      <w:r w:rsidRPr="00001259">
        <w:rPr>
          <w:rStyle w:val="k"/>
          <w:rFonts w:ascii="Times New Roman" w:hAnsi="Times New Roman" w:cs="Times New Roman"/>
          <w:b/>
          <w:bCs/>
          <w:color w:val="008000"/>
          <w:spacing w:val="4"/>
          <w:sz w:val="20"/>
          <w:szCs w:val="20"/>
        </w:rPr>
        <w:t>while</w:t>
      </w:r>
      <w:r w:rsidRPr="00001259">
        <w:rPr>
          <w:rFonts w:ascii="Times New Roman" w:hAnsi="Times New Roman" w:cs="Times New Roman"/>
          <w:color w:val="000000"/>
          <w:spacing w:val="4"/>
          <w:sz w:val="20"/>
          <w:szCs w:val="20"/>
        </w:rPr>
        <w:t xml:space="preserve"> </w:t>
      </w:r>
      <w:r w:rsidRPr="00001259">
        <w:rPr>
          <w:rStyle w:val="ow"/>
          <w:rFonts w:ascii="Times New Roman" w:hAnsi="Times New Roman" w:cs="Times New Roman"/>
          <w:b/>
          <w:bCs/>
          <w:color w:val="AA22FF"/>
          <w:spacing w:val="4"/>
          <w:sz w:val="20"/>
          <w:szCs w:val="20"/>
        </w:rPr>
        <w:t>not</w:t>
      </w:r>
      <w:r w:rsidRPr="00001259">
        <w:rPr>
          <w:rFonts w:ascii="Times New Roman" w:hAnsi="Times New Roman" w:cs="Times New Roman"/>
          <w:color w:val="000000"/>
          <w:spacing w:val="4"/>
          <w:sz w:val="20"/>
          <w:szCs w:val="20"/>
        </w:rPr>
        <w:t xml:space="preserve"> </w:t>
      </w:r>
      <w:proofErr w:type="spellStart"/>
      <w:proofErr w:type="gramStart"/>
      <w:r w:rsidRPr="00001259">
        <w:rPr>
          <w:rStyle w:val="n"/>
          <w:rFonts w:ascii="Times New Roman" w:hAnsi="Times New Roman" w:cs="Times New Roman"/>
          <w:color w:val="000000"/>
          <w:spacing w:val="4"/>
          <w:sz w:val="20"/>
          <w:szCs w:val="20"/>
        </w:rPr>
        <w:t>pq</w:t>
      </w:r>
      <w:r w:rsidRPr="00001259">
        <w:rPr>
          <w:rStyle w:val="o"/>
          <w:rFonts w:ascii="Times New Roman" w:hAnsi="Times New Roman" w:cs="Times New Roman"/>
          <w:color w:val="666666"/>
          <w:spacing w:val="4"/>
          <w:sz w:val="20"/>
          <w:szCs w:val="20"/>
        </w:rPr>
        <w:t>.</w:t>
      </w:r>
      <w:r w:rsidRPr="00001259">
        <w:rPr>
          <w:rStyle w:val="n"/>
          <w:rFonts w:ascii="Times New Roman" w:hAnsi="Times New Roman" w:cs="Times New Roman"/>
          <w:color w:val="000000"/>
          <w:spacing w:val="4"/>
          <w:sz w:val="20"/>
          <w:szCs w:val="20"/>
        </w:rPr>
        <w:t>empty</w:t>
      </w:r>
      <w:proofErr w:type="spellEnd"/>
      <w:proofErr w:type="gramEnd"/>
      <w:r w:rsidRPr="00001259">
        <w:rPr>
          <w:rStyle w:val="p"/>
          <w:rFonts w:ascii="Times New Roman" w:hAnsi="Times New Roman" w:cs="Times New Roman"/>
          <w:color w:val="000000"/>
          <w:spacing w:val="4"/>
          <w:sz w:val="20"/>
          <w:szCs w:val="20"/>
        </w:rPr>
        <w:t>():</w:t>
      </w:r>
    </w:p>
    <w:p w14:paraId="1B0D2A13" w14:textId="77777777" w:rsidR="00357DD5" w:rsidRPr="00001259" w:rsidRDefault="00357DD5" w:rsidP="00357DD5">
      <w:pPr>
        <w:pStyle w:val="HTML"/>
        <w:shd w:val="clear" w:color="auto" w:fill="F8F8F8"/>
        <w:spacing w:line="244" w:lineRule="atLeast"/>
        <w:rPr>
          <w:rFonts w:ascii="Times New Roman" w:hAnsi="Times New Roman" w:cs="Times New Roman"/>
          <w:color w:val="000000"/>
          <w:spacing w:val="4"/>
          <w:sz w:val="20"/>
          <w:szCs w:val="20"/>
        </w:rPr>
      </w:pPr>
      <w:r w:rsidRPr="00001259">
        <w:rPr>
          <w:rFonts w:ascii="Times New Roman" w:hAnsi="Times New Roman" w:cs="Times New Roman"/>
          <w:color w:val="000000"/>
          <w:spacing w:val="4"/>
          <w:sz w:val="20"/>
          <w:szCs w:val="20"/>
        </w:rPr>
        <w:t xml:space="preserve">        </w:t>
      </w:r>
      <w:r w:rsidRPr="00001259">
        <w:rPr>
          <w:rStyle w:val="n"/>
          <w:rFonts w:ascii="Times New Roman" w:hAnsi="Times New Roman" w:cs="Times New Roman"/>
          <w:color w:val="000000"/>
          <w:spacing w:val="4"/>
          <w:sz w:val="20"/>
          <w:szCs w:val="20"/>
        </w:rPr>
        <w:t>current</w:t>
      </w:r>
      <w:r w:rsidRPr="00001259">
        <w:rPr>
          <w:rFonts w:ascii="Times New Roman" w:hAnsi="Times New Roman" w:cs="Times New Roman"/>
          <w:color w:val="000000"/>
          <w:spacing w:val="4"/>
          <w:sz w:val="20"/>
          <w:szCs w:val="20"/>
        </w:rPr>
        <w:t xml:space="preserve"> </w:t>
      </w:r>
      <w:r w:rsidRPr="00001259">
        <w:rPr>
          <w:rStyle w:val="o"/>
          <w:rFonts w:ascii="Times New Roman" w:hAnsi="Times New Roman" w:cs="Times New Roman"/>
          <w:color w:val="666666"/>
          <w:spacing w:val="4"/>
          <w:sz w:val="20"/>
          <w:szCs w:val="20"/>
        </w:rPr>
        <w:t>=</w:t>
      </w:r>
      <w:r w:rsidRPr="00001259">
        <w:rPr>
          <w:rFonts w:ascii="Times New Roman" w:hAnsi="Times New Roman" w:cs="Times New Roman"/>
          <w:color w:val="000000"/>
          <w:spacing w:val="4"/>
          <w:sz w:val="20"/>
          <w:szCs w:val="20"/>
        </w:rPr>
        <w:t xml:space="preserve"> </w:t>
      </w:r>
      <w:proofErr w:type="spellStart"/>
      <w:proofErr w:type="gramStart"/>
      <w:r w:rsidRPr="00001259">
        <w:rPr>
          <w:rStyle w:val="n"/>
          <w:rFonts w:ascii="Times New Roman" w:hAnsi="Times New Roman" w:cs="Times New Roman"/>
          <w:color w:val="000000"/>
          <w:spacing w:val="4"/>
          <w:sz w:val="20"/>
          <w:szCs w:val="20"/>
        </w:rPr>
        <w:t>pq</w:t>
      </w:r>
      <w:r w:rsidRPr="00001259">
        <w:rPr>
          <w:rStyle w:val="o"/>
          <w:rFonts w:ascii="Times New Roman" w:hAnsi="Times New Roman" w:cs="Times New Roman"/>
          <w:color w:val="666666"/>
          <w:spacing w:val="4"/>
          <w:sz w:val="20"/>
          <w:szCs w:val="20"/>
        </w:rPr>
        <w:t>.</w:t>
      </w:r>
      <w:r w:rsidRPr="00001259">
        <w:rPr>
          <w:rStyle w:val="n"/>
          <w:rFonts w:ascii="Times New Roman" w:hAnsi="Times New Roman" w:cs="Times New Roman"/>
          <w:color w:val="000000"/>
          <w:spacing w:val="4"/>
          <w:sz w:val="20"/>
          <w:szCs w:val="20"/>
        </w:rPr>
        <w:t>get</w:t>
      </w:r>
      <w:proofErr w:type="spellEnd"/>
      <w:r w:rsidRPr="00001259">
        <w:rPr>
          <w:rStyle w:val="p"/>
          <w:rFonts w:ascii="Times New Roman" w:hAnsi="Times New Roman" w:cs="Times New Roman"/>
          <w:color w:val="000000"/>
          <w:spacing w:val="4"/>
          <w:sz w:val="20"/>
          <w:szCs w:val="20"/>
        </w:rPr>
        <w:t>(</w:t>
      </w:r>
      <w:proofErr w:type="gramEnd"/>
      <w:r w:rsidRPr="00001259">
        <w:rPr>
          <w:rStyle w:val="p"/>
          <w:rFonts w:ascii="Times New Roman" w:hAnsi="Times New Roman" w:cs="Times New Roman"/>
          <w:color w:val="000000"/>
          <w:spacing w:val="4"/>
          <w:sz w:val="20"/>
          <w:szCs w:val="20"/>
        </w:rPr>
        <w:t>)[</w:t>
      </w:r>
      <w:r w:rsidRPr="00001259">
        <w:rPr>
          <w:rStyle w:val="mi"/>
          <w:rFonts w:ascii="Times New Roman" w:hAnsi="Times New Roman" w:cs="Times New Roman"/>
          <w:color w:val="666666"/>
          <w:spacing w:val="4"/>
          <w:sz w:val="20"/>
          <w:szCs w:val="20"/>
        </w:rPr>
        <w:t>2</w:t>
      </w:r>
      <w:r w:rsidRPr="00001259">
        <w:rPr>
          <w:rStyle w:val="p"/>
          <w:rFonts w:ascii="Times New Roman" w:hAnsi="Times New Roman" w:cs="Times New Roman"/>
          <w:color w:val="000000"/>
          <w:spacing w:val="4"/>
          <w:sz w:val="20"/>
          <w:szCs w:val="20"/>
        </w:rPr>
        <w:t>]</w:t>
      </w:r>
      <w:r w:rsidRPr="00001259">
        <w:rPr>
          <w:rFonts w:ascii="Times New Roman" w:hAnsi="Times New Roman" w:cs="Times New Roman"/>
          <w:color w:val="000000"/>
          <w:spacing w:val="4"/>
          <w:sz w:val="20"/>
          <w:szCs w:val="20"/>
        </w:rPr>
        <w:t xml:space="preserve">  </w:t>
      </w:r>
      <w:r w:rsidRPr="00001259">
        <w:rPr>
          <w:rStyle w:val="c1"/>
          <w:rFonts w:ascii="Times New Roman" w:hAnsi="Times New Roman" w:cs="Times New Roman"/>
          <w:i/>
          <w:iCs/>
          <w:color w:val="3D7B7B"/>
          <w:spacing w:val="4"/>
          <w:sz w:val="20"/>
          <w:szCs w:val="20"/>
        </w:rPr>
        <w:t xml:space="preserve"># Get the cell with the lowest </w:t>
      </w:r>
      <w:proofErr w:type="spellStart"/>
      <w:r w:rsidRPr="00001259">
        <w:rPr>
          <w:rStyle w:val="c1"/>
          <w:rFonts w:ascii="Times New Roman" w:hAnsi="Times New Roman" w:cs="Times New Roman"/>
          <w:i/>
          <w:iCs/>
          <w:color w:val="3D7B7B"/>
          <w:spacing w:val="4"/>
          <w:sz w:val="20"/>
          <w:szCs w:val="20"/>
        </w:rPr>
        <w:t>f_score</w:t>
      </w:r>
      <w:proofErr w:type="spellEnd"/>
      <w:r w:rsidRPr="00001259">
        <w:rPr>
          <w:rStyle w:val="c1"/>
          <w:rFonts w:ascii="Times New Roman" w:hAnsi="Times New Roman" w:cs="Times New Roman"/>
          <w:i/>
          <w:iCs/>
          <w:color w:val="3D7B7B"/>
          <w:spacing w:val="4"/>
          <w:sz w:val="20"/>
          <w:szCs w:val="20"/>
        </w:rPr>
        <w:t xml:space="preserve"> from the queue</w:t>
      </w:r>
    </w:p>
    <w:p w14:paraId="6313E262" w14:textId="77777777" w:rsidR="00357DD5" w:rsidRPr="00001259" w:rsidRDefault="00357DD5" w:rsidP="00357DD5">
      <w:pPr>
        <w:pStyle w:val="HTML"/>
        <w:shd w:val="clear" w:color="auto" w:fill="F8F8F8"/>
        <w:spacing w:line="244" w:lineRule="atLeast"/>
        <w:rPr>
          <w:rFonts w:ascii="Times New Roman" w:hAnsi="Times New Roman" w:cs="Times New Roman"/>
          <w:color w:val="000000"/>
          <w:spacing w:val="4"/>
          <w:sz w:val="20"/>
          <w:szCs w:val="20"/>
        </w:rPr>
      </w:pPr>
      <w:r w:rsidRPr="00001259">
        <w:rPr>
          <w:rFonts w:ascii="Times New Roman" w:hAnsi="Times New Roman" w:cs="Times New Roman"/>
          <w:color w:val="000000"/>
          <w:spacing w:val="4"/>
          <w:sz w:val="20"/>
          <w:szCs w:val="20"/>
        </w:rPr>
        <w:t xml:space="preserve">        </w:t>
      </w:r>
      <w:proofErr w:type="spellStart"/>
      <w:proofErr w:type="gramStart"/>
      <w:r w:rsidRPr="00001259">
        <w:rPr>
          <w:rStyle w:val="n"/>
          <w:rFonts w:ascii="Times New Roman" w:hAnsi="Times New Roman" w:cs="Times New Roman"/>
          <w:color w:val="000000"/>
          <w:spacing w:val="4"/>
          <w:sz w:val="20"/>
          <w:szCs w:val="20"/>
        </w:rPr>
        <w:t>path</w:t>
      </w:r>
      <w:r w:rsidRPr="00001259">
        <w:rPr>
          <w:rStyle w:val="o"/>
          <w:rFonts w:ascii="Times New Roman" w:hAnsi="Times New Roman" w:cs="Times New Roman"/>
          <w:color w:val="666666"/>
          <w:spacing w:val="4"/>
          <w:sz w:val="20"/>
          <w:szCs w:val="20"/>
        </w:rPr>
        <w:t>.</w:t>
      </w:r>
      <w:r w:rsidRPr="00001259">
        <w:rPr>
          <w:rStyle w:val="n"/>
          <w:rFonts w:ascii="Times New Roman" w:hAnsi="Times New Roman" w:cs="Times New Roman"/>
          <w:color w:val="000000"/>
          <w:spacing w:val="4"/>
          <w:sz w:val="20"/>
          <w:szCs w:val="20"/>
        </w:rPr>
        <w:t>append</w:t>
      </w:r>
      <w:proofErr w:type="spellEnd"/>
      <w:proofErr w:type="gramEnd"/>
      <w:r w:rsidRPr="00001259">
        <w:rPr>
          <w:rStyle w:val="p"/>
          <w:rFonts w:ascii="Times New Roman" w:hAnsi="Times New Roman" w:cs="Times New Roman"/>
          <w:color w:val="000000"/>
          <w:spacing w:val="4"/>
          <w:sz w:val="20"/>
          <w:szCs w:val="20"/>
        </w:rPr>
        <w:t>((</w:t>
      </w:r>
      <w:r w:rsidRPr="00001259">
        <w:rPr>
          <w:rStyle w:val="n"/>
          <w:rFonts w:ascii="Times New Roman" w:hAnsi="Times New Roman" w:cs="Times New Roman"/>
          <w:color w:val="000000"/>
          <w:spacing w:val="4"/>
          <w:sz w:val="20"/>
          <w:szCs w:val="20"/>
        </w:rPr>
        <w:t>current</w:t>
      </w:r>
      <w:r w:rsidRPr="00001259">
        <w:rPr>
          <w:rStyle w:val="p"/>
          <w:rFonts w:ascii="Times New Roman" w:hAnsi="Times New Roman" w:cs="Times New Roman"/>
          <w:color w:val="000000"/>
          <w:spacing w:val="4"/>
          <w:sz w:val="20"/>
          <w:szCs w:val="20"/>
        </w:rPr>
        <w:t>,</w:t>
      </w:r>
      <w:r w:rsidRPr="00001259">
        <w:rPr>
          <w:rFonts w:ascii="Times New Roman" w:hAnsi="Times New Roman" w:cs="Times New Roman"/>
          <w:color w:val="000000"/>
          <w:spacing w:val="4"/>
          <w:sz w:val="20"/>
          <w:szCs w:val="20"/>
        </w:rPr>
        <w:t xml:space="preserve"> </w:t>
      </w:r>
      <w:r w:rsidRPr="00001259">
        <w:rPr>
          <w:rStyle w:val="kc"/>
          <w:rFonts w:ascii="Times New Roman" w:hAnsi="Times New Roman" w:cs="Times New Roman"/>
          <w:b/>
          <w:bCs/>
          <w:color w:val="008000"/>
          <w:spacing w:val="4"/>
          <w:sz w:val="20"/>
          <w:szCs w:val="20"/>
        </w:rPr>
        <w:t>False</w:t>
      </w:r>
      <w:r w:rsidRPr="00001259">
        <w:rPr>
          <w:rStyle w:val="p"/>
          <w:rFonts w:ascii="Times New Roman" w:hAnsi="Times New Roman" w:cs="Times New Roman"/>
          <w:color w:val="000000"/>
          <w:spacing w:val="4"/>
          <w:sz w:val="20"/>
          <w:szCs w:val="20"/>
        </w:rPr>
        <w:t>))</w:t>
      </w:r>
      <w:r w:rsidRPr="00001259">
        <w:rPr>
          <w:rFonts w:ascii="Times New Roman" w:hAnsi="Times New Roman" w:cs="Times New Roman"/>
          <w:color w:val="000000"/>
          <w:spacing w:val="4"/>
          <w:sz w:val="20"/>
          <w:szCs w:val="20"/>
        </w:rPr>
        <w:t xml:space="preserve">  </w:t>
      </w:r>
      <w:r w:rsidRPr="00001259">
        <w:rPr>
          <w:rStyle w:val="c1"/>
          <w:rFonts w:ascii="Times New Roman" w:hAnsi="Times New Roman" w:cs="Times New Roman"/>
          <w:i/>
          <w:iCs/>
          <w:color w:val="3D7B7B"/>
          <w:spacing w:val="4"/>
          <w:sz w:val="20"/>
          <w:szCs w:val="20"/>
        </w:rPr>
        <w:t># Mark the current cell as visited (for path visualization)</w:t>
      </w:r>
    </w:p>
    <w:p w14:paraId="0CE0AE62" w14:textId="77777777" w:rsidR="00357DD5" w:rsidRPr="00001259" w:rsidRDefault="00357DD5" w:rsidP="00357DD5">
      <w:pPr>
        <w:pStyle w:val="HTML"/>
        <w:shd w:val="clear" w:color="auto" w:fill="F8F8F8"/>
        <w:spacing w:line="244" w:lineRule="atLeast"/>
        <w:rPr>
          <w:rFonts w:ascii="Times New Roman" w:hAnsi="Times New Roman" w:cs="Times New Roman"/>
          <w:color w:val="000000"/>
          <w:spacing w:val="4"/>
          <w:sz w:val="20"/>
          <w:szCs w:val="20"/>
        </w:rPr>
      </w:pPr>
      <w:r w:rsidRPr="00001259">
        <w:rPr>
          <w:rFonts w:ascii="Times New Roman" w:hAnsi="Times New Roman" w:cs="Times New Roman"/>
          <w:color w:val="000000"/>
          <w:spacing w:val="4"/>
          <w:sz w:val="20"/>
          <w:szCs w:val="20"/>
        </w:rPr>
        <w:t xml:space="preserve">        </w:t>
      </w:r>
      <w:proofErr w:type="spellStart"/>
      <w:proofErr w:type="gramStart"/>
      <w:r w:rsidRPr="00001259">
        <w:rPr>
          <w:rStyle w:val="n"/>
          <w:rFonts w:ascii="Times New Roman" w:hAnsi="Times New Roman" w:cs="Times New Roman"/>
          <w:color w:val="000000"/>
          <w:spacing w:val="4"/>
          <w:sz w:val="20"/>
          <w:szCs w:val="20"/>
        </w:rPr>
        <w:t>maze</w:t>
      </w:r>
      <w:r w:rsidRPr="00001259">
        <w:rPr>
          <w:rStyle w:val="o"/>
          <w:rFonts w:ascii="Times New Roman" w:hAnsi="Times New Roman" w:cs="Times New Roman"/>
          <w:color w:val="666666"/>
          <w:spacing w:val="4"/>
          <w:sz w:val="20"/>
          <w:szCs w:val="20"/>
        </w:rPr>
        <w:t>.</w:t>
      </w:r>
      <w:r w:rsidRPr="00001259">
        <w:rPr>
          <w:rStyle w:val="n"/>
          <w:rFonts w:ascii="Times New Roman" w:hAnsi="Times New Roman" w:cs="Times New Roman"/>
          <w:color w:val="000000"/>
          <w:spacing w:val="4"/>
          <w:sz w:val="20"/>
          <w:szCs w:val="20"/>
        </w:rPr>
        <w:t>grid</w:t>
      </w:r>
      <w:proofErr w:type="spellEnd"/>
      <w:proofErr w:type="gramEnd"/>
      <w:r w:rsidRPr="00001259">
        <w:rPr>
          <w:rStyle w:val="p"/>
          <w:rFonts w:ascii="Times New Roman" w:hAnsi="Times New Roman" w:cs="Times New Roman"/>
          <w:color w:val="000000"/>
          <w:spacing w:val="4"/>
          <w:sz w:val="20"/>
          <w:szCs w:val="20"/>
        </w:rPr>
        <w:t>[</w:t>
      </w:r>
      <w:r w:rsidRPr="00001259">
        <w:rPr>
          <w:rStyle w:val="n"/>
          <w:rFonts w:ascii="Times New Roman" w:hAnsi="Times New Roman" w:cs="Times New Roman"/>
          <w:color w:val="000000"/>
          <w:spacing w:val="4"/>
          <w:sz w:val="20"/>
          <w:szCs w:val="20"/>
        </w:rPr>
        <w:t>current</w:t>
      </w:r>
      <w:r w:rsidRPr="00001259">
        <w:rPr>
          <w:rStyle w:val="p"/>
          <w:rFonts w:ascii="Times New Roman" w:hAnsi="Times New Roman" w:cs="Times New Roman"/>
          <w:color w:val="000000"/>
          <w:spacing w:val="4"/>
          <w:sz w:val="20"/>
          <w:szCs w:val="20"/>
        </w:rPr>
        <w:t>[</w:t>
      </w:r>
      <w:r w:rsidRPr="00001259">
        <w:rPr>
          <w:rStyle w:val="mi"/>
          <w:rFonts w:ascii="Times New Roman" w:hAnsi="Times New Roman" w:cs="Times New Roman"/>
          <w:color w:val="666666"/>
          <w:spacing w:val="4"/>
          <w:sz w:val="20"/>
          <w:szCs w:val="20"/>
        </w:rPr>
        <w:t>0</w:t>
      </w:r>
      <w:r w:rsidRPr="00001259">
        <w:rPr>
          <w:rStyle w:val="p"/>
          <w:rFonts w:ascii="Times New Roman" w:hAnsi="Times New Roman" w:cs="Times New Roman"/>
          <w:color w:val="000000"/>
          <w:spacing w:val="4"/>
          <w:sz w:val="20"/>
          <w:szCs w:val="20"/>
        </w:rPr>
        <w:t>]][</w:t>
      </w:r>
      <w:r w:rsidRPr="00001259">
        <w:rPr>
          <w:rStyle w:val="n"/>
          <w:rFonts w:ascii="Times New Roman" w:hAnsi="Times New Roman" w:cs="Times New Roman"/>
          <w:color w:val="000000"/>
          <w:spacing w:val="4"/>
          <w:sz w:val="20"/>
          <w:szCs w:val="20"/>
        </w:rPr>
        <w:t>current</w:t>
      </w:r>
      <w:r w:rsidRPr="00001259">
        <w:rPr>
          <w:rStyle w:val="p"/>
          <w:rFonts w:ascii="Times New Roman" w:hAnsi="Times New Roman" w:cs="Times New Roman"/>
          <w:color w:val="000000"/>
          <w:spacing w:val="4"/>
          <w:sz w:val="20"/>
          <w:szCs w:val="20"/>
        </w:rPr>
        <w:t>[</w:t>
      </w:r>
      <w:r w:rsidRPr="00001259">
        <w:rPr>
          <w:rStyle w:val="mi"/>
          <w:rFonts w:ascii="Times New Roman" w:hAnsi="Times New Roman" w:cs="Times New Roman"/>
          <w:color w:val="666666"/>
          <w:spacing w:val="4"/>
          <w:sz w:val="20"/>
          <w:szCs w:val="20"/>
        </w:rPr>
        <w:t>1</w:t>
      </w:r>
      <w:r w:rsidRPr="00001259">
        <w:rPr>
          <w:rStyle w:val="p"/>
          <w:rFonts w:ascii="Times New Roman" w:hAnsi="Times New Roman" w:cs="Times New Roman"/>
          <w:color w:val="000000"/>
          <w:spacing w:val="4"/>
          <w:sz w:val="20"/>
          <w:szCs w:val="20"/>
        </w:rPr>
        <w:t>]]</w:t>
      </w:r>
      <w:r w:rsidRPr="00001259">
        <w:rPr>
          <w:rStyle w:val="o"/>
          <w:rFonts w:ascii="Times New Roman" w:hAnsi="Times New Roman" w:cs="Times New Roman"/>
          <w:color w:val="666666"/>
          <w:spacing w:val="4"/>
          <w:sz w:val="20"/>
          <w:szCs w:val="20"/>
        </w:rPr>
        <w:t>.</w:t>
      </w:r>
      <w:r w:rsidRPr="00001259">
        <w:rPr>
          <w:rStyle w:val="n"/>
          <w:rFonts w:ascii="Times New Roman" w:hAnsi="Times New Roman" w:cs="Times New Roman"/>
          <w:color w:val="000000"/>
          <w:spacing w:val="4"/>
          <w:sz w:val="20"/>
          <w:szCs w:val="20"/>
        </w:rPr>
        <w:t>visited</w:t>
      </w:r>
      <w:r w:rsidRPr="00001259">
        <w:rPr>
          <w:rFonts w:ascii="Times New Roman" w:hAnsi="Times New Roman" w:cs="Times New Roman"/>
          <w:color w:val="000000"/>
          <w:spacing w:val="4"/>
          <w:sz w:val="20"/>
          <w:szCs w:val="20"/>
        </w:rPr>
        <w:t xml:space="preserve"> </w:t>
      </w:r>
      <w:r w:rsidRPr="00001259">
        <w:rPr>
          <w:rStyle w:val="o"/>
          <w:rFonts w:ascii="Times New Roman" w:hAnsi="Times New Roman" w:cs="Times New Roman"/>
          <w:color w:val="666666"/>
          <w:spacing w:val="4"/>
          <w:sz w:val="20"/>
          <w:szCs w:val="20"/>
        </w:rPr>
        <w:t>=</w:t>
      </w:r>
      <w:r w:rsidRPr="00001259">
        <w:rPr>
          <w:rFonts w:ascii="Times New Roman" w:hAnsi="Times New Roman" w:cs="Times New Roman"/>
          <w:color w:val="000000"/>
          <w:spacing w:val="4"/>
          <w:sz w:val="20"/>
          <w:szCs w:val="20"/>
        </w:rPr>
        <w:t xml:space="preserve"> </w:t>
      </w:r>
      <w:r w:rsidRPr="00001259">
        <w:rPr>
          <w:rStyle w:val="kc"/>
          <w:rFonts w:ascii="Times New Roman" w:hAnsi="Times New Roman" w:cs="Times New Roman"/>
          <w:b/>
          <w:bCs/>
          <w:color w:val="008000"/>
          <w:spacing w:val="4"/>
          <w:sz w:val="20"/>
          <w:szCs w:val="20"/>
        </w:rPr>
        <w:t>True</w:t>
      </w:r>
      <w:r w:rsidRPr="00001259">
        <w:rPr>
          <w:rFonts w:ascii="Times New Roman" w:hAnsi="Times New Roman" w:cs="Times New Roman"/>
          <w:color w:val="000000"/>
          <w:spacing w:val="4"/>
          <w:sz w:val="20"/>
          <w:szCs w:val="20"/>
        </w:rPr>
        <w:t xml:space="preserve">  </w:t>
      </w:r>
      <w:r w:rsidRPr="00001259">
        <w:rPr>
          <w:rStyle w:val="c1"/>
          <w:rFonts w:ascii="Times New Roman" w:hAnsi="Times New Roman" w:cs="Times New Roman"/>
          <w:i/>
          <w:iCs/>
          <w:color w:val="3D7B7B"/>
          <w:spacing w:val="4"/>
          <w:sz w:val="20"/>
          <w:szCs w:val="20"/>
        </w:rPr>
        <w:t># Mark the cell as visited in the maze grid</w:t>
      </w:r>
    </w:p>
    <w:p w14:paraId="228EA4D8" w14:textId="77777777" w:rsidR="00357DD5" w:rsidRPr="00001259" w:rsidRDefault="00357DD5" w:rsidP="00357DD5">
      <w:pPr>
        <w:pStyle w:val="HTML"/>
        <w:shd w:val="clear" w:color="auto" w:fill="F8F8F8"/>
        <w:spacing w:line="244" w:lineRule="atLeast"/>
        <w:rPr>
          <w:rFonts w:ascii="Times New Roman" w:hAnsi="Times New Roman" w:cs="Times New Roman"/>
          <w:color w:val="000000"/>
          <w:spacing w:val="4"/>
          <w:sz w:val="20"/>
          <w:szCs w:val="20"/>
        </w:rPr>
      </w:pPr>
    </w:p>
    <w:p w14:paraId="5556B1A2" w14:textId="77777777" w:rsidR="00357DD5" w:rsidRPr="00001259" w:rsidRDefault="00357DD5" w:rsidP="00357DD5">
      <w:pPr>
        <w:pStyle w:val="HTML"/>
        <w:shd w:val="clear" w:color="auto" w:fill="F8F8F8"/>
        <w:spacing w:line="244" w:lineRule="atLeast"/>
        <w:rPr>
          <w:rFonts w:ascii="Times New Roman" w:hAnsi="Times New Roman" w:cs="Times New Roman"/>
          <w:color w:val="000000"/>
          <w:spacing w:val="4"/>
          <w:sz w:val="20"/>
          <w:szCs w:val="20"/>
        </w:rPr>
      </w:pPr>
      <w:r w:rsidRPr="00001259">
        <w:rPr>
          <w:rFonts w:ascii="Times New Roman" w:hAnsi="Times New Roman" w:cs="Times New Roman"/>
          <w:color w:val="000000"/>
          <w:spacing w:val="4"/>
          <w:sz w:val="20"/>
          <w:szCs w:val="20"/>
        </w:rPr>
        <w:t xml:space="preserve">        </w:t>
      </w:r>
      <w:r w:rsidRPr="00001259">
        <w:rPr>
          <w:rStyle w:val="c1"/>
          <w:rFonts w:ascii="Times New Roman" w:hAnsi="Times New Roman" w:cs="Times New Roman"/>
          <w:i/>
          <w:iCs/>
          <w:color w:val="3D7B7B"/>
          <w:spacing w:val="4"/>
          <w:sz w:val="20"/>
          <w:szCs w:val="20"/>
        </w:rPr>
        <w:t># Check if the current cell is the goal</w:t>
      </w:r>
    </w:p>
    <w:p w14:paraId="79E97268" w14:textId="77777777" w:rsidR="00357DD5" w:rsidRPr="00001259" w:rsidRDefault="00357DD5" w:rsidP="00357DD5">
      <w:pPr>
        <w:pStyle w:val="HTML"/>
        <w:shd w:val="clear" w:color="auto" w:fill="F8F8F8"/>
        <w:spacing w:line="244" w:lineRule="atLeast"/>
        <w:rPr>
          <w:rFonts w:ascii="Times New Roman" w:hAnsi="Times New Roman" w:cs="Times New Roman"/>
          <w:color w:val="000000"/>
          <w:spacing w:val="4"/>
          <w:sz w:val="20"/>
          <w:szCs w:val="20"/>
        </w:rPr>
      </w:pPr>
      <w:r w:rsidRPr="00001259">
        <w:rPr>
          <w:rFonts w:ascii="Times New Roman" w:hAnsi="Times New Roman" w:cs="Times New Roman"/>
          <w:color w:val="000000"/>
          <w:spacing w:val="4"/>
          <w:sz w:val="20"/>
          <w:szCs w:val="20"/>
        </w:rPr>
        <w:lastRenderedPageBreak/>
        <w:t xml:space="preserve">        </w:t>
      </w:r>
      <w:r w:rsidRPr="00001259">
        <w:rPr>
          <w:rStyle w:val="k"/>
          <w:rFonts w:ascii="Times New Roman" w:hAnsi="Times New Roman" w:cs="Times New Roman"/>
          <w:b/>
          <w:bCs/>
          <w:color w:val="008000"/>
          <w:spacing w:val="4"/>
          <w:sz w:val="20"/>
          <w:szCs w:val="20"/>
        </w:rPr>
        <w:t>if</w:t>
      </w:r>
      <w:r w:rsidRPr="00001259">
        <w:rPr>
          <w:rFonts w:ascii="Times New Roman" w:hAnsi="Times New Roman" w:cs="Times New Roman"/>
          <w:color w:val="000000"/>
          <w:spacing w:val="4"/>
          <w:sz w:val="20"/>
          <w:szCs w:val="20"/>
        </w:rPr>
        <w:t xml:space="preserve"> </w:t>
      </w:r>
      <w:r w:rsidRPr="00001259">
        <w:rPr>
          <w:rStyle w:val="n"/>
          <w:rFonts w:ascii="Times New Roman" w:hAnsi="Times New Roman" w:cs="Times New Roman"/>
          <w:color w:val="000000"/>
          <w:spacing w:val="4"/>
          <w:sz w:val="20"/>
          <w:szCs w:val="20"/>
        </w:rPr>
        <w:t>current</w:t>
      </w:r>
      <w:r w:rsidRPr="00001259">
        <w:rPr>
          <w:rFonts w:ascii="Times New Roman" w:hAnsi="Times New Roman" w:cs="Times New Roman"/>
          <w:color w:val="000000"/>
          <w:spacing w:val="4"/>
          <w:sz w:val="20"/>
          <w:szCs w:val="20"/>
        </w:rPr>
        <w:t xml:space="preserve"> </w:t>
      </w:r>
      <w:r w:rsidRPr="00001259">
        <w:rPr>
          <w:rStyle w:val="o"/>
          <w:rFonts w:ascii="Times New Roman" w:hAnsi="Times New Roman" w:cs="Times New Roman"/>
          <w:color w:val="666666"/>
          <w:spacing w:val="4"/>
          <w:sz w:val="20"/>
          <w:szCs w:val="20"/>
        </w:rPr>
        <w:t>==</w:t>
      </w:r>
      <w:r w:rsidRPr="00001259">
        <w:rPr>
          <w:rFonts w:ascii="Times New Roman" w:hAnsi="Times New Roman" w:cs="Times New Roman"/>
          <w:color w:val="000000"/>
          <w:spacing w:val="4"/>
          <w:sz w:val="20"/>
          <w:szCs w:val="20"/>
        </w:rPr>
        <w:t xml:space="preserve"> </w:t>
      </w:r>
      <w:r w:rsidRPr="00001259">
        <w:rPr>
          <w:rStyle w:val="n"/>
          <w:rFonts w:ascii="Times New Roman" w:hAnsi="Times New Roman" w:cs="Times New Roman"/>
          <w:color w:val="000000"/>
          <w:spacing w:val="4"/>
          <w:sz w:val="20"/>
          <w:szCs w:val="20"/>
        </w:rPr>
        <w:t>goal</w:t>
      </w:r>
      <w:r w:rsidRPr="00001259">
        <w:rPr>
          <w:rStyle w:val="p"/>
          <w:rFonts w:ascii="Times New Roman" w:hAnsi="Times New Roman" w:cs="Times New Roman"/>
          <w:color w:val="000000"/>
          <w:spacing w:val="4"/>
          <w:sz w:val="20"/>
          <w:szCs w:val="20"/>
        </w:rPr>
        <w:t>:</w:t>
      </w:r>
    </w:p>
    <w:p w14:paraId="0BD708D4" w14:textId="77777777" w:rsidR="00357DD5" w:rsidRPr="00001259" w:rsidRDefault="00357DD5" w:rsidP="00357DD5">
      <w:pPr>
        <w:pStyle w:val="HTML"/>
        <w:shd w:val="clear" w:color="auto" w:fill="F8F8F8"/>
        <w:spacing w:line="244" w:lineRule="atLeast"/>
        <w:rPr>
          <w:rFonts w:ascii="Times New Roman" w:hAnsi="Times New Roman" w:cs="Times New Roman"/>
          <w:color w:val="000000"/>
          <w:spacing w:val="4"/>
          <w:sz w:val="20"/>
          <w:szCs w:val="20"/>
        </w:rPr>
      </w:pPr>
      <w:r w:rsidRPr="00001259">
        <w:rPr>
          <w:rFonts w:ascii="Times New Roman" w:hAnsi="Times New Roman" w:cs="Times New Roman"/>
          <w:color w:val="000000"/>
          <w:spacing w:val="4"/>
          <w:sz w:val="20"/>
          <w:szCs w:val="20"/>
        </w:rPr>
        <w:t xml:space="preserve">            </w:t>
      </w:r>
      <w:r w:rsidRPr="00001259">
        <w:rPr>
          <w:rStyle w:val="k"/>
          <w:rFonts w:ascii="Times New Roman" w:hAnsi="Times New Roman" w:cs="Times New Roman"/>
          <w:b/>
          <w:bCs/>
          <w:color w:val="008000"/>
          <w:spacing w:val="4"/>
          <w:sz w:val="20"/>
          <w:szCs w:val="20"/>
        </w:rPr>
        <w:t>break</w:t>
      </w:r>
    </w:p>
    <w:p w14:paraId="537A6908" w14:textId="77777777" w:rsidR="00357DD5" w:rsidRPr="00001259" w:rsidRDefault="00357DD5" w:rsidP="00357DD5">
      <w:pPr>
        <w:pStyle w:val="HTML"/>
        <w:shd w:val="clear" w:color="auto" w:fill="F8F8F8"/>
        <w:spacing w:line="244" w:lineRule="atLeast"/>
        <w:rPr>
          <w:rFonts w:ascii="Times New Roman" w:hAnsi="Times New Roman" w:cs="Times New Roman"/>
          <w:color w:val="000000"/>
          <w:spacing w:val="4"/>
          <w:sz w:val="20"/>
          <w:szCs w:val="20"/>
        </w:rPr>
      </w:pPr>
      <w:r w:rsidRPr="00001259">
        <w:rPr>
          <w:rFonts w:ascii="Times New Roman" w:hAnsi="Times New Roman" w:cs="Times New Roman"/>
          <w:color w:val="000000"/>
          <w:spacing w:val="4"/>
          <w:sz w:val="20"/>
          <w:szCs w:val="20"/>
        </w:rPr>
        <w:t xml:space="preserve">        </w:t>
      </w:r>
    </w:p>
    <w:p w14:paraId="1A1C44B4" w14:textId="77777777" w:rsidR="00357DD5" w:rsidRPr="00001259" w:rsidRDefault="00357DD5" w:rsidP="00357DD5">
      <w:pPr>
        <w:pStyle w:val="HTML"/>
        <w:shd w:val="clear" w:color="auto" w:fill="F8F8F8"/>
        <w:spacing w:line="244" w:lineRule="atLeast"/>
        <w:rPr>
          <w:rFonts w:ascii="Times New Roman" w:hAnsi="Times New Roman" w:cs="Times New Roman"/>
          <w:color w:val="000000"/>
          <w:spacing w:val="4"/>
          <w:sz w:val="20"/>
          <w:szCs w:val="20"/>
        </w:rPr>
      </w:pPr>
      <w:r w:rsidRPr="00001259">
        <w:rPr>
          <w:rFonts w:ascii="Times New Roman" w:hAnsi="Times New Roman" w:cs="Times New Roman"/>
          <w:color w:val="000000"/>
          <w:spacing w:val="4"/>
          <w:sz w:val="20"/>
          <w:szCs w:val="20"/>
        </w:rPr>
        <w:t xml:space="preserve">        </w:t>
      </w:r>
      <w:r w:rsidRPr="00001259">
        <w:rPr>
          <w:rStyle w:val="c1"/>
          <w:rFonts w:ascii="Times New Roman" w:hAnsi="Times New Roman" w:cs="Times New Roman"/>
          <w:i/>
          <w:iCs/>
          <w:color w:val="3D7B7B"/>
          <w:spacing w:val="4"/>
          <w:sz w:val="20"/>
          <w:szCs w:val="20"/>
        </w:rPr>
        <w:t xml:space="preserve"># Iterate through all </w:t>
      </w:r>
      <w:proofErr w:type="spellStart"/>
      <w:r w:rsidRPr="00001259">
        <w:rPr>
          <w:rStyle w:val="c1"/>
          <w:rFonts w:ascii="Times New Roman" w:hAnsi="Times New Roman" w:cs="Times New Roman"/>
          <w:i/>
          <w:iCs/>
          <w:color w:val="3D7B7B"/>
          <w:spacing w:val="4"/>
          <w:sz w:val="20"/>
          <w:szCs w:val="20"/>
        </w:rPr>
        <w:t>neighbours</w:t>
      </w:r>
      <w:proofErr w:type="spellEnd"/>
      <w:r w:rsidRPr="00001259">
        <w:rPr>
          <w:rStyle w:val="c1"/>
          <w:rFonts w:ascii="Times New Roman" w:hAnsi="Times New Roman" w:cs="Times New Roman"/>
          <w:i/>
          <w:iCs/>
          <w:color w:val="3D7B7B"/>
          <w:spacing w:val="4"/>
          <w:sz w:val="20"/>
          <w:szCs w:val="20"/>
        </w:rPr>
        <w:t xml:space="preserve"> of the current cell</w:t>
      </w:r>
    </w:p>
    <w:p w14:paraId="49847D57" w14:textId="77777777" w:rsidR="00357DD5" w:rsidRPr="00001259" w:rsidRDefault="00357DD5" w:rsidP="00357DD5">
      <w:pPr>
        <w:pStyle w:val="HTML"/>
        <w:shd w:val="clear" w:color="auto" w:fill="F8F8F8"/>
        <w:spacing w:line="244" w:lineRule="atLeast"/>
        <w:rPr>
          <w:rFonts w:ascii="Times New Roman" w:hAnsi="Times New Roman" w:cs="Times New Roman"/>
          <w:color w:val="000000"/>
          <w:spacing w:val="4"/>
          <w:sz w:val="20"/>
          <w:szCs w:val="20"/>
        </w:rPr>
      </w:pPr>
      <w:r w:rsidRPr="00001259">
        <w:rPr>
          <w:rFonts w:ascii="Times New Roman" w:hAnsi="Times New Roman" w:cs="Times New Roman"/>
          <w:color w:val="000000"/>
          <w:spacing w:val="4"/>
          <w:sz w:val="20"/>
          <w:szCs w:val="20"/>
        </w:rPr>
        <w:t xml:space="preserve">        </w:t>
      </w:r>
      <w:r w:rsidRPr="00001259">
        <w:rPr>
          <w:rStyle w:val="k"/>
          <w:rFonts w:ascii="Times New Roman" w:hAnsi="Times New Roman" w:cs="Times New Roman"/>
          <w:b/>
          <w:bCs/>
          <w:color w:val="008000"/>
          <w:spacing w:val="4"/>
          <w:sz w:val="20"/>
          <w:szCs w:val="20"/>
        </w:rPr>
        <w:t>for</w:t>
      </w:r>
      <w:r w:rsidRPr="00001259">
        <w:rPr>
          <w:rFonts w:ascii="Times New Roman" w:hAnsi="Times New Roman" w:cs="Times New Roman"/>
          <w:color w:val="000000"/>
          <w:spacing w:val="4"/>
          <w:sz w:val="20"/>
          <w:szCs w:val="20"/>
        </w:rPr>
        <w:t xml:space="preserve"> </w:t>
      </w:r>
      <w:proofErr w:type="spellStart"/>
      <w:r w:rsidRPr="00001259">
        <w:rPr>
          <w:rStyle w:val="n"/>
          <w:rFonts w:ascii="Times New Roman" w:hAnsi="Times New Roman" w:cs="Times New Roman"/>
          <w:color w:val="000000"/>
          <w:spacing w:val="4"/>
          <w:sz w:val="20"/>
          <w:szCs w:val="20"/>
        </w:rPr>
        <w:t>neighbour</w:t>
      </w:r>
      <w:proofErr w:type="spellEnd"/>
      <w:r w:rsidRPr="00001259">
        <w:rPr>
          <w:rFonts w:ascii="Times New Roman" w:hAnsi="Times New Roman" w:cs="Times New Roman"/>
          <w:color w:val="000000"/>
          <w:spacing w:val="4"/>
          <w:sz w:val="20"/>
          <w:szCs w:val="20"/>
        </w:rPr>
        <w:t xml:space="preserve"> </w:t>
      </w:r>
      <w:r w:rsidRPr="00001259">
        <w:rPr>
          <w:rStyle w:val="ow"/>
          <w:rFonts w:ascii="Times New Roman" w:hAnsi="Times New Roman" w:cs="Times New Roman"/>
          <w:b/>
          <w:bCs/>
          <w:color w:val="AA22FF"/>
          <w:spacing w:val="4"/>
          <w:sz w:val="20"/>
          <w:szCs w:val="20"/>
        </w:rPr>
        <w:t>in</w:t>
      </w:r>
      <w:r w:rsidRPr="00001259">
        <w:rPr>
          <w:rFonts w:ascii="Times New Roman" w:hAnsi="Times New Roman" w:cs="Times New Roman"/>
          <w:color w:val="000000"/>
          <w:spacing w:val="4"/>
          <w:sz w:val="20"/>
          <w:szCs w:val="20"/>
        </w:rPr>
        <w:t xml:space="preserve"> </w:t>
      </w:r>
      <w:proofErr w:type="spellStart"/>
      <w:proofErr w:type="gramStart"/>
      <w:r w:rsidRPr="00001259">
        <w:rPr>
          <w:rStyle w:val="n"/>
          <w:rFonts w:ascii="Times New Roman" w:hAnsi="Times New Roman" w:cs="Times New Roman"/>
          <w:color w:val="000000"/>
          <w:spacing w:val="4"/>
          <w:sz w:val="20"/>
          <w:szCs w:val="20"/>
        </w:rPr>
        <w:t>maze</w:t>
      </w:r>
      <w:r w:rsidRPr="00001259">
        <w:rPr>
          <w:rStyle w:val="o"/>
          <w:rFonts w:ascii="Times New Roman" w:hAnsi="Times New Roman" w:cs="Times New Roman"/>
          <w:color w:val="666666"/>
          <w:spacing w:val="4"/>
          <w:sz w:val="20"/>
          <w:szCs w:val="20"/>
        </w:rPr>
        <w:t>.</w:t>
      </w:r>
      <w:r w:rsidRPr="00001259">
        <w:rPr>
          <w:rStyle w:val="n"/>
          <w:rFonts w:ascii="Times New Roman" w:hAnsi="Times New Roman" w:cs="Times New Roman"/>
          <w:color w:val="000000"/>
          <w:spacing w:val="4"/>
          <w:sz w:val="20"/>
          <w:szCs w:val="20"/>
        </w:rPr>
        <w:t>find</w:t>
      </w:r>
      <w:proofErr w:type="gramEnd"/>
      <w:r w:rsidRPr="00001259">
        <w:rPr>
          <w:rStyle w:val="n"/>
          <w:rFonts w:ascii="Times New Roman" w:hAnsi="Times New Roman" w:cs="Times New Roman"/>
          <w:color w:val="000000"/>
          <w:spacing w:val="4"/>
          <w:sz w:val="20"/>
          <w:szCs w:val="20"/>
        </w:rPr>
        <w:t>_neighbours</w:t>
      </w:r>
      <w:proofErr w:type="spellEnd"/>
      <w:r w:rsidRPr="00001259">
        <w:rPr>
          <w:rStyle w:val="p"/>
          <w:rFonts w:ascii="Times New Roman" w:hAnsi="Times New Roman" w:cs="Times New Roman"/>
          <w:color w:val="000000"/>
          <w:spacing w:val="4"/>
          <w:sz w:val="20"/>
          <w:szCs w:val="20"/>
        </w:rPr>
        <w:t>(</w:t>
      </w:r>
      <w:r w:rsidRPr="00001259">
        <w:rPr>
          <w:rStyle w:val="n"/>
          <w:rFonts w:ascii="Times New Roman" w:hAnsi="Times New Roman" w:cs="Times New Roman"/>
          <w:color w:val="000000"/>
          <w:spacing w:val="4"/>
          <w:sz w:val="20"/>
          <w:szCs w:val="20"/>
        </w:rPr>
        <w:t>current</w:t>
      </w:r>
      <w:r w:rsidRPr="00001259">
        <w:rPr>
          <w:rStyle w:val="p"/>
          <w:rFonts w:ascii="Times New Roman" w:hAnsi="Times New Roman" w:cs="Times New Roman"/>
          <w:color w:val="000000"/>
          <w:spacing w:val="4"/>
          <w:sz w:val="20"/>
          <w:szCs w:val="20"/>
        </w:rPr>
        <w:t>[</w:t>
      </w:r>
      <w:r w:rsidRPr="00001259">
        <w:rPr>
          <w:rStyle w:val="mi"/>
          <w:rFonts w:ascii="Times New Roman" w:hAnsi="Times New Roman" w:cs="Times New Roman"/>
          <w:color w:val="666666"/>
          <w:spacing w:val="4"/>
          <w:sz w:val="20"/>
          <w:szCs w:val="20"/>
        </w:rPr>
        <w:t>0</w:t>
      </w:r>
      <w:r w:rsidRPr="00001259">
        <w:rPr>
          <w:rStyle w:val="p"/>
          <w:rFonts w:ascii="Times New Roman" w:hAnsi="Times New Roman" w:cs="Times New Roman"/>
          <w:color w:val="000000"/>
          <w:spacing w:val="4"/>
          <w:sz w:val="20"/>
          <w:szCs w:val="20"/>
        </w:rPr>
        <w:t>],</w:t>
      </w:r>
      <w:r w:rsidRPr="00001259">
        <w:rPr>
          <w:rFonts w:ascii="Times New Roman" w:hAnsi="Times New Roman" w:cs="Times New Roman"/>
          <w:color w:val="000000"/>
          <w:spacing w:val="4"/>
          <w:sz w:val="20"/>
          <w:szCs w:val="20"/>
        </w:rPr>
        <w:t xml:space="preserve"> </w:t>
      </w:r>
      <w:r w:rsidRPr="00001259">
        <w:rPr>
          <w:rStyle w:val="n"/>
          <w:rFonts w:ascii="Times New Roman" w:hAnsi="Times New Roman" w:cs="Times New Roman"/>
          <w:color w:val="000000"/>
          <w:spacing w:val="4"/>
          <w:sz w:val="20"/>
          <w:szCs w:val="20"/>
        </w:rPr>
        <w:t>current</w:t>
      </w:r>
      <w:r w:rsidRPr="00001259">
        <w:rPr>
          <w:rStyle w:val="p"/>
          <w:rFonts w:ascii="Times New Roman" w:hAnsi="Times New Roman" w:cs="Times New Roman"/>
          <w:color w:val="000000"/>
          <w:spacing w:val="4"/>
          <w:sz w:val="20"/>
          <w:szCs w:val="20"/>
        </w:rPr>
        <w:t>[</w:t>
      </w:r>
      <w:r w:rsidRPr="00001259">
        <w:rPr>
          <w:rStyle w:val="mi"/>
          <w:rFonts w:ascii="Times New Roman" w:hAnsi="Times New Roman" w:cs="Times New Roman"/>
          <w:color w:val="666666"/>
          <w:spacing w:val="4"/>
          <w:sz w:val="20"/>
          <w:szCs w:val="20"/>
        </w:rPr>
        <w:t>1</w:t>
      </w:r>
      <w:r w:rsidRPr="00001259">
        <w:rPr>
          <w:rStyle w:val="p"/>
          <w:rFonts w:ascii="Times New Roman" w:hAnsi="Times New Roman" w:cs="Times New Roman"/>
          <w:color w:val="000000"/>
          <w:spacing w:val="4"/>
          <w:sz w:val="20"/>
          <w:szCs w:val="20"/>
        </w:rPr>
        <w:t>]):</w:t>
      </w:r>
    </w:p>
    <w:p w14:paraId="7AC9452C" w14:textId="77777777" w:rsidR="00357DD5" w:rsidRPr="00001259" w:rsidRDefault="00357DD5" w:rsidP="00357DD5">
      <w:pPr>
        <w:pStyle w:val="HTML"/>
        <w:shd w:val="clear" w:color="auto" w:fill="F8F8F8"/>
        <w:spacing w:line="244" w:lineRule="atLeast"/>
        <w:rPr>
          <w:rFonts w:ascii="Times New Roman" w:hAnsi="Times New Roman" w:cs="Times New Roman"/>
          <w:color w:val="000000"/>
          <w:spacing w:val="4"/>
          <w:sz w:val="20"/>
          <w:szCs w:val="20"/>
        </w:rPr>
      </w:pPr>
      <w:r w:rsidRPr="00001259">
        <w:rPr>
          <w:rFonts w:ascii="Times New Roman" w:hAnsi="Times New Roman" w:cs="Times New Roman"/>
          <w:color w:val="000000"/>
          <w:spacing w:val="4"/>
          <w:sz w:val="20"/>
          <w:szCs w:val="20"/>
        </w:rPr>
        <w:t xml:space="preserve">            </w:t>
      </w:r>
      <w:r w:rsidRPr="00001259">
        <w:rPr>
          <w:rStyle w:val="c1"/>
          <w:rFonts w:ascii="Times New Roman" w:hAnsi="Times New Roman" w:cs="Times New Roman"/>
          <w:i/>
          <w:iCs/>
          <w:color w:val="3D7B7B"/>
          <w:spacing w:val="4"/>
          <w:sz w:val="20"/>
          <w:szCs w:val="20"/>
        </w:rPr>
        <w:t xml:space="preserve"># Skip if the </w:t>
      </w:r>
      <w:proofErr w:type="spellStart"/>
      <w:r w:rsidRPr="00001259">
        <w:rPr>
          <w:rStyle w:val="c1"/>
          <w:rFonts w:ascii="Times New Roman" w:hAnsi="Times New Roman" w:cs="Times New Roman"/>
          <w:i/>
          <w:iCs/>
          <w:color w:val="3D7B7B"/>
          <w:spacing w:val="4"/>
          <w:sz w:val="20"/>
          <w:szCs w:val="20"/>
        </w:rPr>
        <w:t>neighbour</w:t>
      </w:r>
      <w:proofErr w:type="spellEnd"/>
      <w:r w:rsidRPr="00001259">
        <w:rPr>
          <w:rStyle w:val="c1"/>
          <w:rFonts w:ascii="Times New Roman" w:hAnsi="Times New Roman" w:cs="Times New Roman"/>
          <w:i/>
          <w:iCs/>
          <w:color w:val="3D7B7B"/>
          <w:spacing w:val="4"/>
          <w:sz w:val="20"/>
          <w:szCs w:val="20"/>
        </w:rPr>
        <w:t xml:space="preserve"> has been visited or if there is a wall between current and </w:t>
      </w:r>
      <w:proofErr w:type="spellStart"/>
      <w:r w:rsidRPr="00001259">
        <w:rPr>
          <w:rStyle w:val="c1"/>
          <w:rFonts w:ascii="Times New Roman" w:hAnsi="Times New Roman" w:cs="Times New Roman"/>
          <w:i/>
          <w:iCs/>
          <w:color w:val="3D7B7B"/>
          <w:spacing w:val="4"/>
          <w:sz w:val="20"/>
          <w:szCs w:val="20"/>
        </w:rPr>
        <w:t>neighbour</w:t>
      </w:r>
      <w:proofErr w:type="spellEnd"/>
    </w:p>
    <w:p w14:paraId="166FAFA2" w14:textId="77777777" w:rsidR="00357DD5" w:rsidRPr="00001259" w:rsidRDefault="00357DD5" w:rsidP="00357DD5">
      <w:pPr>
        <w:pStyle w:val="HTML"/>
        <w:shd w:val="clear" w:color="auto" w:fill="F8F8F8"/>
        <w:spacing w:line="244" w:lineRule="atLeast"/>
        <w:rPr>
          <w:rFonts w:ascii="Times New Roman" w:hAnsi="Times New Roman" w:cs="Times New Roman"/>
          <w:color w:val="000000"/>
          <w:spacing w:val="4"/>
          <w:sz w:val="20"/>
          <w:szCs w:val="20"/>
        </w:rPr>
      </w:pPr>
      <w:r w:rsidRPr="00001259">
        <w:rPr>
          <w:rFonts w:ascii="Times New Roman" w:hAnsi="Times New Roman" w:cs="Times New Roman"/>
          <w:color w:val="000000"/>
          <w:spacing w:val="4"/>
          <w:sz w:val="20"/>
          <w:szCs w:val="20"/>
        </w:rPr>
        <w:t xml:space="preserve">            </w:t>
      </w:r>
      <w:r w:rsidRPr="00001259">
        <w:rPr>
          <w:rStyle w:val="k"/>
          <w:rFonts w:ascii="Times New Roman" w:hAnsi="Times New Roman" w:cs="Times New Roman"/>
          <w:b/>
          <w:bCs/>
          <w:color w:val="008000"/>
          <w:spacing w:val="4"/>
          <w:sz w:val="20"/>
          <w:szCs w:val="20"/>
        </w:rPr>
        <w:t>if</w:t>
      </w:r>
      <w:r w:rsidRPr="00001259">
        <w:rPr>
          <w:rFonts w:ascii="Times New Roman" w:hAnsi="Times New Roman" w:cs="Times New Roman"/>
          <w:color w:val="000000"/>
          <w:spacing w:val="4"/>
          <w:sz w:val="20"/>
          <w:szCs w:val="20"/>
        </w:rPr>
        <w:t xml:space="preserve"> </w:t>
      </w:r>
      <w:proofErr w:type="spellStart"/>
      <w:proofErr w:type="gramStart"/>
      <w:r w:rsidRPr="00001259">
        <w:rPr>
          <w:rStyle w:val="n"/>
          <w:rFonts w:ascii="Times New Roman" w:hAnsi="Times New Roman" w:cs="Times New Roman"/>
          <w:color w:val="000000"/>
          <w:spacing w:val="4"/>
          <w:sz w:val="20"/>
          <w:szCs w:val="20"/>
        </w:rPr>
        <w:t>maze</w:t>
      </w:r>
      <w:r w:rsidRPr="00001259">
        <w:rPr>
          <w:rStyle w:val="o"/>
          <w:rFonts w:ascii="Times New Roman" w:hAnsi="Times New Roman" w:cs="Times New Roman"/>
          <w:color w:val="666666"/>
          <w:spacing w:val="4"/>
          <w:sz w:val="20"/>
          <w:szCs w:val="20"/>
        </w:rPr>
        <w:t>.</w:t>
      </w:r>
      <w:r w:rsidRPr="00001259">
        <w:rPr>
          <w:rStyle w:val="n"/>
          <w:rFonts w:ascii="Times New Roman" w:hAnsi="Times New Roman" w:cs="Times New Roman"/>
          <w:color w:val="000000"/>
          <w:spacing w:val="4"/>
          <w:sz w:val="20"/>
          <w:szCs w:val="20"/>
        </w:rPr>
        <w:t>grid</w:t>
      </w:r>
      <w:proofErr w:type="spellEnd"/>
      <w:proofErr w:type="gramEnd"/>
      <w:r w:rsidRPr="00001259">
        <w:rPr>
          <w:rStyle w:val="p"/>
          <w:rFonts w:ascii="Times New Roman" w:hAnsi="Times New Roman" w:cs="Times New Roman"/>
          <w:color w:val="000000"/>
          <w:spacing w:val="4"/>
          <w:sz w:val="20"/>
          <w:szCs w:val="20"/>
        </w:rPr>
        <w:t>[</w:t>
      </w:r>
      <w:proofErr w:type="spellStart"/>
      <w:r w:rsidRPr="00001259">
        <w:rPr>
          <w:rStyle w:val="n"/>
          <w:rFonts w:ascii="Times New Roman" w:hAnsi="Times New Roman" w:cs="Times New Roman"/>
          <w:color w:val="000000"/>
          <w:spacing w:val="4"/>
          <w:sz w:val="20"/>
          <w:szCs w:val="20"/>
        </w:rPr>
        <w:t>neighbour</w:t>
      </w:r>
      <w:proofErr w:type="spellEnd"/>
      <w:r w:rsidRPr="00001259">
        <w:rPr>
          <w:rStyle w:val="p"/>
          <w:rFonts w:ascii="Times New Roman" w:hAnsi="Times New Roman" w:cs="Times New Roman"/>
          <w:color w:val="000000"/>
          <w:spacing w:val="4"/>
          <w:sz w:val="20"/>
          <w:szCs w:val="20"/>
        </w:rPr>
        <w:t>[</w:t>
      </w:r>
      <w:r w:rsidRPr="00001259">
        <w:rPr>
          <w:rStyle w:val="mi"/>
          <w:rFonts w:ascii="Times New Roman" w:hAnsi="Times New Roman" w:cs="Times New Roman"/>
          <w:color w:val="666666"/>
          <w:spacing w:val="4"/>
          <w:sz w:val="20"/>
          <w:szCs w:val="20"/>
        </w:rPr>
        <w:t>0</w:t>
      </w:r>
      <w:r w:rsidRPr="00001259">
        <w:rPr>
          <w:rStyle w:val="p"/>
          <w:rFonts w:ascii="Times New Roman" w:hAnsi="Times New Roman" w:cs="Times New Roman"/>
          <w:color w:val="000000"/>
          <w:spacing w:val="4"/>
          <w:sz w:val="20"/>
          <w:szCs w:val="20"/>
        </w:rPr>
        <w:t>]][</w:t>
      </w:r>
      <w:proofErr w:type="spellStart"/>
      <w:r w:rsidRPr="00001259">
        <w:rPr>
          <w:rStyle w:val="n"/>
          <w:rFonts w:ascii="Times New Roman" w:hAnsi="Times New Roman" w:cs="Times New Roman"/>
          <w:color w:val="000000"/>
          <w:spacing w:val="4"/>
          <w:sz w:val="20"/>
          <w:szCs w:val="20"/>
        </w:rPr>
        <w:t>neighbour</w:t>
      </w:r>
      <w:proofErr w:type="spellEnd"/>
      <w:r w:rsidRPr="00001259">
        <w:rPr>
          <w:rStyle w:val="p"/>
          <w:rFonts w:ascii="Times New Roman" w:hAnsi="Times New Roman" w:cs="Times New Roman"/>
          <w:color w:val="000000"/>
          <w:spacing w:val="4"/>
          <w:sz w:val="20"/>
          <w:szCs w:val="20"/>
        </w:rPr>
        <w:t>[</w:t>
      </w:r>
      <w:r w:rsidRPr="00001259">
        <w:rPr>
          <w:rStyle w:val="mi"/>
          <w:rFonts w:ascii="Times New Roman" w:hAnsi="Times New Roman" w:cs="Times New Roman"/>
          <w:color w:val="666666"/>
          <w:spacing w:val="4"/>
          <w:sz w:val="20"/>
          <w:szCs w:val="20"/>
        </w:rPr>
        <w:t>1</w:t>
      </w:r>
      <w:r w:rsidRPr="00001259">
        <w:rPr>
          <w:rStyle w:val="p"/>
          <w:rFonts w:ascii="Times New Roman" w:hAnsi="Times New Roman" w:cs="Times New Roman"/>
          <w:color w:val="000000"/>
          <w:spacing w:val="4"/>
          <w:sz w:val="20"/>
          <w:szCs w:val="20"/>
        </w:rPr>
        <w:t>]]</w:t>
      </w:r>
      <w:r w:rsidRPr="00001259">
        <w:rPr>
          <w:rStyle w:val="o"/>
          <w:rFonts w:ascii="Times New Roman" w:hAnsi="Times New Roman" w:cs="Times New Roman"/>
          <w:color w:val="666666"/>
          <w:spacing w:val="4"/>
          <w:sz w:val="20"/>
          <w:szCs w:val="20"/>
        </w:rPr>
        <w:t>.</w:t>
      </w:r>
      <w:r w:rsidRPr="00001259">
        <w:rPr>
          <w:rStyle w:val="n"/>
          <w:rFonts w:ascii="Times New Roman" w:hAnsi="Times New Roman" w:cs="Times New Roman"/>
          <w:color w:val="000000"/>
          <w:spacing w:val="4"/>
          <w:sz w:val="20"/>
          <w:szCs w:val="20"/>
        </w:rPr>
        <w:t>visited</w:t>
      </w:r>
      <w:r w:rsidRPr="00001259">
        <w:rPr>
          <w:rFonts w:ascii="Times New Roman" w:hAnsi="Times New Roman" w:cs="Times New Roman"/>
          <w:color w:val="000000"/>
          <w:spacing w:val="4"/>
          <w:sz w:val="20"/>
          <w:szCs w:val="20"/>
        </w:rPr>
        <w:t xml:space="preserve"> </w:t>
      </w:r>
      <w:r w:rsidRPr="00001259">
        <w:rPr>
          <w:rStyle w:val="ow"/>
          <w:rFonts w:ascii="Times New Roman" w:hAnsi="Times New Roman" w:cs="Times New Roman"/>
          <w:b/>
          <w:bCs/>
          <w:color w:val="AA22FF"/>
          <w:spacing w:val="4"/>
          <w:sz w:val="20"/>
          <w:szCs w:val="20"/>
        </w:rPr>
        <w:t>or</w:t>
      </w:r>
      <w:r w:rsidRPr="00001259">
        <w:rPr>
          <w:rFonts w:ascii="Times New Roman" w:hAnsi="Times New Roman" w:cs="Times New Roman"/>
          <w:color w:val="000000"/>
          <w:spacing w:val="4"/>
          <w:sz w:val="20"/>
          <w:szCs w:val="20"/>
        </w:rPr>
        <w:t xml:space="preserve"> </w:t>
      </w:r>
      <w:r w:rsidRPr="00001259">
        <w:rPr>
          <w:rStyle w:val="n"/>
          <w:rFonts w:ascii="Times New Roman" w:hAnsi="Times New Roman" w:cs="Times New Roman"/>
          <w:color w:val="000000"/>
          <w:spacing w:val="4"/>
          <w:sz w:val="20"/>
          <w:szCs w:val="20"/>
        </w:rPr>
        <w:t>maze</w:t>
      </w:r>
      <w:r w:rsidRPr="00001259">
        <w:rPr>
          <w:rStyle w:val="o"/>
          <w:rFonts w:ascii="Times New Roman" w:hAnsi="Times New Roman" w:cs="Times New Roman"/>
          <w:color w:val="666666"/>
          <w:spacing w:val="4"/>
          <w:sz w:val="20"/>
          <w:szCs w:val="20"/>
        </w:rPr>
        <w:t>.</w:t>
      </w:r>
      <w:r w:rsidRPr="00001259">
        <w:rPr>
          <w:rStyle w:val="n"/>
          <w:rFonts w:ascii="Times New Roman" w:hAnsi="Times New Roman" w:cs="Times New Roman"/>
          <w:color w:val="000000"/>
          <w:spacing w:val="4"/>
          <w:sz w:val="20"/>
          <w:szCs w:val="20"/>
        </w:rPr>
        <w:t>grid</w:t>
      </w:r>
      <w:r w:rsidRPr="00001259">
        <w:rPr>
          <w:rStyle w:val="p"/>
          <w:rFonts w:ascii="Times New Roman" w:hAnsi="Times New Roman" w:cs="Times New Roman"/>
          <w:color w:val="000000"/>
          <w:spacing w:val="4"/>
          <w:sz w:val="20"/>
          <w:szCs w:val="20"/>
        </w:rPr>
        <w:t>[</w:t>
      </w:r>
      <w:r w:rsidRPr="00001259">
        <w:rPr>
          <w:rStyle w:val="n"/>
          <w:rFonts w:ascii="Times New Roman" w:hAnsi="Times New Roman" w:cs="Times New Roman"/>
          <w:color w:val="000000"/>
          <w:spacing w:val="4"/>
          <w:sz w:val="20"/>
          <w:szCs w:val="20"/>
        </w:rPr>
        <w:t>current</w:t>
      </w:r>
      <w:r w:rsidRPr="00001259">
        <w:rPr>
          <w:rStyle w:val="p"/>
          <w:rFonts w:ascii="Times New Roman" w:hAnsi="Times New Roman" w:cs="Times New Roman"/>
          <w:color w:val="000000"/>
          <w:spacing w:val="4"/>
          <w:sz w:val="20"/>
          <w:szCs w:val="20"/>
        </w:rPr>
        <w:t>[</w:t>
      </w:r>
      <w:r w:rsidRPr="00001259">
        <w:rPr>
          <w:rStyle w:val="mi"/>
          <w:rFonts w:ascii="Times New Roman" w:hAnsi="Times New Roman" w:cs="Times New Roman"/>
          <w:color w:val="666666"/>
          <w:spacing w:val="4"/>
          <w:sz w:val="20"/>
          <w:szCs w:val="20"/>
        </w:rPr>
        <w:t>0</w:t>
      </w:r>
      <w:r w:rsidRPr="00001259">
        <w:rPr>
          <w:rStyle w:val="p"/>
          <w:rFonts w:ascii="Times New Roman" w:hAnsi="Times New Roman" w:cs="Times New Roman"/>
          <w:color w:val="000000"/>
          <w:spacing w:val="4"/>
          <w:sz w:val="20"/>
          <w:szCs w:val="20"/>
        </w:rPr>
        <w:t>]][</w:t>
      </w:r>
      <w:r w:rsidRPr="00001259">
        <w:rPr>
          <w:rStyle w:val="n"/>
          <w:rFonts w:ascii="Times New Roman" w:hAnsi="Times New Roman" w:cs="Times New Roman"/>
          <w:color w:val="000000"/>
          <w:spacing w:val="4"/>
          <w:sz w:val="20"/>
          <w:szCs w:val="20"/>
        </w:rPr>
        <w:t>current</w:t>
      </w:r>
      <w:r w:rsidRPr="00001259">
        <w:rPr>
          <w:rStyle w:val="p"/>
          <w:rFonts w:ascii="Times New Roman" w:hAnsi="Times New Roman" w:cs="Times New Roman"/>
          <w:color w:val="000000"/>
          <w:spacing w:val="4"/>
          <w:sz w:val="20"/>
          <w:szCs w:val="20"/>
        </w:rPr>
        <w:t>[</w:t>
      </w:r>
      <w:r w:rsidRPr="00001259">
        <w:rPr>
          <w:rStyle w:val="mi"/>
          <w:rFonts w:ascii="Times New Roman" w:hAnsi="Times New Roman" w:cs="Times New Roman"/>
          <w:color w:val="666666"/>
          <w:spacing w:val="4"/>
          <w:sz w:val="20"/>
          <w:szCs w:val="20"/>
        </w:rPr>
        <w:t>1</w:t>
      </w:r>
      <w:r w:rsidRPr="00001259">
        <w:rPr>
          <w:rStyle w:val="p"/>
          <w:rFonts w:ascii="Times New Roman" w:hAnsi="Times New Roman" w:cs="Times New Roman"/>
          <w:color w:val="000000"/>
          <w:spacing w:val="4"/>
          <w:sz w:val="20"/>
          <w:szCs w:val="20"/>
        </w:rPr>
        <w:t>]]</w:t>
      </w:r>
      <w:r w:rsidRPr="00001259">
        <w:rPr>
          <w:rStyle w:val="o"/>
          <w:rFonts w:ascii="Times New Roman" w:hAnsi="Times New Roman" w:cs="Times New Roman"/>
          <w:color w:val="666666"/>
          <w:spacing w:val="4"/>
          <w:sz w:val="20"/>
          <w:szCs w:val="20"/>
        </w:rPr>
        <w:t>.</w:t>
      </w:r>
      <w:r w:rsidRPr="00001259">
        <w:rPr>
          <w:rStyle w:val="n"/>
          <w:rFonts w:ascii="Times New Roman" w:hAnsi="Times New Roman" w:cs="Times New Roman"/>
          <w:color w:val="000000"/>
          <w:spacing w:val="4"/>
          <w:sz w:val="20"/>
          <w:szCs w:val="20"/>
        </w:rPr>
        <w:t>is_walls_between</w:t>
      </w:r>
      <w:r w:rsidRPr="00001259">
        <w:rPr>
          <w:rStyle w:val="p"/>
          <w:rFonts w:ascii="Times New Roman" w:hAnsi="Times New Roman" w:cs="Times New Roman"/>
          <w:color w:val="000000"/>
          <w:spacing w:val="4"/>
          <w:sz w:val="20"/>
          <w:szCs w:val="20"/>
        </w:rPr>
        <w:t>(</w:t>
      </w:r>
      <w:r w:rsidRPr="00001259">
        <w:rPr>
          <w:rStyle w:val="n"/>
          <w:rFonts w:ascii="Times New Roman" w:hAnsi="Times New Roman" w:cs="Times New Roman"/>
          <w:color w:val="000000"/>
          <w:spacing w:val="4"/>
          <w:sz w:val="20"/>
          <w:szCs w:val="20"/>
        </w:rPr>
        <w:t>maze</w:t>
      </w:r>
      <w:r w:rsidRPr="00001259">
        <w:rPr>
          <w:rStyle w:val="o"/>
          <w:rFonts w:ascii="Times New Roman" w:hAnsi="Times New Roman" w:cs="Times New Roman"/>
          <w:color w:val="666666"/>
          <w:spacing w:val="4"/>
          <w:sz w:val="20"/>
          <w:szCs w:val="20"/>
        </w:rPr>
        <w:t>.</w:t>
      </w:r>
      <w:r w:rsidRPr="00001259">
        <w:rPr>
          <w:rStyle w:val="n"/>
          <w:rFonts w:ascii="Times New Roman" w:hAnsi="Times New Roman" w:cs="Times New Roman"/>
          <w:color w:val="000000"/>
          <w:spacing w:val="4"/>
          <w:sz w:val="20"/>
          <w:szCs w:val="20"/>
        </w:rPr>
        <w:t>grid</w:t>
      </w:r>
      <w:r w:rsidRPr="00001259">
        <w:rPr>
          <w:rStyle w:val="p"/>
          <w:rFonts w:ascii="Times New Roman" w:hAnsi="Times New Roman" w:cs="Times New Roman"/>
          <w:color w:val="000000"/>
          <w:spacing w:val="4"/>
          <w:sz w:val="20"/>
          <w:szCs w:val="20"/>
        </w:rPr>
        <w:t>[</w:t>
      </w:r>
      <w:r w:rsidRPr="00001259">
        <w:rPr>
          <w:rStyle w:val="n"/>
          <w:rFonts w:ascii="Times New Roman" w:hAnsi="Times New Roman" w:cs="Times New Roman"/>
          <w:color w:val="000000"/>
          <w:spacing w:val="4"/>
          <w:sz w:val="20"/>
          <w:szCs w:val="20"/>
        </w:rPr>
        <w:t>neighbour</w:t>
      </w:r>
      <w:r w:rsidRPr="00001259">
        <w:rPr>
          <w:rStyle w:val="p"/>
          <w:rFonts w:ascii="Times New Roman" w:hAnsi="Times New Roman" w:cs="Times New Roman"/>
          <w:color w:val="000000"/>
          <w:spacing w:val="4"/>
          <w:sz w:val="20"/>
          <w:szCs w:val="20"/>
        </w:rPr>
        <w:t>[</w:t>
      </w:r>
      <w:r w:rsidRPr="00001259">
        <w:rPr>
          <w:rStyle w:val="mi"/>
          <w:rFonts w:ascii="Times New Roman" w:hAnsi="Times New Roman" w:cs="Times New Roman"/>
          <w:color w:val="666666"/>
          <w:spacing w:val="4"/>
          <w:sz w:val="20"/>
          <w:szCs w:val="20"/>
        </w:rPr>
        <w:t>0</w:t>
      </w:r>
      <w:r w:rsidRPr="00001259">
        <w:rPr>
          <w:rStyle w:val="p"/>
          <w:rFonts w:ascii="Times New Roman" w:hAnsi="Times New Roman" w:cs="Times New Roman"/>
          <w:color w:val="000000"/>
          <w:spacing w:val="4"/>
          <w:sz w:val="20"/>
          <w:szCs w:val="20"/>
        </w:rPr>
        <w:t>]][</w:t>
      </w:r>
      <w:r w:rsidRPr="00001259">
        <w:rPr>
          <w:rStyle w:val="n"/>
          <w:rFonts w:ascii="Times New Roman" w:hAnsi="Times New Roman" w:cs="Times New Roman"/>
          <w:color w:val="000000"/>
          <w:spacing w:val="4"/>
          <w:sz w:val="20"/>
          <w:szCs w:val="20"/>
        </w:rPr>
        <w:t>neighbour</w:t>
      </w:r>
      <w:r w:rsidRPr="00001259">
        <w:rPr>
          <w:rStyle w:val="p"/>
          <w:rFonts w:ascii="Times New Roman" w:hAnsi="Times New Roman" w:cs="Times New Roman"/>
          <w:color w:val="000000"/>
          <w:spacing w:val="4"/>
          <w:sz w:val="20"/>
          <w:szCs w:val="20"/>
        </w:rPr>
        <w:t>[</w:t>
      </w:r>
      <w:r w:rsidRPr="00001259">
        <w:rPr>
          <w:rStyle w:val="mi"/>
          <w:rFonts w:ascii="Times New Roman" w:hAnsi="Times New Roman" w:cs="Times New Roman"/>
          <w:color w:val="666666"/>
          <w:spacing w:val="4"/>
          <w:sz w:val="20"/>
          <w:szCs w:val="20"/>
        </w:rPr>
        <w:t>1</w:t>
      </w:r>
      <w:r w:rsidRPr="00001259">
        <w:rPr>
          <w:rStyle w:val="p"/>
          <w:rFonts w:ascii="Times New Roman" w:hAnsi="Times New Roman" w:cs="Times New Roman"/>
          <w:color w:val="000000"/>
          <w:spacing w:val="4"/>
          <w:sz w:val="20"/>
          <w:szCs w:val="20"/>
        </w:rPr>
        <w:t>]]):</w:t>
      </w:r>
    </w:p>
    <w:p w14:paraId="55B19D10" w14:textId="77777777" w:rsidR="00357DD5" w:rsidRPr="00001259" w:rsidRDefault="00357DD5" w:rsidP="00357DD5">
      <w:pPr>
        <w:pStyle w:val="HTML"/>
        <w:shd w:val="clear" w:color="auto" w:fill="F8F8F8"/>
        <w:spacing w:line="244" w:lineRule="atLeast"/>
        <w:rPr>
          <w:rFonts w:ascii="Times New Roman" w:hAnsi="Times New Roman" w:cs="Times New Roman"/>
          <w:color w:val="000000"/>
          <w:spacing w:val="4"/>
          <w:sz w:val="20"/>
          <w:szCs w:val="20"/>
        </w:rPr>
      </w:pPr>
      <w:r w:rsidRPr="00001259">
        <w:rPr>
          <w:rFonts w:ascii="Times New Roman" w:hAnsi="Times New Roman" w:cs="Times New Roman"/>
          <w:color w:val="000000"/>
          <w:spacing w:val="4"/>
          <w:sz w:val="20"/>
          <w:szCs w:val="20"/>
        </w:rPr>
        <w:t xml:space="preserve">                </w:t>
      </w:r>
      <w:r w:rsidRPr="00001259">
        <w:rPr>
          <w:rStyle w:val="k"/>
          <w:rFonts w:ascii="Times New Roman" w:hAnsi="Times New Roman" w:cs="Times New Roman"/>
          <w:b/>
          <w:bCs/>
          <w:color w:val="008000"/>
          <w:spacing w:val="4"/>
          <w:sz w:val="20"/>
          <w:szCs w:val="20"/>
        </w:rPr>
        <w:t>continue</w:t>
      </w:r>
    </w:p>
    <w:p w14:paraId="19E34608" w14:textId="77777777" w:rsidR="00357DD5" w:rsidRPr="00001259" w:rsidRDefault="00357DD5" w:rsidP="00357DD5">
      <w:pPr>
        <w:pStyle w:val="HTML"/>
        <w:shd w:val="clear" w:color="auto" w:fill="F8F8F8"/>
        <w:spacing w:line="244" w:lineRule="atLeast"/>
        <w:rPr>
          <w:rFonts w:ascii="Times New Roman" w:hAnsi="Times New Roman" w:cs="Times New Roman"/>
          <w:color w:val="000000"/>
          <w:spacing w:val="4"/>
          <w:sz w:val="20"/>
          <w:szCs w:val="20"/>
        </w:rPr>
      </w:pPr>
      <w:r w:rsidRPr="00001259">
        <w:rPr>
          <w:rFonts w:ascii="Times New Roman" w:hAnsi="Times New Roman" w:cs="Times New Roman"/>
          <w:color w:val="000000"/>
          <w:spacing w:val="4"/>
          <w:sz w:val="20"/>
          <w:szCs w:val="20"/>
        </w:rPr>
        <w:t xml:space="preserve">            </w:t>
      </w:r>
    </w:p>
    <w:p w14:paraId="3F0264DE" w14:textId="77777777" w:rsidR="00357DD5" w:rsidRPr="00001259" w:rsidRDefault="00357DD5" w:rsidP="00357DD5">
      <w:pPr>
        <w:pStyle w:val="HTML"/>
        <w:shd w:val="clear" w:color="auto" w:fill="F8F8F8"/>
        <w:spacing w:line="244" w:lineRule="atLeast"/>
        <w:rPr>
          <w:rFonts w:ascii="Times New Roman" w:hAnsi="Times New Roman" w:cs="Times New Roman"/>
          <w:color w:val="000000"/>
          <w:spacing w:val="4"/>
          <w:sz w:val="20"/>
          <w:szCs w:val="20"/>
        </w:rPr>
      </w:pPr>
      <w:r w:rsidRPr="00001259">
        <w:rPr>
          <w:rFonts w:ascii="Times New Roman" w:hAnsi="Times New Roman" w:cs="Times New Roman"/>
          <w:color w:val="000000"/>
          <w:spacing w:val="4"/>
          <w:sz w:val="20"/>
          <w:szCs w:val="20"/>
        </w:rPr>
        <w:t xml:space="preserve">            </w:t>
      </w:r>
      <w:r w:rsidRPr="00001259">
        <w:rPr>
          <w:rStyle w:val="n"/>
          <w:rFonts w:ascii="Times New Roman" w:hAnsi="Times New Roman" w:cs="Times New Roman"/>
          <w:color w:val="000000"/>
          <w:spacing w:val="4"/>
          <w:sz w:val="20"/>
          <w:szCs w:val="20"/>
        </w:rPr>
        <w:t>cost</w:t>
      </w:r>
      <w:r w:rsidRPr="00001259">
        <w:rPr>
          <w:rFonts w:ascii="Times New Roman" w:hAnsi="Times New Roman" w:cs="Times New Roman"/>
          <w:color w:val="000000"/>
          <w:spacing w:val="4"/>
          <w:sz w:val="20"/>
          <w:szCs w:val="20"/>
        </w:rPr>
        <w:t xml:space="preserve"> </w:t>
      </w:r>
      <w:r w:rsidRPr="00001259">
        <w:rPr>
          <w:rStyle w:val="o"/>
          <w:rFonts w:ascii="Times New Roman" w:hAnsi="Times New Roman" w:cs="Times New Roman"/>
          <w:color w:val="666666"/>
          <w:spacing w:val="4"/>
          <w:sz w:val="20"/>
          <w:szCs w:val="20"/>
        </w:rPr>
        <w:t>=</w:t>
      </w:r>
      <w:r w:rsidRPr="00001259">
        <w:rPr>
          <w:rFonts w:ascii="Times New Roman" w:hAnsi="Times New Roman" w:cs="Times New Roman"/>
          <w:color w:val="000000"/>
          <w:spacing w:val="4"/>
          <w:sz w:val="20"/>
          <w:szCs w:val="20"/>
        </w:rPr>
        <w:t xml:space="preserve"> </w:t>
      </w:r>
      <w:r w:rsidRPr="00001259">
        <w:rPr>
          <w:rStyle w:val="mf"/>
          <w:rFonts w:ascii="Times New Roman" w:hAnsi="Times New Roman" w:cs="Times New Roman"/>
          <w:color w:val="666666"/>
          <w:spacing w:val="4"/>
          <w:sz w:val="20"/>
          <w:szCs w:val="20"/>
        </w:rPr>
        <w:t>1.1</w:t>
      </w:r>
      <w:r w:rsidRPr="00001259">
        <w:rPr>
          <w:rFonts w:ascii="Times New Roman" w:hAnsi="Times New Roman" w:cs="Times New Roman"/>
          <w:color w:val="000000"/>
          <w:spacing w:val="4"/>
          <w:sz w:val="20"/>
          <w:szCs w:val="20"/>
        </w:rPr>
        <w:t xml:space="preserve"> </w:t>
      </w:r>
      <w:r w:rsidRPr="00001259">
        <w:rPr>
          <w:rStyle w:val="k"/>
          <w:rFonts w:ascii="Times New Roman" w:hAnsi="Times New Roman" w:cs="Times New Roman"/>
          <w:b/>
          <w:bCs/>
          <w:color w:val="008000"/>
          <w:spacing w:val="4"/>
          <w:sz w:val="20"/>
          <w:szCs w:val="20"/>
        </w:rPr>
        <w:t>if</w:t>
      </w:r>
      <w:r w:rsidRPr="00001259">
        <w:rPr>
          <w:rFonts w:ascii="Times New Roman" w:hAnsi="Times New Roman" w:cs="Times New Roman"/>
          <w:color w:val="000000"/>
          <w:spacing w:val="4"/>
          <w:sz w:val="20"/>
          <w:szCs w:val="20"/>
        </w:rPr>
        <w:t xml:space="preserve"> </w:t>
      </w:r>
      <w:proofErr w:type="spellStart"/>
      <w:proofErr w:type="gramStart"/>
      <w:r w:rsidRPr="00001259">
        <w:rPr>
          <w:rStyle w:val="n"/>
          <w:rFonts w:ascii="Times New Roman" w:hAnsi="Times New Roman" w:cs="Times New Roman"/>
          <w:color w:val="000000"/>
          <w:spacing w:val="4"/>
          <w:sz w:val="20"/>
          <w:szCs w:val="20"/>
        </w:rPr>
        <w:t>neighbour</w:t>
      </w:r>
      <w:proofErr w:type="spellEnd"/>
      <w:r w:rsidRPr="00001259">
        <w:rPr>
          <w:rStyle w:val="p"/>
          <w:rFonts w:ascii="Times New Roman" w:hAnsi="Times New Roman" w:cs="Times New Roman"/>
          <w:color w:val="000000"/>
          <w:spacing w:val="4"/>
          <w:sz w:val="20"/>
          <w:szCs w:val="20"/>
        </w:rPr>
        <w:t>[</w:t>
      </w:r>
      <w:proofErr w:type="gramEnd"/>
      <w:r w:rsidRPr="00001259">
        <w:rPr>
          <w:rStyle w:val="mi"/>
          <w:rFonts w:ascii="Times New Roman" w:hAnsi="Times New Roman" w:cs="Times New Roman"/>
          <w:color w:val="666666"/>
          <w:spacing w:val="4"/>
          <w:sz w:val="20"/>
          <w:szCs w:val="20"/>
        </w:rPr>
        <w:t>0</w:t>
      </w:r>
      <w:r w:rsidRPr="00001259">
        <w:rPr>
          <w:rStyle w:val="p"/>
          <w:rFonts w:ascii="Times New Roman" w:hAnsi="Times New Roman" w:cs="Times New Roman"/>
          <w:color w:val="000000"/>
          <w:spacing w:val="4"/>
          <w:sz w:val="20"/>
          <w:szCs w:val="20"/>
        </w:rPr>
        <w:t>]</w:t>
      </w:r>
      <w:r w:rsidRPr="00001259">
        <w:rPr>
          <w:rFonts w:ascii="Times New Roman" w:hAnsi="Times New Roman" w:cs="Times New Roman"/>
          <w:color w:val="000000"/>
          <w:spacing w:val="4"/>
          <w:sz w:val="20"/>
          <w:szCs w:val="20"/>
        </w:rPr>
        <w:t xml:space="preserve"> </w:t>
      </w:r>
      <w:r w:rsidRPr="00001259">
        <w:rPr>
          <w:rStyle w:val="o"/>
          <w:rFonts w:ascii="Times New Roman" w:hAnsi="Times New Roman" w:cs="Times New Roman"/>
          <w:color w:val="666666"/>
          <w:spacing w:val="4"/>
          <w:sz w:val="20"/>
          <w:szCs w:val="20"/>
        </w:rPr>
        <w:t>==</w:t>
      </w:r>
      <w:r w:rsidRPr="00001259">
        <w:rPr>
          <w:rFonts w:ascii="Times New Roman" w:hAnsi="Times New Roman" w:cs="Times New Roman"/>
          <w:color w:val="000000"/>
          <w:spacing w:val="4"/>
          <w:sz w:val="20"/>
          <w:szCs w:val="20"/>
        </w:rPr>
        <w:t xml:space="preserve"> </w:t>
      </w:r>
      <w:r w:rsidRPr="00001259">
        <w:rPr>
          <w:rStyle w:val="n"/>
          <w:rFonts w:ascii="Times New Roman" w:hAnsi="Times New Roman" w:cs="Times New Roman"/>
          <w:color w:val="000000"/>
          <w:spacing w:val="4"/>
          <w:sz w:val="20"/>
          <w:szCs w:val="20"/>
        </w:rPr>
        <w:t>current</w:t>
      </w:r>
      <w:r w:rsidRPr="00001259">
        <w:rPr>
          <w:rStyle w:val="p"/>
          <w:rFonts w:ascii="Times New Roman" w:hAnsi="Times New Roman" w:cs="Times New Roman"/>
          <w:color w:val="000000"/>
          <w:spacing w:val="4"/>
          <w:sz w:val="20"/>
          <w:szCs w:val="20"/>
        </w:rPr>
        <w:t>[</w:t>
      </w:r>
      <w:r w:rsidRPr="00001259">
        <w:rPr>
          <w:rStyle w:val="mi"/>
          <w:rFonts w:ascii="Times New Roman" w:hAnsi="Times New Roman" w:cs="Times New Roman"/>
          <w:color w:val="666666"/>
          <w:spacing w:val="4"/>
          <w:sz w:val="20"/>
          <w:szCs w:val="20"/>
        </w:rPr>
        <w:t>0</w:t>
      </w:r>
      <w:r w:rsidRPr="00001259">
        <w:rPr>
          <w:rStyle w:val="p"/>
          <w:rFonts w:ascii="Times New Roman" w:hAnsi="Times New Roman" w:cs="Times New Roman"/>
          <w:color w:val="000000"/>
          <w:spacing w:val="4"/>
          <w:sz w:val="20"/>
          <w:szCs w:val="20"/>
        </w:rPr>
        <w:t>]</w:t>
      </w:r>
      <w:r w:rsidRPr="00001259">
        <w:rPr>
          <w:rFonts w:ascii="Times New Roman" w:hAnsi="Times New Roman" w:cs="Times New Roman"/>
          <w:color w:val="000000"/>
          <w:spacing w:val="4"/>
          <w:sz w:val="20"/>
          <w:szCs w:val="20"/>
        </w:rPr>
        <w:t xml:space="preserve"> </w:t>
      </w:r>
      <w:r w:rsidRPr="00001259">
        <w:rPr>
          <w:rStyle w:val="k"/>
          <w:rFonts w:ascii="Times New Roman" w:hAnsi="Times New Roman" w:cs="Times New Roman"/>
          <w:b/>
          <w:bCs/>
          <w:color w:val="008000"/>
          <w:spacing w:val="4"/>
          <w:sz w:val="20"/>
          <w:szCs w:val="20"/>
        </w:rPr>
        <w:t>else</w:t>
      </w:r>
      <w:r w:rsidRPr="00001259">
        <w:rPr>
          <w:rFonts w:ascii="Times New Roman" w:hAnsi="Times New Roman" w:cs="Times New Roman"/>
          <w:color w:val="000000"/>
          <w:spacing w:val="4"/>
          <w:sz w:val="20"/>
          <w:szCs w:val="20"/>
        </w:rPr>
        <w:t xml:space="preserve"> </w:t>
      </w:r>
      <w:r w:rsidRPr="00001259">
        <w:rPr>
          <w:rStyle w:val="mf"/>
          <w:rFonts w:ascii="Times New Roman" w:hAnsi="Times New Roman" w:cs="Times New Roman"/>
          <w:color w:val="666666"/>
          <w:spacing w:val="4"/>
          <w:sz w:val="20"/>
          <w:szCs w:val="20"/>
        </w:rPr>
        <w:t>0.9</w:t>
      </w:r>
      <w:r w:rsidRPr="00001259">
        <w:rPr>
          <w:rFonts w:ascii="Times New Roman" w:hAnsi="Times New Roman" w:cs="Times New Roman"/>
          <w:color w:val="000000"/>
          <w:spacing w:val="4"/>
          <w:sz w:val="20"/>
          <w:szCs w:val="20"/>
        </w:rPr>
        <w:t xml:space="preserve">  </w:t>
      </w:r>
      <w:r w:rsidRPr="00001259">
        <w:rPr>
          <w:rStyle w:val="c1"/>
          <w:rFonts w:ascii="Times New Roman" w:hAnsi="Times New Roman" w:cs="Times New Roman"/>
          <w:i/>
          <w:iCs/>
          <w:color w:val="3D7B7B"/>
          <w:spacing w:val="4"/>
          <w:sz w:val="20"/>
          <w:szCs w:val="20"/>
        </w:rPr>
        <w:t xml:space="preserve"># Determine the movement cost to the </w:t>
      </w:r>
      <w:proofErr w:type="spellStart"/>
      <w:r w:rsidRPr="00001259">
        <w:rPr>
          <w:rStyle w:val="c1"/>
          <w:rFonts w:ascii="Times New Roman" w:hAnsi="Times New Roman" w:cs="Times New Roman"/>
          <w:i/>
          <w:iCs/>
          <w:color w:val="3D7B7B"/>
          <w:spacing w:val="4"/>
          <w:sz w:val="20"/>
          <w:szCs w:val="20"/>
        </w:rPr>
        <w:t>neighbour</w:t>
      </w:r>
      <w:proofErr w:type="spellEnd"/>
    </w:p>
    <w:p w14:paraId="59E468D2" w14:textId="77777777" w:rsidR="00357DD5" w:rsidRPr="00001259" w:rsidRDefault="00357DD5" w:rsidP="00357DD5">
      <w:pPr>
        <w:pStyle w:val="HTML"/>
        <w:shd w:val="clear" w:color="auto" w:fill="F8F8F8"/>
        <w:spacing w:line="244" w:lineRule="atLeast"/>
        <w:rPr>
          <w:rFonts w:ascii="Times New Roman" w:hAnsi="Times New Roman" w:cs="Times New Roman"/>
          <w:color w:val="000000"/>
          <w:spacing w:val="4"/>
          <w:sz w:val="20"/>
          <w:szCs w:val="20"/>
        </w:rPr>
      </w:pPr>
      <w:r w:rsidRPr="00001259">
        <w:rPr>
          <w:rFonts w:ascii="Times New Roman" w:hAnsi="Times New Roman" w:cs="Times New Roman"/>
          <w:color w:val="000000"/>
          <w:spacing w:val="4"/>
          <w:sz w:val="20"/>
          <w:szCs w:val="20"/>
        </w:rPr>
        <w:t xml:space="preserve">            </w:t>
      </w:r>
      <w:proofErr w:type="spellStart"/>
      <w:r w:rsidRPr="00001259">
        <w:rPr>
          <w:rStyle w:val="n"/>
          <w:rFonts w:ascii="Times New Roman" w:hAnsi="Times New Roman" w:cs="Times New Roman"/>
          <w:color w:val="000000"/>
          <w:spacing w:val="4"/>
          <w:sz w:val="20"/>
          <w:szCs w:val="20"/>
        </w:rPr>
        <w:t>tentative_g_score</w:t>
      </w:r>
      <w:proofErr w:type="spellEnd"/>
      <w:r w:rsidRPr="00001259">
        <w:rPr>
          <w:rFonts w:ascii="Times New Roman" w:hAnsi="Times New Roman" w:cs="Times New Roman"/>
          <w:color w:val="000000"/>
          <w:spacing w:val="4"/>
          <w:sz w:val="20"/>
          <w:szCs w:val="20"/>
        </w:rPr>
        <w:t xml:space="preserve"> </w:t>
      </w:r>
      <w:r w:rsidRPr="00001259">
        <w:rPr>
          <w:rStyle w:val="o"/>
          <w:rFonts w:ascii="Times New Roman" w:hAnsi="Times New Roman" w:cs="Times New Roman"/>
          <w:color w:val="666666"/>
          <w:spacing w:val="4"/>
          <w:sz w:val="20"/>
          <w:szCs w:val="20"/>
        </w:rPr>
        <w:t>=</w:t>
      </w:r>
      <w:r w:rsidRPr="00001259">
        <w:rPr>
          <w:rFonts w:ascii="Times New Roman" w:hAnsi="Times New Roman" w:cs="Times New Roman"/>
          <w:color w:val="000000"/>
          <w:spacing w:val="4"/>
          <w:sz w:val="20"/>
          <w:szCs w:val="20"/>
        </w:rPr>
        <w:t xml:space="preserve"> </w:t>
      </w:r>
      <w:proofErr w:type="spellStart"/>
      <w:r w:rsidRPr="00001259">
        <w:rPr>
          <w:rStyle w:val="n"/>
          <w:rFonts w:ascii="Times New Roman" w:hAnsi="Times New Roman" w:cs="Times New Roman"/>
          <w:color w:val="000000"/>
          <w:spacing w:val="4"/>
          <w:sz w:val="20"/>
          <w:szCs w:val="20"/>
        </w:rPr>
        <w:t>g_score</w:t>
      </w:r>
      <w:proofErr w:type="spellEnd"/>
      <w:r w:rsidRPr="00001259">
        <w:rPr>
          <w:rStyle w:val="p"/>
          <w:rFonts w:ascii="Times New Roman" w:hAnsi="Times New Roman" w:cs="Times New Roman"/>
          <w:color w:val="000000"/>
          <w:spacing w:val="4"/>
          <w:sz w:val="20"/>
          <w:szCs w:val="20"/>
        </w:rPr>
        <w:t>[</w:t>
      </w:r>
      <w:r w:rsidRPr="00001259">
        <w:rPr>
          <w:rStyle w:val="n"/>
          <w:rFonts w:ascii="Times New Roman" w:hAnsi="Times New Roman" w:cs="Times New Roman"/>
          <w:color w:val="000000"/>
          <w:spacing w:val="4"/>
          <w:sz w:val="20"/>
          <w:szCs w:val="20"/>
        </w:rPr>
        <w:t>current</w:t>
      </w:r>
      <w:r w:rsidRPr="00001259">
        <w:rPr>
          <w:rStyle w:val="p"/>
          <w:rFonts w:ascii="Times New Roman" w:hAnsi="Times New Roman" w:cs="Times New Roman"/>
          <w:color w:val="000000"/>
          <w:spacing w:val="4"/>
          <w:sz w:val="20"/>
          <w:szCs w:val="20"/>
        </w:rPr>
        <w:t>]</w:t>
      </w:r>
      <w:r w:rsidRPr="00001259">
        <w:rPr>
          <w:rFonts w:ascii="Times New Roman" w:hAnsi="Times New Roman" w:cs="Times New Roman"/>
          <w:color w:val="000000"/>
          <w:spacing w:val="4"/>
          <w:sz w:val="20"/>
          <w:szCs w:val="20"/>
        </w:rPr>
        <w:t xml:space="preserve"> </w:t>
      </w:r>
      <w:r w:rsidRPr="00001259">
        <w:rPr>
          <w:rStyle w:val="o"/>
          <w:rFonts w:ascii="Times New Roman" w:hAnsi="Times New Roman" w:cs="Times New Roman"/>
          <w:color w:val="666666"/>
          <w:spacing w:val="4"/>
          <w:sz w:val="20"/>
          <w:szCs w:val="20"/>
        </w:rPr>
        <w:t>+</w:t>
      </w:r>
      <w:r w:rsidRPr="00001259">
        <w:rPr>
          <w:rFonts w:ascii="Times New Roman" w:hAnsi="Times New Roman" w:cs="Times New Roman"/>
          <w:color w:val="000000"/>
          <w:spacing w:val="4"/>
          <w:sz w:val="20"/>
          <w:szCs w:val="20"/>
        </w:rPr>
        <w:t xml:space="preserve"> </w:t>
      </w:r>
      <w:proofErr w:type="gramStart"/>
      <w:r w:rsidRPr="00001259">
        <w:rPr>
          <w:rStyle w:val="n"/>
          <w:rFonts w:ascii="Times New Roman" w:hAnsi="Times New Roman" w:cs="Times New Roman"/>
          <w:color w:val="000000"/>
          <w:spacing w:val="4"/>
          <w:sz w:val="20"/>
          <w:szCs w:val="20"/>
        </w:rPr>
        <w:t>cost</w:t>
      </w:r>
      <w:r w:rsidRPr="00001259">
        <w:rPr>
          <w:rFonts w:ascii="Times New Roman" w:hAnsi="Times New Roman" w:cs="Times New Roman"/>
          <w:color w:val="000000"/>
          <w:spacing w:val="4"/>
          <w:sz w:val="20"/>
          <w:szCs w:val="20"/>
        </w:rPr>
        <w:t xml:space="preserve">  </w:t>
      </w:r>
      <w:r w:rsidRPr="00001259">
        <w:rPr>
          <w:rStyle w:val="c1"/>
          <w:rFonts w:ascii="Times New Roman" w:hAnsi="Times New Roman" w:cs="Times New Roman"/>
          <w:i/>
          <w:iCs/>
          <w:color w:val="3D7B7B"/>
          <w:spacing w:val="4"/>
          <w:sz w:val="20"/>
          <w:szCs w:val="20"/>
        </w:rPr>
        <w:t>#</w:t>
      </w:r>
      <w:proofErr w:type="gramEnd"/>
      <w:r w:rsidRPr="00001259">
        <w:rPr>
          <w:rStyle w:val="c1"/>
          <w:rFonts w:ascii="Times New Roman" w:hAnsi="Times New Roman" w:cs="Times New Roman"/>
          <w:i/>
          <w:iCs/>
          <w:color w:val="3D7B7B"/>
          <w:spacing w:val="4"/>
          <w:sz w:val="20"/>
          <w:szCs w:val="20"/>
        </w:rPr>
        <w:t xml:space="preserve"> Calculate tentative cost from start to the </w:t>
      </w:r>
      <w:proofErr w:type="spellStart"/>
      <w:r w:rsidRPr="00001259">
        <w:rPr>
          <w:rStyle w:val="c1"/>
          <w:rFonts w:ascii="Times New Roman" w:hAnsi="Times New Roman" w:cs="Times New Roman"/>
          <w:i/>
          <w:iCs/>
          <w:color w:val="3D7B7B"/>
          <w:spacing w:val="4"/>
          <w:sz w:val="20"/>
          <w:szCs w:val="20"/>
        </w:rPr>
        <w:t>neighbour</w:t>
      </w:r>
      <w:proofErr w:type="spellEnd"/>
    </w:p>
    <w:p w14:paraId="2A9627C4" w14:textId="77777777" w:rsidR="00357DD5" w:rsidRPr="00001259" w:rsidRDefault="00357DD5" w:rsidP="00357DD5">
      <w:pPr>
        <w:pStyle w:val="HTML"/>
        <w:shd w:val="clear" w:color="auto" w:fill="F8F8F8"/>
        <w:spacing w:line="244" w:lineRule="atLeast"/>
        <w:rPr>
          <w:rFonts w:ascii="Times New Roman" w:hAnsi="Times New Roman" w:cs="Times New Roman"/>
          <w:color w:val="000000"/>
          <w:spacing w:val="4"/>
          <w:sz w:val="20"/>
          <w:szCs w:val="20"/>
        </w:rPr>
      </w:pPr>
      <w:r w:rsidRPr="00001259">
        <w:rPr>
          <w:rFonts w:ascii="Times New Roman" w:hAnsi="Times New Roman" w:cs="Times New Roman"/>
          <w:color w:val="000000"/>
          <w:spacing w:val="4"/>
          <w:sz w:val="20"/>
          <w:szCs w:val="20"/>
        </w:rPr>
        <w:t xml:space="preserve">            </w:t>
      </w:r>
      <w:proofErr w:type="spellStart"/>
      <w:r w:rsidRPr="00001259">
        <w:rPr>
          <w:rStyle w:val="n"/>
          <w:rFonts w:ascii="Times New Roman" w:hAnsi="Times New Roman" w:cs="Times New Roman"/>
          <w:color w:val="000000"/>
          <w:spacing w:val="4"/>
          <w:sz w:val="20"/>
          <w:szCs w:val="20"/>
        </w:rPr>
        <w:t>tentative_f_score</w:t>
      </w:r>
      <w:proofErr w:type="spellEnd"/>
      <w:r w:rsidRPr="00001259">
        <w:rPr>
          <w:rFonts w:ascii="Times New Roman" w:hAnsi="Times New Roman" w:cs="Times New Roman"/>
          <w:color w:val="000000"/>
          <w:spacing w:val="4"/>
          <w:sz w:val="20"/>
          <w:szCs w:val="20"/>
        </w:rPr>
        <w:t xml:space="preserve"> </w:t>
      </w:r>
      <w:r w:rsidRPr="00001259">
        <w:rPr>
          <w:rStyle w:val="o"/>
          <w:rFonts w:ascii="Times New Roman" w:hAnsi="Times New Roman" w:cs="Times New Roman"/>
          <w:color w:val="666666"/>
          <w:spacing w:val="4"/>
          <w:sz w:val="20"/>
          <w:szCs w:val="20"/>
        </w:rPr>
        <w:t>=</w:t>
      </w:r>
      <w:r w:rsidRPr="00001259">
        <w:rPr>
          <w:rFonts w:ascii="Times New Roman" w:hAnsi="Times New Roman" w:cs="Times New Roman"/>
          <w:color w:val="000000"/>
          <w:spacing w:val="4"/>
          <w:sz w:val="20"/>
          <w:szCs w:val="20"/>
        </w:rPr>
        <w:t xml:space="preserve"> </w:t>
      </w:r>
      <w:proofErr w:type="spellStart"/>
      <w:r w:rsidRPr="00001259">
        <w:rPr>
          <w:rStyle w:val="n"/>
          <w:rFonts w:ascii="Times New Roman" w:hAnsi="Times New Roman" w:cs="Times New Roman"/>
          <w:color w:val="000000"/>
          <w:spacing w:val="4"/>
          <w:sz w:val="20"/>
          <w:szCs w:val="20"/>
        </w:rPr>
        <w:t>tentative_g_score</w:t>
      </w:r>
      <w:proofErr w:type="spellEnd"/>
      <w:r w:rsidRPr="00001259">
        <w:rPr>
          <w:rFonts w:ascii="Times New Roman" w:hAnsi="Times New Roman" w:cs="Times New Roman"/>
          <w:color w:val="000000"/>
          <w:spacing w:val="4"/>
          <w:sz w:val="20"/>
          <w:szCs w:val="20"/>
        </w:rPr>
        <w:t xml:space="preserve"> </w:t>
      </w:r>
      <w:r w:rsidRPr="00001259">
        <w:rPr>
          <w:rStyle w:val="o"/>
          <w:rFonts w:ascii="Times New Roman" w:hAnsi="Times New Roman" w:cs="Times New Roman"/>
          <w:color w:val="666666"/>
          <w:spacing w:val="4"/>
          <w:sz w:val="20"/>
          <w:szCs w:val="20"/>
        </w:rPr>
        <w:t>+</w:t>
      </w:r>
      <w:r w:rsidRPr="00001259">
        <w:rPr>
          <w:rFonts w:ascii="Times New Roman" w:hAnsi="Times New Roman" w:cs="Times New Roman"/>
          <w:color w:val="000000"/>
          <w:spacing w:val="4"/>
          <w:sz w:val="20"/>
          <w:szCs w:val="20"/>
        </w:rPr>
        <w:t xml:space="preserve"> </w:t>
      </w:r>
      <w:proofErr w:type="gramStart"/>
      <w:r w:rsidRPr="00001259">
        <w:rPr>
          <w:rStyle w:val="n"/>
          <w:rFonts w:ascii="Times New Roman" w:hAnsi="Times New Roman" w:cs="Times New Roman"/>
          <w:color w:val="000000"/>
          <w:spacing w:val="4"/>
          <w:sz w:val="20"/>
          <w:szCs w:val="20"/>
        </w:rPr>
        <w:t>h</w:t>
      </w:r>
      <w:r w:rsidRPr="00001259">
        <w:rPr>
          <w:rStyle w:val="p"/>
          <w:rFonts w:ascii="Times New Roman" w:hAnsi="Times New Roman" w:cs="Times New Roman"/>
          <w:color w:val="000000"/>
          <w:spacing w:val="4"/>
          <w:sz w:val="20"/>
          <w:szCs w:val="20"/>
        </w:rPr>
        <w:t>(</w:t>
      </w:r>
      <w:proofErr w:type="spellStart"/>
      <w:proofErr w:type="gramEnd"/>
      <w:r w:rsidRPr="00001259">
        <w:rPr>
          <w:rStyle w:val="n"/>
          <w:rFonts w:ascii="Times New Roman" w:hAnsi="Times New Roman" w:cs="Times New Roman"/>
          <w:color w:val="000000"/>
          <w:spacing w:val="4"/>
          <w:sz w:val="20"/>
          <w:szCs w:val="20"/>
        </w:rPr>
        <w:t>neighbour</w:t>
      </w:r>
      <w:proofErr w:type="spellEnd"/>
      <w:r w:rsidRPr="00001259">
        <w:rPr>
          <w:rStyle w:val="p"/>
          <w:rFonts w:ascii="Times New Roman" w:hAnsi="Times New Roman" w:cs="Times New Roman"/>
          <w:color w:val="000000"/>
          <w:spacing w:val="4"/>
          <w:sz w:val="20"/>
          <w:szCs w:val="20"/>
        </w:rPr>
        <w:t>,</w:t>
      </w:r>
      <w:r w:rsidRPr="00001259">
        <w:rPr>
          <w:rFonts w:ascii="Times New Roman" w:hAnsi="Times New Roman" w:cs="Times New Roman"/>
          <w:color w:val="000000"/>
          <w:spacing w:val="4"/>
          <w:sz w:val="20"/>
          <w:szCs w:val="20"/>
        </w:rPr>
        <w:t xml:space="preserve"> </w:t>
      </w:r>
      <w:r w:rsidRPr="00001259">
        <w:rPr>
          <w:rStyle w:val="n"/>
          <w:rFonts w:ascii="Times New Roman" w:hAnsi="Times New Roman" w:cs="Times New Roman"/>
          <w:color w:val="000000"/>
          <w:spacing w:val="4"/>
          <w:sz w:val="20"/>
          <w:szCs w:val="20"/>
        </w:rPr>
        <w:t>goal</w:t>
      </w:r>
      <w:r w:rsidRPr="00001259">
        <w:rPr>
          <w:rStyle w:val="p"/>
          <w:rFonts w:ascii="Times New Roman" w:hAnsi="Times New Roman" w:cs="Times New Roman"/>
          <w:color w:val="000000"/>
          <w:spacing w:val="4"/>
          <w:sz w:val="20"/>
          <w:szCs w:val="20"/>
        </w:rPr>
        <w:t>)</w:t>
      </w:r>
      <w:r w:rsidRPr="00001259">
        <w:rPr>
          <w:rFonts w:ascii="Times New Roman" w:hAnsi="Times New Roman" w:cs="Times New Roman"/>
          <w:color w:val="000000"/>
          <w:spacing w:val="4"/>
          <w:sz w:val="20"/>
          <w:szCs w:val="20"/>
        </w:rPr>
        <w:t xml:space="preserve">  </w:t>
      </w:r>
      <w:r w:rsidRPr="00001259">
        <w:rPr>
          <w:rStyle w:val="c1"/>
          <w:rFonts w:ascii="Times New Roman" w:hAnsi="Times New Roman" w:cs="Times New Roman"/>
          <w:i/>
          <w:iCs/>
          <w:color w:val="3D7B7B"/>
          <w:spacing w:val="4"/>
          <w:sz w:val="20"/>
          <w:szCs w:val="20"/>
        </w:rPr>
        <w:t xml:space="preserve"># Add heuristic to get </w:t>
      </w:r>
      <w:proofErr w:type="spellStart"/>
      <w:r w:rsidRPr="00001259">
        <w:rPr>
          <w:rStyle w:val="c1"/>
          <w:rFonts w:ascii="Times New Roman" w:hAnsi="Times New Roman" w:cs="Times New Roman"/>
          <w:i/>
          <w:iCs/>
          <w:color w:val="3D7B7B"/>
          <w:spacing w:val="4"/>
          <w:sz w:val="20"/>
          <w:szCs w:val="20"/>
        </w:rPr>
        <w:t>f_score</w:t>
      </w:r>
      <w:proofErr w:type="spellEnd"/>
      <w:r w:rsidRPr="00001259">
        <w:rPr>
          <w:rStyle w:val="c1"/>
          <w:rFonts w:ascii="Times New Roman" w:hAnsi="Times New Roman" w:cs="Times New Roman"/>
          <w:i/>
          <w:iCs/>
          <w:color w:val="3D7B7B"/>
          <w:spacing w:val="4"/>
          <w:sz w:val="20"/>
          <w:szCs w:val="20"/>
        </w:rPr>
        <w:t xml:space="preserve"> for the </w:t>
      </w:r>
      <w:proofErr w:type="spellStart"/>
      <w:r w:rsidRPr="00001259">
        <w:rPr>
          <w:rStyle w:val="c1"/>
          <w:rFonts w:ascii="Times New Roman" w:hAnsi="Times New Roman" w:cs="Times New Roman"/>
          <w:i/>
          <w:iCs/>
          <w:color w:val="3D7B7B"/>
          <w:spacing w:val="4"/>
          <w:sz w:val="20"/>
          <w:szCs w:val="20"/>
        </w:rPr>
        <w:t>neighbour</w:t>
      </w:r>
      <w:proofErr w:type="spellEnd"/>
    </w:p>
    <w:p w14:paraId="5D805E1F" w14:textId="77777777" w:rsidR="00357DD5" w:rsidRPr="00001259" w:rsidRDefault="00357DD5" w:rsidP="00357DD5">
      <w:pPr>
        <w:pStyle w:val="HTML"/>
        <w:shd w:val="clear" w:color="auto" w:fill="F8F8F8"/>
        <w:spacing w:line="244" w:lineRule="atLeast"/>
        <w:rPr>
          <w:rFonts w:ascii="Times New Roman" w:hAnsi="Times New Roman" w:cs="Times New Roman"/>
          <w:color w:val="000000"/>
          <w:spacing w:val="4"/>
          <w:sz w:val="20"/>
          <w:szCs w:val="20"/>
        </w:rPr>
      </w:pPr>
    </w:p>
    <w:p w14:paraId="20A7B5E3" w14:textId="77777777" w:rsidR="00357DD5" w:rsidRPr="00001259" w:rsidRDefault="00357DD5" w:rsidP="00357DD5">
      <w:pPr>
        <w:pStyle w:val="HTML"/>
        <w:shd w:val="clear" w:color="auto" w:fill="F8F8F8"/>
        <w:spacing w:line="244" w:lineRule="atLeast"/>
        <w:rPr>
          <w:rFonts w:ascii="Times New Roman" w:hAnsi="Times New Roman" w:cs="Times New Roman"/>
          <w:color w:val="000000"/>
          <w:spacing w:val="4"/>
          <w:sz w:val="20"/>
          <w:szCs w:val="20"/>
        </w:rPr>
      </w:pPr>
      <w:r w:rsidRPr="00001259">
        <w:rPr>
          <w:rFonts w:ascii="Times New Roman" w:hAnsi="Times New Roman" w:cs="Times New Roman"/>
          <w:color w:val="000000"/>
          <w:spacing w:val="4"/>
          <w:sz w:val="20"/>
          <w:szCs w:val="20"/>
        </w:rPr>
        <w:t xml:space="preserve">            </w:t>
      </w:r>
      <w:r w:rsidRPr="00001259">
        <w:rPr>
          <w:rStyle w:val="c1"/>
          <w:rFonts w:ascii="Times New Roman" w:hAnsi="Times New Roman" w:cs="Times New Roman"/>
          <w:i/>
          <w:iCs/>
          <w:color w:val="3D7B7B"/>
          <w:spacing w:val="4"/>
          <w:sz w:val="20"/>
          <w:szCs w:val="20"/>
        </w:rPr>
        <w:t xml:space="preserve"># If this path to </w:t>
      </w:r>
      <w:proofErr w:type="spellStart"/>
      <w:r w:rsidRPr="00001259">
        <w:rPr>
          <w:rStyle w:val="c1"/>
          <w:rFonts w:ascii="Times New Roman" w:hAnsi="Times New Roman" w:cs="Times New Roman"/>
          <w:i/>
          <w:iCs/>
          <w:color w:val="3D7B7B"/>
          <w:spacing w:val="4"/>
          <w:sz w:val="20"/>
          <w:szCs w:val="20"/>
        </w:rPr>
        <w:t>neighbour</w:t>
      </w:r>
      <w:proofErr w:type="spellEnd"/>
      <w:r w:rsidRPr="00001259">
        <w:rPr>
          <w:rStyle w:val="c1"/>
          <w:rFonts w:ascii="Times New Roman" w:hAnsi="Times New Roman" w:cs="Times New Roman"/>
          <w:i/>
          <w:iCs/>
          <w:color w:val="3D7B7B"/>
          <w:spacing w:val="4"/>
          <w:sz w:val="20"/>
          <w:szCs w:val="20"/>
        </w:rPr>
        <w:t xml:space="preserve"> is better than any previous one, record it</w:t>
      </w:r>
    </w:p>
    <w:p w14:paraId="5CF98B26" w14:textId="77777777" w:rsidR="00357DD5" w:rsidRPr="00001259" w:rsidRDefault="00357DD5" w:rsidP="00357DD5">
      <w:pPr>
        <w:pStyle w:val="HTML"/>
        <w:shd w:val="clear" w:color="auto" w:fill="F8F8F8"/>
        <w:spacing w:line="244" w:lineRule="atLeast"/>
        <w:rPr>
          <w:rFonts w:ascii="Times New Roman" w:hAnsi="Times New Roman" w:cs="Times New Roman"/>
          <w:color w:val="000000"/>
          <w:spacing w:val="4"/>
          <w:sz w:val="20"/>
          <w:szCs w:val="20"/>
        </w:rPr>
      </w:pPr>
      <w:r w:rsidRPr="00001259">
        <w:rPr>
          <w:rFonts w:ascii="Times New Roman" w:hAnsi="Times New Roman" w:cs="Times New Roman"/>
          <w:color w:val="000000"/>
          <w:spacing w:val="4"/>
          <w:sz w:val="20"/>
          <w:szCs w:val="20"/>
        </w:rPr>
        <w:t xml:space="preserve">            </w:t>
      </w:r>
      <w:r w:rsidRPr="00001259">
        <w:rPr>
          <w:rStyle w:val="k"/>
          <w:rFonts w:ascii="Times New Roman" w:hAnsi="Times New Roman" w:cs="Times New Roman"/>
          <w:b/>
          <w:bCs/>
          <w:color w:val="008000"/>
          <w:spacing w:val="4"/>
          <w:sz w:val="20"/>
          <w:szCs w:val="20"/>
        </w:rPr>
        <w:t>if</w:t>
      </w:r>
      <w:r w:rsidRPr="00001259">
        <w:rPr>
          <w:rFonts w:ascii="Times New Roman" w:hAnsi="Times New Roman" w:cs="Times New Roman"/>
          <w:color w:val="000000"/>
          <w:spacing w:val="4"/>
          <w:sz w:val="20"/>
          <w:szCs w:val="20"/>
        </w:rPr>
        <w:t xml:space="preserve"> </w:t>
      </w:r>
      <w:proofErr w:type="spellStart"/>
      <w:r w:rsidRPr="00001259">
        <w:rPr>
          <w:rStyle w:val="n"/>
          <w:rFonts w:ascii="Times New Roman" w:hAnsi="Times New Roman" w:cs="Times New Roman"/>
          <w:color w:val="000000"/>
          <w:spacing w:val="4"/>
          <w:sz w:val="20"/>
          <w:szCs w:val="20"/>
        </w:rPr>
        <w:t>tentative_f_score</w:t>
      </w:r>
      <w:proofErr w:type="spellEnd"/>
      <w:r w:rsidRPr="00001259">
        <w:rPr>
          <w:rFonts w:ascii="Times New Roman" w:hAnsi="Times New Roman" w:cs="Times New Roman"/>
          <w:color w:val="000000"/>
          <w:spacing w:val="4"/>
          <w:sz w:val="20"/>
          <w:szCs w:val="20"/>
        </w:rPr>
        <w:t xml:space="preserve"> </w:t>
      </w:r>
      <w:r w:rsidRPr="00001259">
        <w:rPr>
          <w:rStyle w:val="o"/>
          <w:rFonts w:ascii="Times New Roman" w:hAnsi="Times New Roman" w:cs="Times New Roman"/>
          <w:color w:val="666666"/>
          <w:spacing w:val="4"/>
          <w:sz w:val="20"/>
          <w:szCs w:val="20"/>
        </w:rPr>
        <w:t>&lt;</w:t>
      </w:r>
      <w:r w:rsidRPr="00001259">
        <w:rPr>
          <w:rFonts w:ascii="Times New Roman" w:hAnsi="Times New Roman" w:cs="Times New Roman"/>
          <w:color w:val="000000"/>
          <w:spacing w:val="4"/>
          <w:sz w:val="20"/>
          <w:szCs w:val="20"/>
        </w:rPr>
        <w:t xml:space="preserve"> </w:t>
      </w:r>
      <w:proofErr w:type="spellStart"/>
      <w:r w:rsidRPr="00001259">
        <w:rPr>
          <w:rStyle w:val="n"/>
          <w:rFonts w:ascii="Times New Roman" w:hAnsi="Times New Roman" w:cs="Times New Roman"/>
          <w:color w:val="000000"/>
          <w:spacing w:val="4"/>
          <w:sz w:val="20"/>
          <w:szCs w:val="20"/>
        </w:rPr>
        <w:t>f_score</w:t>
      </w:r>
      <w:proofErr w:type="spellEnd"/>
      <w:r w:rsidRPr="00001259">
        <w:rPr>
          <w:rStyle w:val="p"/>
          <w:rFonts w:ascii="Times New Roman" w:hAnsi="Times New Roman" w:cs="Times New Roman"/>
          <w:color w:val="000000"/>
          <w:spacing w:val="4"/>
          <w:sz w:val="20"/>
          <w:szCs w:val="20"/>
        </w:rPr>
        <w:t>[</w:t>
      </w:r>
      <w:proofErr w:type="spellStart"/>
      <w:r w:rsidRPr="00001259">
        <w:rPr>
          <w:rStyle w:val="n"/>
          <w:rFonts w:ascii="Times New Roman" w:hAnsi="Times New Roman" w:cs="Times New Roman"/>
          <w:color w:val="000000"/>
          <w:spacing w:val="4"/>
          <w:sz w:val="20"/>
          <w:szCs w:val="20"/>
        </w:rPr>
        <w:t>neighbour</w:t>
      </w:r>
      <w:proofErr w:type="spellEnd"/>
      <w:r w:rsidRPr="00001259">
        <w:rPr>
          <w:rStyle w:val="p"/>
          <w:rFonts w:ascii="Times New Roman" w:hAnsi="Times New Roman" w:cs="Times New Roman"/>
          <w:color w:val="000000"/>
          <w:spacing w:val="4"/>
          <w:sz w:val="20"/>
          <w:szCs w:val="20"/>
        </w:rPr>
        <w:t>]:</w:t>
      </w:r>
    </w:p>
    <w:p w14:paraId="6C5C07CB" w14:textId="77777777" w:rsidR="00357DD5" w:rsidRPr="00001259" w:rsidRDefault="00357DD5" w:rsidP="00357DD5">
      <w:pPr>
        <w:pStyle w:val="HTML"/>
        <w:shd w:val="clear" w:color="auto" w:fill="F8F8F8"/>
        <w:spacing w:line="244" w:lineRule="atLeast"/>
        <w:rPr>
          <w:rFonts w:ascii="Times New Roman" w:hAnsi="Times New Roman" w:cs="Times New Roman"/>
          <w:color w:val="000000"/>
          <w:spacing w:val="4"/>
          <w:sz w:val="20"/>
          <w:szCs w:val="20"/>
        </w:rPr>
      </w:pPr>
      <w:r w:rsidRPr="00001259">
        <w:rPr>
          <w:rFonts w:ascii="Times New Roman" w:hAnsi="Times New Roman" w:cs="Times New Roman"/>
          <w:color w:val="000000"/>
          <w:spacing w:val="4"/>
          <w:sz w:val="20"/>
          <w:szCs w:val="20"/>
        </w:rPr>
        <w:t xml:space="preserve">                </w:t>
      </w:r>
      <w:proofErr w:type="spellStart"/>
      <w:r w:rsidRPr="00001259">
        <w:rPr>
          <w:rStyle w:val="n"/>
          <w:rFonts w:ascii="Times New Roman" w:hAnsi="Times New Roman" w:cs="Times New Roman"/>
          <w:color w:val="000000"/>
          <w:spacing w:val="4"/>
          <w:sz w:val="20"/>
          <w:szCs w:val="20"/>
        </w:rPr>
        <w:t>g_score</w:t>
      </w:r>
      <w:proofErr w:type="spellEnd"/>
      <w:r w:rsidRPr="00001259">
        <w:rPr>
          <w:rStyle w:val="p"/>
          <w:rFonts w:ascii="Times New Roman" w:hAnsi="Times New Roman" w:cs="Times New Roman"/>
          <w:color w:val="000000"/>
          <w:spacing w:val="4"/>
          <w:sz w:val="20"/>
          <w:szCs w:val="20"/>
        </w:rPr>
        <w:t>[</w:t>
      </w:r>
      <w:proofErr w:type="spellStart"/>
      <w:r w:rsidRPr="00001259">
        <w:rPr>
          <w:rStyle w:val="n"/>
          <w:rFonts w:ascii="Times New Roman" w:hAnsi="Times New Roman" w:cs="Times New Roman"/>
          <w:color w:val="000000"/>
          <w:spacing w:val="4"/>
          <w:sz w:val="20"/>
          <w:szCs w:val="20"/>
        </w:rPr>
        <w:t>neighbour</w:t>
      </w:r>
      <w:proofErr w:type="spellEnd"/>
      <w:r w:rsidRPr="00001259">
        <w:rPr>
          <w:rStyle w:val="p"/>
          <w:rFonts w:ascii="Times New Roman" w:hAnsi="Times New Roman" w:cs="Times New Roman"/>
          <w:color w:val="000000"/>
          <w:spacing w:val="4"/>
          <w:sz w:val="20"/>
          <w:szCs w:val="20"/>
        </w:rPr>
        <w:t>]</w:t>
      </w:r>
      <w:r w:rsidRPr="00001259">
        <w:rPr>
          <w:rFonts w:ascii="Times New Roman" w:hAnsi="Times New Roman" w:cs="Times New Roman"/>
          <w:color w:val="000000"/>
          <w:spacing w:val="4"/>
          <w:sz w:val="20"/>
          <w:szCs w:val="20"/>
        </w:rPr>
        <w:t xml:space="preserve"> </w:t>
      </w:r>
      <w:r w:rsidRPr="00001259">
        <w:rPr>
          <w:rStyle w:val="o"/>
          <w:rFonts w:ascii="Times New Roman" w:hAnsi="Times New Roman" w:cs="Times New Roman"/>
          <w:color w:val="666666"/>
          <w:spacing w:val="4"/>
          <w:sz w:val="20"/>
          <w:szCs w:val="20"/>
        </w:rPr>
        <w:t>=</w:t>
      </w:r>
      <w:r w:rsidRPr="00001259">
        <w:rPr>
          <w:rFonts w:ascii="Times New Roman" w:hAnsi="Times New Roman" w:cs="Times New Roman"/>
          <w:color w:val="000000"/>
          <w:spacing w:val="4"/>
          <w:sz w:val="20"/>
          <w:szCs w:val="20"/>
        </w:rPr>
        <w:t xml:space="preserve"> </w:t>
      </w:r>
      <w:proofErr w:type="spellStart"/>
      <w:r w:rsidRPr="00001259">
        <w:rPr>
          <w:rStyle w:val="n"/>
          <w:rFonts w:ascii="Times New Roman" w:hAnsi="Times New Roman" w:cs="Times New Roman"/>
          <w:color w:val="000000"/>
          <w:spacing w:val="4"/>
          <w:sz w:val="20"/>
          <w:szCs w:val="20"/>
        </w:rPr>
        <w:t>tentative_g_score</w:t>
      </w:r>
      <w:proofErr w:type="spellEnd"/>
    </w:p>
    <w:p w14:paraId="21A3F288" w14:textId="77777777" w:rsidR="00357DD5" w:rsidRPr="00001259" w:rsidRDefault="00357DD5" w:rsidP="00357DD5">
      <w:pPr>
        <w:pStyle w:val="HTML"/>
        <w:shd w:val="clear" w:color="auto" w:fill="F8F8F8"/>
        <w:spacing w:line="244" w:lineRule="atLeast"/>
        <w:rPr>
          <w:rFonts w:ascii="Times New Roman" w:hAnsi="Times New Roman" w:cs="Times New Roman"/>
          <w:color w:val="000000"/>
          <w:spacing w:val="4"/>
          <w:sz w:val="20"/>
          <w:szCs w:val="20"/>
        </w:rPr>
      </w:pPr>
      <w:r w:rsidRPr="00001259">
        <w:rPr>
          <w:rFonts w:ascii="Times New Roman" w:hAnsi="Times New Roman" w:cs="Times New Roman"/>
          <w:color w:val="000000"/>
          <w:spacing w:val="4"/>
          <w:sz w:val="20"/>
          <w:szCs w:val="20"/>
        </w:rPr>
        <w:t xml:space="preserve">                </w:t>
      </w:r>
      <w:proofErr w:type="spellStart"/>
      <w:r w:rsidRPr="00001259">
        <w:rPr>
          <w:rStyle w:val="n"/>
          <w:rFonts w:ascii="Times New Roman" w:hAnsi="Times New Roman" w:cs="Times New Roman"/>
          <w:color w:val="000000"/>
          <w:spacing w:val="4"/>
          <w:sz w:val="20"/>
          <w:szCs w:val="20"/>
        </w:rPr>
        <w:t>f_score</w:t>
      </w:r>
      <w:proofErr w:type="spellEnd"/>
      <w:r w:rsidRPr="00001259">
        <w:rPr>
          <w:rStyle w:val="p"/>
          <w:rFonts w:ascii="Times New Roman" w:hAnsi="Times New Roman" w:cs="Times New Roman"/>
          <w:color w:val="000000"/>
          <w:spacing w:val="4"/>
          <w:sz w:val="20"/>
          <w:szCs w:val="20"/>
        </w:rPr>
        <w:t>[</w:t>
      </w:r>
      <w:proofErr w:type="spellStart"/>
      <w:r w:rsidRPr="00001259">
        <w:rPr>
          <w:rStyle w:val="n"/>
          <w:rFonts w:ascii="Times New Roman" w:hAnsi="Times New Roman" w:cs="Times New Roman"/>
          <w:color w:val="000000"/>
          <w:spacing w:val="4"/>
          <w:sz w:val="20"/>
          <w:szCs w:val="20"/>
        </w:rPr>
        <w:t>neighbour</w:t>
      </w:r>
      <w:proofErr w:type="spellEnd"/>
      <w:r w:rsidRPr="00001259">
        <w:rPr>
          <w:rStyle w:val="p"/>
          <w:rFonts w:ascii="Times New Roman" w:hAnsi="Times New Roman" w:cs="Times New Roman"/>
          <w:color w:val="000000"/>
          <w:spacing w:val="4"/>
          <w:sz w:val="20"/>
          <w:szCs w:val="20"/>
        </w:rPr>
        <w:t>]</w:t>
      </w:r>
      <w:r w:rsidRPr="00001259">
        <w:rPr>
          <w:rFonts w:ascii="Times New Roman" w:hAnsi="Times New Roman" w:cs="Times New Roman"/>
          <w:color w:val="000000"/>
          <w:spacing w:val="4"/>
          <w:sz w:val="20"/>
          <w:szCs w:val="20"/>
        </w:rPr>
        <w:t xml:space="preserve"> </w:t>
      </w:r>
      <w:r w:rsidRPr="00001259">
        <w:rPr>
          <w:rStyle w:val="o"/>
          <w:rFonts w:ascii="Times New Roman" w:hAnsi="Times New Roman" w:cs="Times New Roman"/>
          <w:color w:val="666666"/>
          <w:spacing w:val="4"/>
          <w:sz w:val="20"/>
          <w:szCs w:val="20"/>
        </w:rPr>
        <w:t>=</w:t>
      </w:r>
      <w:r w:rsidRPr="00001259">
        <w:rPr>
          <w:rFonts w:ascii="Times New Roman" w:hAnsi="Times New Roman" w:cs="Times New Roman"/>
          <w:color w:val="000000"/>
          <w:spacing w:val="4"/>
          <w:sz w:val="20"/>
          <w:szCs w:val="20"/>
        </w:rPr>
        <w:t xml:space="preserve"> </w:t>
      </w:r>
      <w:proofErr w:type="spellStart"/>
      <w:r w:rsidRPr="00001259">
        <w:rPr>
          <w:rStyle w:val="n"/>
          <w:rFonts w:ascii="Times New Roman" w:hAnsi="Times New Roman" w:cs="Times New Roman"/>
          <w:color w:val="000000"/>
          <w:spacing w:val="4"/>
          <w:sz w:val="20"/>
          <w:szCs w:val="20"/>
        </w:rPr>
        <w:t>tentative_f_score</w:t>
      </w:r>
      <w:proofErr w:type="spellEnd"/>
    </w:p>
    <w:p w14:paraId="299C0195" w14:textId="77777777" w:rsidR="00357DD5" w:rsidRPr="00001259" w:rsidRDefault="00357DD5" w:rsidP="00357DD5">
      <w:pPr>
        <w:pStyle w:val="HTML"/>
        <w:shd w:val="clear" w:color="auto" w:fill="F8F8F8"/>
        <w:spacing w:line="244" w:lineRule="atLeast"/>
        <w:rPr>
          <w:rFonts w:ascii="Times New Roman" w:hAnsi="Times New Roman" w:cs="Times New Roman"/>
          <w:color w:val="000000"/>
          <w:spacing w:val="4"/>
          <w:sz w:val="20"/>
          <w:szCs w:val="20"/>
        </w:rPr>
      </w:pPr>
      <w:r w:rsidRPr="00001259">
        <w:rPr>
          <w:rFonts w:ascii="Times New Roman" w:hAnsi="Times New Roman" w:cs="Times New Roman"/>
          <w:color w:val="000000"/>
          <w:spacing w:val="4"/>
          <w:sz w:val="20"/>
          <w:szCs w:val="20"/>
        </w:rPr>
        <w:t xml:space="preserve">                </w:t>
      </w:r>
      <w:proofErr w:type="spellStart"/>
      <w:r w:rsidRPr="00001259">
        <w:rPr>
          <w:rStyle w:val="n"/>
          <w:rFonts w:ascii="Times New Roman" w:hAnsi="Times New Roman" w:cs="Times New Roman"/>
          <w:color w:val="000000"/>
          <w:spacing w:val="4"/>
          <w:sz w:val="20"/>
          <w:szCs w:val="20"/>
        </w:rPr>
        <w:t>came_from</w:t>
      </w:r>
      <w:proofErr w:type="spellEnd"/>
      <w:r w:rsidRPr="00001259">
        <w:rPr>
          <w:rStyle w:val="p"/>
          <w:rFonts w:ascii="Times New Roman" w:hAnsi="Times New Roman" w:cs="Times New Roman"/>
          <w:color w:val="000000"/>
          <w:spacing w:val="4"/>
          <w:sz w:val="20"/>
          <w:szCs w:val="20"/>
        </w:rPr>
        <w:t>[</w:t>
      </w:r>
      <w:proofErr w:type="spellStart"/>
      <w:r w:rsidRPr="00001259">
        <w:rPr>
          <w:rStyle w:val="n"/>
          <w:rFonts w:ascii="Times New Roman" w:hAnsi="Times New Roman" w:cs="Times New Roman"/>
          <w:color w:val="000000"/>
          <w:spacing w:val="4"/>
          <w:sz w:val="20"/>
          <w:szCs w:val="20"/>
        </w:rPr>
        <w:t>neighbour</w:t>
      </w:r>
      <w:proofErr w:type="spellEnd"/>
      <w:r w:rsidRPr="00001259">
        <w:rPr>
          <w:rStyle w:val="p"/>
          <w:rFonts w:ascii="Times New Roman" w:hAnsi="Times New Roman" w:cs="Times New Roman"/>
          <w:color w:val="000000"/>
          <w:spacing w:val="4"/>
          <w:sz w:val="20"/>
          <w:szCs w:val="20"/>
        </w:rPr>
        <w:t>]</w:t>
      </w:r>
      <w:r w:rsidRPr="00001259">
        <w:rPr>
          <w:rFonts w:ascii="Times New Roman" w:hAnsi="Times New Roman" w:cs="Times New Roman"/>
          <w:color w:val="000000"/>
          <w:spacing w:val="4"/>
          <w:sz w:val="20"/>
          <w:szCs w:val="20"/>
        </w:rPr>
        <w:t xml:space="preserve"> </w:t>
      </w:r>
      <w:r w:rsidRPr="00001259">
        <w:rPr>
          <w:rStyle w:val="o"/>
          <w:rFonts w:ascii="Times New Roman" w:hAnsi="Times New Roman" w:cs="Times New Roman"/>
          <w:color w:val="666666"/>
          <w:spacing w:val="4"/>
          <w:sz w:val="20"/>
          <w:szCs w:val="20"/>
        </w:rPr>
        <w:t>=</w:t>
      </w:r>
      <w:r w:rsidRPr="00001259">
        <w:rPr>
          <w:rFonts w:ascii="Times New Roman" w:hAnsi="Times New Roman" w:cs="Times New Roman"/>
          <w:color w:val="000000"/>
          <w:spacing w:val="4"/>
          <w:sz w:val="20"/>
          <w:szCs w:val="20"/>
        </w:rPr>
        <w:t xml:space="preserve"> </w:t>
      </w:r>
      <w:r w:rsidRPr="00001259">
        <w:rPr>
          <w:rStyle w:val="n"/>
          <w:rFonts w:ascii="Times New Roman" w:hAnsi="Times New Roman" w:cs="Times New Roman"/>
          <w:color w:val="000000"/>
          <w:spacing w:val="4"/>
          <w:sz w:val="20"/>
          <w:szCs w:val="20"/>
        </w:rPr>
        <w:t>current</w:t>
      </w:r>
    </w:p>
    <w:p w14:paraId="60F5711E" w14:textId="77777777" w:rsidR="00357DD5" w:rsidRPr="00001259" w:rsidRDefault="00357DD5" w:rsidP="00357DD5">
      <w:pPr>
        <w:pStyle w:val="HTML"/>
        <w:shd w:val="clear" w:color="auto" w:fill="F8F8F8"/>
        <w:spacing w:line="244" w:lineRule="atLeast"/>
        <w:rPr>
          <w:rFonts w:ascii="Times New Roman" w:hAnsi="Times New Roman" w:cs="Times New Roman"/>
          <w:color w:val="000000"/>
          <w:spacing w:val="4"/>
          <w:sz w:val="20"/>
          <w:szCs w:val="20"/>
        </w:rPr>
      </w:pPr>
      <w:r w:rsidRPr="00001259">
        <w:rPr>
          <w:rFonts w:ascii="Times New Roman" w:hAnsi="Times New Roman" w:cs="Times New Roman"/>
          <w:color w:val="000000"/>
          <w:spacing w:val="4"/>
          <w:sz w:val="20"/>
          <w:szCs w:val="20"/>
        </w:rPr>
        <w:t xml:space="preserve">                </w:t>
      </w:r>
      <w:r w:rsidRPr="00001259">
        <w:rPr>
          <w:rStyle w:val="k"/>
          <w:rFonts w:ascii="Times New Roman" w:hAnsi="Times New Roman" w:cs="Times New Roman"/>
          <w:b/>
          <w:bCs/>
          <w:color w:val="008000"/>
          <w:spacing w:val="4"/>
          <w:sz w:val="20"/>
          <w:szCs w:val="20"/>
        </w:rPr>
        <w:t>if</w:t>
      </w:r>
      <w:r w:rsidRPr="00001259">
        <w:rPr>
          <w:rFonts w:ascii="Times New Roman" w:hAnsi="Times New Roman" w:cs="Times New Roman"/>
          <w:color w:val="000000"/>
          <w:spacing w:val="4"/>
          <w:sz w:val="20"/>
          <w:szCs w:val="20"/>
        </w:rPr>
        <w:t xml:space="preserve"> </w:t>
      </w:r>
      <w:r w:rsidRPr="00001259">
        <w:rPr>
          <w:rStyle w:val="ow"/>
          <w:rFonts w:ascii="Times New Roman" w:hAnsi="Times New Roman" w:cs="Times New Roman"/>
          <w:b/>
          <w:bCs/>
          <w:color w:val="AA22FF"/>
          <w:spacing w:val="4"/>
          <w:sz w:val="20"/>
          <w:szCs w:val="20"/>
        </w:rPr>
        <w:t>not</w:t>
      </w:r>
      <w:r w:rsidRPr="00001259">
        <w:rPr>
          <w:rFonts w:ascii="Times New Roman" w:hAnsi="Times New Roman" w:cs="Times New Roman"/>
          <w:color w:val="000000"/>
          <w:spacing w:val="4"/>
          <w:sz w:val="20"/>
          <w:szCs w:val="20"/>
        </w:rPr>
        <w:t xml:space="preserve"> </w:t>
      </w:r>
      <w:proofErr w:type="gramStart"/>
      <w:r w:rsidRPr="00001259">
        <w:rPr>
          <w:rStyle w:val="nb"/>
          <w:rFonts w:ascii="Times New Roman" w:hAnsi="Times New Roman" w:cs="Times New Roman"/>
          <w:color w:val="008000"/>
          <w:spacing w:val="4"/>
          <w:sz w:val="20"/>
          <w:szCs w:val="20"/>
        </w:rPr>
        <w:t>any</w:t>
      </w:r>
      <w:r w:rsidRPr="00001259">
        <w:rPr>
          <w:rStyle w:val="p"/>
          <w:rFonts w:ascii="Times New Roman" w:hAnsi="Times New Roman" w:cs="Times New Roman"/>
          <w:color w:val="000000"/>
          <w:spacing w:val="4"/>
          <w:sz w:val="20"/>
          <w:szCs w:val="20"/>
        </w:rPr>
        <w:t>(</w:t>
      </w:r>
      <w:proofErr w:type="spellStart"/>
      <w:proofErr w:type="gramEnd"/>
      <w:r w:rsidRPr="00001259">
        <w:rPr>
          <w:rStyle w:val="n"/>
          <w:rFonts w:ascii="Times New Roman" w:hAnsi="Times New Roman" w:cs="Times New Roman"/>
          <w:color w:val="000000"/>
          <w:spacing w:val="4"/>
          <w:sz w:val="20"/>
          <w:szCs w:val="20"/>
        </w:rPr>
        <w:t>neighbour</w:t>
      </w:r>
      <w:proofErr w:type="spellEnd"/>
      <w:r w:rsidRPr="00001259">
        <w:rPr>
          <w:rFonts w:ascii="Times New Roman" w:hAnsi="Times New Roman" w:cs="Times New Roman"/>
          <w:color w:val="000000"/>
          <w:spacing w:val="4"/>
          <w:sz w:val="20"/>
          <w:szCs w:val="20"/>
        </w:rPr>
        <w:t xml:space="preserve"> </w:t>
      </w:r>
      <w:r w:rsidRPr="00001259">
        <w:rPr>
          <w:rStyle w:val="o"/>
          <w:rFonts w:ascii="Times New Roman" w:hAnsi="Times New Roman" w:cs="Times New Roman"/>
          <w:color w:val="666666"/>
          <w:spacing w:val="4"/>
          <w:sz w:val="20"/>
          <w:szCs w:val="20"/>
        </w:rPr>
        <w:t>==</w:t>
      </w:r>
      <w:r w:rsidRPr="00001259">
        <w:rPr>
          <w:rFonts w:ascii="Times New Roman" w:hAnsi="Times New Roman" w:cs="Times New Roman"/>
          <w:color w:val="000000"/>
          <w:spacing w:val="4"/>
          <w:sz w:val="20"/>
          <w:szCs w:val="20"/>
        </w:rPr>
        <w:t xml:space="preserve"> </w:t>
      </w:r>
      <w:r w:rsidRPr="00001259">
        <w:rPr>
          <w:rStyle w:val="n"/>
          <w:rFonts w:ascii="Times New Roman" w:hAnsi="Times New Roman" w:cs="Times New Roman"/>
          <w:color w:val="000000"/>
          <w:spacing w:val="4"/>
          <w:sz w:val="20"/>
          <w:szCs w:val="20"/>
        </w:rPr>
        <w:t>item</w:t>
      </w:r>
      <w:r w:rsidRPr="00001259">
        <w:rPr>
          <w:rStyle w:val="p"/>
          <w:rFonts w:ascii="Times New Roman" w:hAnsi="Times New Roman" w:cs="Times New Roman"/>
          <w:color w:val="000000"/>
          <w:spacing w:val="4"/>
          <w:sz w:val="20"/>
          <w:szCs w:val="20"/>
        </w:rPr>
        <w:t>[</w:t>
      </w:r>
      <w:r w:rsidRPr="00001259">
        <w:rPr>
          <w:rStyle w:val="mi"/>
          <w:rFonts w:ascii="Times New Roman" w:hAnsi="Times New Roman" w:cs="Times New Roman"/>
          <w:color w:val="666666"/>
          <w:spacing w:val="4"/>
          <w:sz w:val="20"/>
          <w:szCs w:val="20"/>
        </w:rPr>
        <w:t>1</w:t>
      </w:r>
      <w:r w:rsidRPr="00001259">
        <w:rPr>
          <w:rStyle w:val="p"/>
          <w:rFonts w:ascii="Times New Roman" w:hAnsi="Times New Roman" w:cs="Times New Roman"/>
          <w:color w:val="000000"/>
          <w:spacing w:val="4"/>
          <w:sz w:val="20"/>
          <w:szCs w:val="20"/>
        </w:rPr>
        <w:t>]</w:t>
      </w:r>
      <w:r w:rsidRPr="00001259">
        <w:rPr>
          <w:rFonts w:ascii="Times New Roman" w:hAnsi="Times New Roman" w:cs="Times New Roman"/>
          <w:color w:val="000000"/>
          <w:spacing w:val="4"/>
          <w:sz w:val="20"/>
          <w:szCs w:val="20"/>
        </w:rPr>
        <w:t xml:space="preserve"> </w:t>
      </w:r>
      <w:r w:rsidRPr="00001259">
        <w:rPr>
          <w:rStyle w:val="k"/>
          <w:rFonts w:ascii="Times New Roman" w:hAnsi="Times New Roman" w:cs="Times New Roman"/>
          <w:b/>
          <w:bCs/>
          <w:color w:val="008000"/>
          <w:spacing w:val="4"/>
          <w:sz w:val="20"/>
          <w:szCs w:val="20"/>
        </w:rPr>
        <w:t>for</w:t>
      </w:r>
      <w:r w:rsidRPr="00001259">
        <w:rPr>
          <w:rFonts w:ascii="Times New Roman" w:hAnsi="Times New Roman" w:cs="Times New Roman"/>
          <w:color w:val="000000"/>
          <w:spacing w:val="4"/>
          <w:sz w:val="20"/>
          <w:szCs w:val="20"/>
        </w:rPr>
        <w:t xml:space="preserve"> </w:t>
      </w:r>
      <w:r w:rsidRPr="00001259">
        <w:rPr>
          <w:rStyle w:val="n"/>
          <w:rFonts w:ascii="Times New Roman" w:hAnsi="Times New Roman" w:cs="Times New Roman"/>
          <w:color w:val="000000"/>
          <w:spacing w:val="4"/>
          <w:sz w:val="20"/>
          <w:szCs w:val="20"/>
        </w:rPr>
        <w:t>item</w:t>
      </w:r>
      <w:r w:rsidRPr="00001259">
        <w:rPr>
          <w:rFonts w:ascii="Times New Roman" w:hAnsi="Times New Roman" w:cs="Times New Roman"/>
          <w:color w:val="000000"/>
          <w:spacing w:val="4"/>
          <w:sz w:val="20"/>
          <w:szCs w:val="20"/>
        </w:rPr>
        <w:t xml:space="preserve"> </w:t>
      </w:r>
      <w:r w:rsidRPr="00001259">
        <w:rPr>
          <w:rStyle w:val="ow"/>
          <w:rFonts w:ascii="Times New Roman" w:hAnsi="Times New Roman" w:cs="Times New Roman"/>
          <w:b/>
          <w:bCs/>
          <w:color w:val="AA22FF"/>
          <w:spacing w:val="4"/>
          <w:sz w:val="20"/>
          <w:szCs w:val="20"/>
        </w:rPr>
        <w:t>in</w:t>
      </w:r>
      <w:r w:rsidRPr="00001259">
        <w:rPr>
          <w:rFonts w:ascii="Times New Roman" w:hAnsi="Times New Roman" w:cs="Times New Roman"/>
          <w:color w:val="000000"/>
          <w:spacing w:val="4"/>
          <w:sz w:val="20"/>
          <w:szCs w:val="20"/>
        </w:rPr>
        <w:t xml:space="preserve"> </w:t>
      </w:r>
      <w:proofErr w:type="spellStart"/>
      <w:r w:rsidRPr="00001259">
        <w:rPr>
          <w:rStyle w:val="n"/>
          <w:rFonts w:ascii="Times New Roman" w:hAnsi="Times New Roman" w:cs="Times New Roman"/>
          <w:color w:val="000000"/>
          <w:spacing w:val="4"/>
          <w:sz w:val="20"/>
          <w:szCs w:val="20"/>
        </w:rPr>
        <w:t>pq</w:t>
      </w:r>
      <w:r w:rsidRPr="00001259">
        <w:rPr>
          <w:rStyle w:val="o"/>
          <w:rFonts w:ascii="Times New Roman" w:hAnsi="Times New Roman" w:cs="Times New Roman"/>
          <w:color w:val="666666"/>
          <w:spacing w:val="4"/>
          <w:sz w:val="20"/>
          <w:szCs w:val="20"/>
        </w:rPr>
        <w:t>.</w:t>
      </w:r>
      <w:r w:rsidRPr="00001259">
        <w:rPr>
          <w:rStyle w:val="n"/>
          <w:rFonts w:ascii="Times New Roman" w:hAnsi="Times New Roman" w:cs="Times New Roman"/>
          <w:color w:val="000000"/>
          <w:spacing w:val="4"/>
          <w:sz w:val="20"/>
          <w:szCs w:val="20"/>
        </w:rPr>
        <w:t>queue</w:t>
      </w:r>
      <w:proofErr w:type="spellEnd"/>
      <w:r w:rsidRPr="00001259">
        <w:rPr>
          <w:rStyle w:val="p"/>
          <w:rFonts w:ascii="Times New Roman" w:hAnsi="Times New Roman" w:cs="Times New Roman"/>
          <w:color w:val="000000"/>
          <w:spacing w:val="4"/>
          <w:sz w:val="20"/>
          <w:szCs w:val="20"/>
        </w:rPr>
        <w:t>):</w:t>
      </w:r>
    </w:p>
    <w:p w14:paraId="43016A62" w14:textId="77777777" w:rsidR="00357DD5" w:rsidRPr="00001259" w:rsidRDefault="00357DD5" w:rsidP="00357DD5">
      <w:pPr>
        <w:pStyle w:val="HTML"/>
        <w:shd w:val="clear" w:color="auto" w:fill="F8F8F8"/>
        <w:spacing w:line="244" w:lineRule="atLeast"/>
        <w:rPr>
          <w:rFonts w:ascii="Times New Roman" w:hAnsi="Times New Roman" w:cs="Times New Roman"/>
          <w:color w:val="000000"/>
          <w:spacing w:val="4"/>
          <w:sz w:val="20"/>
          <w:szCs w:val="20"/>
        </w:rPr>
      </w:pPr>
      <w:r w:rsidRPr="00001259">
        <w:rPr>
          <w:rFonts w:ascii="Times New Roman" w:hAnsi="Times New Roman" w:cs="Times New Roman"/>
          <w:color w:val="000000"/>
          <w:spacing w:val="4"/>
          <w:sz w:val="20"/>
          <w:szCs w:val="20"/>
        </w:rPr>
        <w:t xml:space="preserve">                    </w:t>
      </w:r>
      <w:proofErr w:type="spellStart"/>
      <w:r w:rsidRPr="00001259">
        <w:rPr>
          <w:rStyle w:val="n"/>
          <w:rFonts w:ascii="Times New Roman" w:hAnsi="Times New Roman" w:cs="Times New Roman"/>
          <w:color w:val="000000"/>
          <w:spacing w:val="4"/>
          <w:sz w:val="20"/>
          <w:szCs w:val="20"/>
        </w:rPr>
        <w:t>pq</w:t>
      </w:r>
      <w:r w:rsidRPr="00001259">
        <w:rPr>
          <w:rStyle w:val="o"/>
          <w:rFonts w:ascii="Times New Roman" w:hAnsi="Times New Roman" w:cs="Times New Roman"/>
          <w:color w:val="666666"/>
          <w:spacing w:val="4"/>
          <w:sz w:val="20"/>
          <w:szCs w:val="20"/>
        </w:rPr>
        <w:t>.</w:t>
      </w:r>
      <w:r w:rsidRPr="00001259">
        <w:rPr>
          <w:rStyle w:val="n"/>
          <w:rFonts w:ascii="Times New Roman" w:hAnsi="Times New Roman" w:cs="Times New Roman"/>
          <w:color w:val="000000"/>
          <w:spacing w:val="4"/>
          <w:sz w:val="20"/>
          <w:szCs w:val="20"/>
        </w:rPr>
        <w:t>put</w:t>
      </w:r>
      <w:proofErr w:type="spellEnd"/>
      <w:r w:rsidRPr="00001259">
        <w:rPr>
          <w:rStyle w:val="p"/>
          <w:rFonts w:ascii="Times New Roman" w:hAnsi="Times New Roman" w:cs="Times New Roman"/>
          <w:color w:val="000000"/>
          <w:spacing w:val="4"/>
          <w:sz w:val="20"/>
          <w:szCs w:val="20"/>
        </w:rPr>
        <w:t>((</w:t>
      </w:r>
      <w:proofErr w:type="spellStart"/>
      <w:r w:rsidRPr="00001259">
        <w:rPr>
          <w:rStyle w:val="n"/>
          <w:rFonts w:ascii="Times New Roman" w:hAnsi="Times New Roman" w:cs="Times New Roman"/>
          <w:color w:val="000000"/>
          <w:spacing w:val="4"/>
          <w:sz w:val="20"/>
          <w:szCs w:val="20"/>
        </w:rPr>
        <w:t>f_score</w:t>
      </w:r>
      <w:proofErr w:type="spellEnd"/>
      <w:r w:rsidRPr="00001259">
        <w:rPr>
          <w:rStyle w:val="p"/>
          <w:rFonts w:ascii="Times New Roman" w:hAnsi="Times New Roman" w:cs="Times New Roman"/>
          <w:color w:val="000000"/>
          <w:spacing w:val="4"/>
          <w:sz w:val="20"/>
          <w:szCs w:val="20"/>
        </w:rPr>
        <w:t>[</w:t>
      </w:r>
      <w:proofErr w:type="spellStart"/>
      <w:r w:rsidRPr="00001259">
        <w:rPr>
          <w:rStyle w:val="n"/>
          <w:rFonts w:ascii="Times New Roman" w:hAnsi="Times New Roman" w:cs="Times New Roman"/>
          <w:color w:val="000000"/>
          <w:spacing w:val="4"/>
          <w:sz w:val="20"/>
          <w:szCs w:val="20"/>
        </w:rPr>
        <w:t>neighbour</w:t>
      </w:r>
      <w:proofErr w:type="spellEnd"/>
      <w:r w:rsidRPr="00001259">
        <w:rPr>
          <w:rStyle w:val="p"/>
          <w:rFonts w:ascii="Times New Roman" w:hAnsi="Times New Roman" w:cs="Times New Roman"/>
          <w:color w:val="000000"/>
          <w:spacing w:val="4"/>
          <w:sz w:val="20"/>
          <w:szCs w:val="20"/>
        </w:rPr>
        <w:t>],</w:t>
      </w:r>
      <w:r w:rsidRPr="00001259">
        <w:rPr>
          <w:rFonts w:ascii="Times New Roman" w:hAnsi="Times New Roman" w:cs="Times New Roman"/>
          <w:color w:val="000000"/>
          <w:spacing w:val="4"/>
          <w:sz w:val="20"/>
          <w:szCs w:val="20"/>
        </w:rPr>
        <w:t xml:space="preserve"> </w:t>
      </w:r>
      <w:proofErr w:type="gramStart"/>
      <w:r w:rsidRPr="00001259">
        <w:rPr>
          <w:rStyle w:val="n"/>
          <w:rFonts w:ascii="Times New Roman" w:hAnsi="Times New Roman" w:cs="Times New Roman"/>
          <w:color w:val="000000"/>
          <w:spacing w:val="4"/>
          <w:sz w:val="20"/>
          <w:szCs w:val="20"/>
        </w:rPr>
        <w:t>h</w:t>
      </w:r>
      <w:r w:rsidRPr="00001259">
        <w:rPr>
          <w:rStyle w:val="p"/>
          <w:rFonts w:ascii="Times New Roman" w:hAnsi="Times New Roman" w:cs="Times New Roman"/>
          <w:color w:val="000000"/>
          <w:spacing w:val="4"/>
          <w:sz w:val="20"/>
          <w:szCs w:val="20"/>
        </w:rPr>
        <w:t>(</w:t>
      </w:r>
      <w:proofErr w:type="spellStart"/>
      <w:proofErr w:type="gramEnd"/>
      <w:r w:rsidRPr="00001259">
        <w:rPr>
          <w:rStyle w:val="n"/>
          <w:rFonts w:ascii="Times New Roman" w:hAnsi="Times New Roman" w:cs="Times New Roman"/>
          <w:color w:val="000000"/>
          <w:spacing w:val="4"/>
          <w:sz w:val="20"/>
          <w:szCs w:val="20"/>
        </w:rPr>
        <w:t>neighbour</w:t>
      </w:r>
      <w:proofErr w:type="spellEnd"/>
      <w:r w:rsidRPr="00001259">
        <w:rPr>
          <w:rStyle w:val="p"/>
          <w:rFonts w:ascii="Times New Roman" w:hAnsi="Times New Roman" w:cs="Times New Roman"/>
          <w:color w:val="000000"/>
          <w:spacing w:val="4"/>
          <w:sz w:val="20"/>
          <w:szCs w:val="20"/>
        </w:rPr>
        <w:t>,</w:t>
      </w:r>
      <w:r w:rsidRPr="00001259">
        <w:rPr>
          <w:rFonts w:ascii="Times New Roman" w:hAnsi="Times New Roman" w:cs="Times New Roman"/>
          <w:color w:val="000000"/>
          <w:spacing w:val="4"/>
          <w:sz w:val="20"/>
          <w:szCs w:val="20"/>
        </w:rPr>
        <w:t xml:space="preserve"> </w:t>
      </w:r>
      <w:r w:rsidRPr="00001259">
        <w:rPr>
          <w:rStyle w:val="n"/>
          <w:rFonts w:ascii="Times New Roman" w:hAnsi="Times New Roman" w:cs="Times New Roman"/>
          <w:color w:val="000000"/>
          <w:spacing w:val="4"/>
          <w:sz w:val="20"/>
          <w:szCs w:val="20"/>
        </w:rPr>
        <w:t>goal</w:t>
      </w:r>
      <w:r w:rsidRPr="00001259">
        <w:rPr>
          <w:rStyle w:val="p"/>
          <w:rFonts w:ascii="Times New Roman" w:hAnsi="Times New Roman" w:cs="Times New Roman"/>
          <w:color w:val="000000"/>
          <w:spacing w:val="4"/>
          <w:sz w:val="20"/>
          <w:szCs w:val="20"/>
        </w:rPr>
        <w:t>),</w:t>
      </w:r>
      <w:r w:rsidRPr="00001259">
        <w:rPr>
          <w:rFonts w:ascii="Times New Roman" w:hAnsi="Times New Roman" w:cs="Times New Roman"/>
          <w:color w:val="000000"/>
          <w:spacing w:val="4"/>
          <w:sz w:val="20"/>
          <w:szCs w:val="20"/>
        </w:rPr>
        <w:t xml:space="preserve"> </w:t>
      </w:r>
      <w:proofErr w:type="spellStart"/>
      <w:r w:rsidRPr="00001259">
        <w:rPr>
          <w:rStyle w:val="n"/>
          <w:rFonts w:ascii="Times New Roman" w:hAnsi="Times New Roman" w:cs="Times New Roman"/>
          <w:color w:val="000000"/>
          <w:spacing w:val="4"/>
          <w:sz w:val="20"/>
          <w:szCs w:val="20"/>
        </w:rPr>
        <w:t>neighbour</w:t>
      </w:r>
      <w:proofErr w:type="spellEnd"/>
      <w:r w:rsidRPr="00001259">
        <w:rPr>
          <w:rStyle w:val="p"/>
          <w:rFonts w:ascii="Times New Roman" w:hAnsi="Times New Roman" w:cs="Times New Roman"/>
          <w:color w:val="000000"/>
          <w:spacing w:val="4"/>
          <w:sz w:val="20"/>
          <w:szCs w:val="20"/>
        </w:rPr>
        <w:t>))</w:t>
      </w:r>
      <w:r w:rsidRPr="00001259">
        <w:rPr>
          <w:rFonts w:ascii="Times New Roman" w:hAnsi="Times New Roman" w:cs="Times New Roman"/>
          <w:color w:val="000000"/>
          <w:spacing w:val="4"/>
          <w:sz w:val="20"/>
          <w:szCs w:val="20"/>
        </w:rPr>
        <w:t xml:space="preserve">  </w:t>
      </w:r>
      <w:r w:rsidRPr="00001259">
        <w:rPr>
          <w:rStyle w:val="c1"/>
          <w:rFonts w:ascii="Times New Roman" w:hAnsi="Times New Roman" w:cs="Times New Roman"/>
          <w:i/>
          <w:iCs/>
          <w:color w:val="3D7B7B"/>
          <w:spacing w:val="4"/>
          <w:sz w:val="20"/>
          <w:szCs w:val="20"/>
        </w:rPr>
        <w:t xml:space="preserve"># Add it to the priority queue with its </w:t>
      </w:r>
      <w:proofErr w:type="spellStart"/>
      <w:r w:rsidRPr="00001259">
        <w:rPr>
          <w:rStyle w:val="c1"/>
          <w:rFonts w:ascii="Times New Roman" w:hAnsi="Times New Roman" w:cs="Times New Roman"/>
          <w:i/>
          <w:iCs/>
          <w:color w:val="3D7B7B"/>
          <w:spacing w:val="4"/>
          <w:sz w:val="20"/>
          <w:szCs w:val="20"/>
        </w:rPr>
        <w:t>f_score</w:t>
      </w:r>
      <w:proofErr w:type="spellEnd"/>
    </w:p>
    <w:p w14:paraId="285B0D51" w14:textId="77777777" w:rsidR="00357DD5" w:rsidRPr="00001259" w:rsidRDefault="00357DD5" w:rsidP="00357DD5">
      <w:pPr>
        <w:pStyle w:val="HTML"/>
        <w:shd w:val="clear" w:color="auto" w:fill="F8F8F8"/>
        <w:spacing w:line="244" w:lineRule="atLeast"/>
        <w:rPr>
          <w:rFonts w:ascii="Times New Roman" w:hAnsi="Times New Roman" w:cs="Times New Roman"/>
          <w:color w:val="000000"/>
          <w:spacing w:val="4"/>
          <w:sz w:val="20"/>
          <w:szCs w:val="20"/>
        </w:rPr>
      </w:pPr>
    </w:p>
    <w:p w14:paraId="481A9C7D" w14:textId="77777777" w:rsidR="00357DD5" w:rsidRPr="00001259" w:rsidRDefault="00357DD5" w:rsidP="00357DD5">
      <w:pPr>
        <w:pStyle w:val="HTML"/>
        <w:shd w:val="clear" w:color="auto" w:fill="F8F8F8"/>
        <w:spacing w:line="244" w:lineRule="atLeast"/>
        <w:rPr>
          <w:rFonts w:ascii="Times New Roman" w:hAnsi="Times New Roman" w:cs="Times New Roman"/>
          <w:color w:val="000000"/>
          <w:spacing w:val="4"/>
          <w:sz w:val="20"/>
          <w:szCs w:val="20"/>
        </w:rPr>
      </w:pPr>
      <w:r w:rsidRPr="00001259">
        <w:rPr>
          <w:rFonts w:ascii="Times New Roman" w:hAnsi="Times New Roman" w:cs="Times New Roman"/>
          <w:color w:val="000000"/>
          <w:spacing w:val="4"/>
          <w:sz w:val="20"/>
          <w:szCs w:val="20"/>
        </w:rPr>
        <w:t xml:space="preserve">    </w:t>
      </w:r>
      <w:r w:rsidRPr="00001259">
        <w:rPr>
          <w:rStyle w:val="c1"/>
          <w:rFonts w:ascii="Times New Roman" w:hAnsi="Times New Roman" w:cs="Times New Roman"/>
          <w:i/>
          <w:iCs/>
          <w:color w:val="3D7B7B"/>
          <w:spacing w:val="4"/>
          <w:sz w:val="20"/>
          <w:szCs w:val="20"/>
        </w:rPr>
        <w:t># After exploring all paths, reconstruct the optimal path and calculate its cost</w:t>
      </w:r>
    </w:p>
    <w:p w14:paraId="3FF24CDD" w14:textId="77777777" w:rsidR="00357DD5" w:rsidRPr="00001259" w:rsidRDefault="00357DD5" w:rsidP="00357DD5">
      <w:pPr>
        <w:pStyle w:val="HTML"/>
        <w:shd w:val="clear" w:color="auto" w:fill="F8F8F8"/>
        <w:spacing w:line="244" w:lineRule="atLeast"/>
        <w:rPr>
          <w:rFonts w:ascii="Times New Roman" w:hAnsi="Times New Roman" w:cs="Times New Roman"/>
          <w:color w:val="000000"/>
          <w:spacing w:val="4"/>
          <w:sz w:val="20"/>
          <w:szCs w:val="20"/>
        </w:rPr>
      </w:pPr>
      <w:r w:rsidRPr="00001259">
        <w:rPr>
          <w:rFonts w:ascii="Times New Roman" w:hAnsi="Times New Roman" w:cs="Times New Roman"/>
          <w:color w:val="000000"/>
          <w:spacing w:val="4"/>
          <w:sz w:val="20"/>
          <w:szCs w:val="20"/>
        </w:rPr>
        <w:t xml:space="preserve">    </w:t>
      </w:r>
      <w:proofErr w:type="spellStart"/>
      <w:r w:rsidRPr="00001259">
        <w:rPr>
          <w:rStyle w:val="n"/>
          <w:rFonts w:ascii="Times New Roman" w:hAnsi="Times New Roman" w:cs="Times New Roman"/>
          <w:color w:val="000000"/>
          <w:spacing w:val="4"/>
          <w:sz w:val="20"/>
          <w:szCs w:val="20"/>
        </w:rPr>
        <w:t>optimal_path</w:t>
      </w:r>
      <w:proofErr w:type="spellEnd"/>
      <w:r w:rsidRPr="00001259">
        <w:rPr>
          <w:rStyle w:val="p"/>
          <w:rFonts w:ascii="Times New Roman" w:hAnsi="Times New Roman" w:cs="Times New Roman"/>
          <w:color w:val="000000"/>
          <w:spacing w:val="4"/>
          <w:sz w:val="20"/>
          <w:szCs w:val="20"/>
        </w:rPr>
        <w:t>,</w:t>
      </w:r>
      <w:r w:rsidRPr="00001259">
        <w:rPr>
          <w:rFonts w:ascii="Times New Roman" w:hAnsi="Times New Roman" w:cs="Times New Roman"/>
          <w:color w:val="000000"/>
          <w:spacing w:val="4"/>
          <w:sz w:val="20"/>
          <w:szCs w:val="20"/>
        </w:rPr>
        <w:t xml:space="preserve"> </w:t>
      </w:r>
      <w:proofErr w:type="spellStart"/>
      <w:r w:rsidRPr="00001259">
        <w:rPr>
          <w:rStyle w:val="n"/>
          <w:rFonts w:ascii="Times New Roman" w:hAnsi="Times New Roman" w:cs="Times New Roman"/>
          <w:color w:val="000000"/>
          <w:spacing w:val="4"/>
          <w:sz w:val="20"/>
          <w:szCs w:val="20"/>
        </w:rPr>
        <w:t>optimal_cost</w:t>
      </w:r>
      <w:proofErr w:type="spellEnd"/>
      <w:r w:rsidRPr="00001259">
        <w:rPr>
          <w:rFonts w:ascii="Times New Roman" w:hAnsi="Times New Roman" w:cs="Times New Roman"/>
          <w:color w:val="000000"/>
          <w:spacing w:val="4"/>
          <w:sz w:val="20"/>
          <w:szCs w:val="20"/>
        </w:rPr>
        <w:t xml:space="preserve"> </w:t>
      </w:r>
      <w:r w:rsidRPr="00001259">
        <w:rPr>
          <w:rStyle w:val="o"/>
          <w:rFonts w:ascii="Times New Roman" w:hAnsi="Times New Roman" w:cs="Times New Roman"/>
          <w:color w:val="666666"/>
          <w:spacing w:val="4"/>
          <w:sz w:val="20"/>
          <w:szCs w:val="20"/>
        </w:rPr>
        <w:t>=</w:t>
      </w:r>
      <w:r w:rsidRPr="00001259">
        <w:rPr>
          <w:rFonts w:ascii="Times New Roman" w:hAnsi="Times New Roman" w:cs="Times New Roman"/>
          <w:color w:val="000000"/>
          <w:spacing w:val="4"/>
          <w:sz w:val="20"/>
          <w:szCs w:val="20"/>
        </w:rPr>
        <w:t xml:space="preserve"> </w:t>
      </w:r>
      <w:proofErr w:type="spellStart"/>
      <w:r w:rsidRPr="00001259">
        <w:rPr>
          <w:rStyle w:val="n"/>
          <w:rFonts w:ascii="Times New Roman" w:hAnsi="Times New Roman" w:cs="Times New Roman"/>
          <w:color w:val="000000"/>
          <w:spacing w:val="4"/>
          <w:sz w:val="20"/>
          <w:szCs w:val="20"/>
        </w:rPr>
        <w:t>reconstruct_path_and_calculate_</w:t>
      </w:r>
      <w:proofErr w:type="gramStart"/>
      <w:r w:rsidRPr="00001259">
        <w:rPr>
          <w:rStyle w:val="n"/>
          <w:rFonts w:ascii="Times New Roman" w:hAnsi="Times New Roman" w:cs="Times New Roman"/>
          <w:color w:val="000000"/>
          <w:spacing w:val="4"/>
          <w:sz w:val="20"/>
          <w:szCs w:val="20"/>
        </w:rPr>
        <w:t>cost</w:t>
      </w:r>
      <w:proofErr w:type="spellEnd"/>
      <w:r w:rsidRPr="00001259">
        <w:rPr>
          <w:rStyle w:val="p"/>
          <w:rFonts w:ascii="Times New Roman" w:hAnsi="Times New Roman" w:cs="Times New Roman"/>
          <w:color w:val="000000"/>
          <w:spacing w:val="4"/>
          <w:sz w:val="20"/>
          <w:szCs w:val="20"/>
        </w:rPr>
        <w:t>(</w:t>
      </w:r>
      <w:proofErr w:type="spellStart"/>
      <w:proofErr w:type="gramEnd"/>
      <w:r w:rsidRPr="00001259">
        <w:rPr>
          <w:rStyle w:val="n"/>
          <w:rFonts w:ascii="Times New Roman" w:hAnsi="Times New Roman" w:cs="Times New Roman"/>
          <w:color w:val="000000"/>
          <w:spacing w:val="4"/>
          <w:sz w:val="20"/>
          <w:szCs w:val="20"/>
        </w:rPr>
        <w:t>came_from</w:t>
      </w:r>
      <w:proofErr w:type="spellEnd"/>
      <w:r w:rsidRPr="00001259">
        <w:rPr>
          <w:rStyle w:val="p"/>
          <w:rFonts w:ascii="Times New Roman" w:hAnsi="Times New Roman" w:cs="Times New Roman"/>
          <w:color w:val="000000"/>
          <w:spacing w:val="4"/>
          <w:sz w:val="20"/>
          <w:szCs w:val="20"/>
        </w:rPr>
        <w:t>,</w:t>
      </w:r>
      <w:r w:rsidRPr="00001259">
        <w:rPr>
          <w:rFonts w:ascii="Times New Roman" w:hAnsi="Times New Roman" w:cs="Times New Roman"/>
          <w:color w:val="000000"/>
          <w:spacing w:val="4"/>
          <w:sz w:val="20"/>
          <w:szCs w:val="20"/>
        </w:rPr>
        <w:t xml:space="preserve"> </w:t>
      </w:r>
      <w:r w:rsidRPr="00001259">
        <w:rPr>
          <w:rStyle w:val="n"/>
          <w:rFonts w:ascii="Times New Roman" w:hAnsi="Times New Roman" w:cs="Times New Roman"/>
          <w:color w:val="000000"/>
          <w:spacing w:val="4"/>
          <w:sz w:val="20"/>
          <w:szCs w:val="20"/>
        </w:rPr>
        <w:t>start</w:t>
      </w:r>
      <w:r w:rsidRPr="00001259">
        <w:rPr>
          <w:rStyle w:val="p"/>
          <w:rFonts w:ascii="Times New Roman" w:hAnsi="Times New Roman" w:cs="Times New Roman"/>
          <w:color w:val="000000"/>
          <w:spacing w:val="4"/>
          <w:sz w:val="20"/>
          <w:szCs w:val="20"/>
        </w:rPr>
        <w:t>,</w:t>
      </w:r>
      <w:r w:rsidRPr="00001259">
        <w:rPr>
          <w:rFonts w:ascii="Times New Roman" w:hAnsi="Times New Roman" w:cs="Times New Roman"/>
          <w:color w:val="000000"/>
          <w:spacing w:val="4"/>
          <w:sz w:val="20"/>
          <w:szCs w:val="20"/>
        </w:rPr>
        <w:t xml:space="preserve"> </w:t>
      </w:r>
      <w:r w:rsidRPr="00001259">
        <w:rPr>
          <w:rStyle w:val="n"/>
          <w:rFonts w:ascii="Times New Roman" w:hAnsi="Times New Roman" w:cs="Times New Roman"/>
          <w:color w:val="000000"/>
          <w:spacing w:val="4"/>
          <w:sz w:val="20"/>
          <w:szCs w:val="20"/>
        </w:rPr>
        <w:t>goal</w:t>
      </w:r>
      <w:r w:rsidRPr="00001259">
        <w:rPr>
          <w:rStyle w:val="p"/>
          <w:rFonts w:ascii="Times New Roman" w:hAnsi="Times New Roman" w:cs="Times New Roman"/>
          <w:color w:val="000000"/>
          <w:spacing w:val="4"/>
          <w:sz w:val="20"/>
          <w:szCs w:val="20"/>
        </w:rPr>
        <w:t>)</w:t>
      </w:r>
      <w:r w:rsidRPr="00001259">
        <w:rPr>
          <w:rFonts w:ascii="Times New Roman" w:hAnsi="Times New Roman" w:cs="Times New Roman"/>
          <w:color w:val="000000"/>
          <w:spacing w:val="4"/>
          <w:sz w:val="20"/>
          <w:szCs w:val="20"/>
        </w:rPr>
        <w:t xml:space="preserve">                </w:t>
      </w:r>
    </w:p>
    <w:p w14:paraId="4D7B91E0" w14:textId="77777777" w:rsidR="00357DD5" w:rsidRPr="00001259" w:rsidRDefault="00357DD5" w:rsidP="00357DD5">
      <w:pPr>
        <w:pStyle w:val="HTML"/>
        <w:shd w:val="clear" w:color="auto" w:fill="F8F8F8"/>
        <w:spacing w:line="244" w:lineRule="atLeast"/>
        <w:rPr>
          <w:rFonts w:ascii="Times New Roman" w:hAnsi="Times New Roman" w:cs="Times New Roman"/>
          <w:color w:val="000000"/>
          <w:spacing w:val="4"/>
          <w:sz w:val="20"/>
          <w:szCs w:val="20"/>
        </w:rPr>
      </w:pPr>
      <w:r w:rsidRPr="00001259">
        <w:rPr>
          <w:rFonts w:ascii="Times New Roman" w:hAnsi="Times New Roman" w:cs="Times New Roman"/>
          <w:color w:val="000000"/>
          <w:spacing w:val="4"/>
          <w:sz w:val="20"/>
          <w:szCs w:val="20"/>
        </w:rPr>
        <w:t xml:space="preserve">    </w:t>
      </w:r>
      <w:proofErr w:type="spellStart"/>
      <w:proofErr w:type="gramStart"/>
      <w:r w:rsidRPr="00001259">
        <w:rPr>
          <w:rStyle w:val="n"/>
          <w:rFonts w:ascii="Times New Roman" w:hAnsi="Times New Roman" w:cs="Times New Roman"/>
          <w:color w:val="000000"/>
          <w:spacing w:val="4"/>
          <w:sz w:val="20"/>
          <w:szCs w:val="20"/>
        </w:rPr>
        <w:t>path</w:t>
      </w:r>
      <w:r w:rsidRPr="00001259">
        <w:rPr>
          <w:rStyle w:val="o"/>
          <w:rFonts w:ascii="Times New Roman" w:hAnsi="Times New Roman" w:cs="Times New Roman"/>
          <w:color w:val="666666"/>
          <w:spacing w:val="4"/>
          <w:sz w:val="20"/>
          <w:szCs w:val="20"/>
        </w:rPr>
        <w:t>.</w:t>
      </w:r>
      <w:r w:rsidRPr="00001259">
        <w:rPr>
          <w:rStyle w:val="n"/>
          <w:rFonts w:ascii="Times New Roman" w:hAnsi="Times New Roman" w:cs="Times New Roman"/>
          <w:color w:val="000000"/>
          <w:spacing w:val="4"/>
          <w:sz w:val="20"/>
          <w:szCs w:val="20"/>
        </w:rPr>
        <w:t>extend</w:t>
      </w:r>
      <w:proofErr w:type="spellEnd"/>
      <w:proofErr w:type="gramEnd"/>
      <w:r w:rsidRPr="00001259">
        <w:rPr>
          <w:rStyle w:val="p"/>
          <w:rFonts w:ascii="Times New Roman" w:hAnsi="Times New Roman" w:cs="Times New Roman"/>
          <w:color w:val="000000"/>
          <w:spacing w:val="4"/>
          <w:sz w:val="20"/>
          <w:szCs w:val="20"/>
        </w:rPr>
        <w:t>(</w:t>
      </w:r>
      <w:proofErr w:type="spellStart"/>
      <w:r w:rsidRPr="00001259">
        <w:rPr>
          <w:rStyle w:val="n"/>
          <w:rFonts w:ascii="Times New Roman" w:hAnsi="Times New Roman" w:cs="Times New Roman"/>
          <w:color w:val="000000"/>
          <w:spacing w:val="4"/>
          <w:sz w:val="20"/>
          <w:szCs w:val="20"/>
        </w:rPr>
        <w:t>optimal_path</w:t>
      </w:r>
      <w:proofErr w:type="spellEnd"/>
      <w:r w:rsidRPr="00001259">
        <w:rPr>
          <w:rStyle w:val="p"/>
          <w:rFonts w:ascii="Times New Roman" w:hAnsi="Times New Roman" w:cs="Times New Roman"/>
          <w:color w:val="000000"/>
          <w:spacing w:val="4"/>
          <w:sz w:val="20"/>
          <w:szCs w:val="20"/>
        </w:rPr>
        <w:t>)</w:t>
      </w:r>
      <w:r w:rsidRPr="00001259">
        <w:rPr>
          <w:rFonts w:ascii="Times New Roman" w:hAnsi="Times New Roman" w:cs="Times New Roman"/>
          <w:color w:val="000000"/>
          <w:spacing w:val="4"/>
          <w:sz w:val="20"/>
          <w:szCs w:val="20"/>
        </w:rPr>
        <w:t xml:space="preserve">  </w:t>
      </w:r>
      <w:r w:rsidRPr="00001259">
        <w:rPr>
          <w:rStyle w:val="c1"/>
          <w:rFonts w:ascii="Times New Roman" w:hAnsi="Times New Roman" w:cs="Times New Roman"/>
          <w:i/>
          <w:iCs/>
          <w:color w:val="3D7B7B"/>
          <w:spacing w:val="4"/>
          <w:sz w:val="20"/>
          <w:szCs w:val="20"/>
        </w:rPr>
        <w:t># Combine the explored path with the optimal path for visualization</w:t>
      </w:r>
    </w:p>
    <w:p w14:paraId="1898252E" w14:textId="77777777" w:rsidR="00357DD5" w:rsidRPr="00001259" w:rsidRDefault="00357DD5" w:rsidP="00357DD5">
      <w:pPr>
        <w:pStyle w:val="HTML"/>
        <w:shd w:val="clear" w:color="auto" w:fill="F8F8F8"/>
        <w:spacing w:line="244" w:lineRule="atLeast"/>
        <w:rPr>
          <w:rFonts w:ascii="Times New Roman" w:hAnsi="Times New Roman" w:cs="Times New Roman"/>
          <w:color w:val="000000"/>
          <w:spacing w:val="4"/>
          <w:sz w:val="20"/>
          <w:szCs w:val="20"/>
        </w:rPr>
      </w:pPr>
      <w:r w:rsidRPr="00001259">
        <w:rPr>
          <w:rFonts w:ascii="Times New Roman" w:hAnsi="Times New Roman" w:cs="Times New Roman"/>
          <w:color w:val="000000"/>
          <w:spacing w:val="4"/>
          <w:sz w:val="20"/>
          <w:szCs w:val="20"/>
        </w:rPr>
        <w:t xml:space="preserve">    </w:t>
      </w:r>
      <w:r w:rsidRPr="00001259">
        <w:rPr>
          <w:rStyle w:val="k"/>
          <w:rFonts w:ascii="Times New Roman" w:hAnsi="Times New Roman" w:cs="Times New Roman"/>
          <w:b/>
          <w:bCs/>
          <w:color w:val="008000"/>
          <w:spacing w:val="4"/>
          <w:sz w:val="20"/>
          <w:szCs w:val="20"/>
        </w:rPr>
        <w:t>return</w:t>
      </w:r>
      <w:r w:rsidRPr="00001259">
        <w:rPr>
          <w:rFonts w:ascii="Times New Roman" w:hAnsi="Times New Roman" w:cs="Times New Roman"/>
          <w:color w:val="000000"/>
          <w:spacing w:val="4"/>
          <w:sz w:val="20"/>
          <w:szCs w:val="20"/>
        </w:rPr>
        <w:t xml:space="preserve"> </w:t>
      </w:r>
      <w:r w:rsidRPr="00001259">
        <w:rPr>
          <w:rStyle w:val="p"/>
          <w:rFonts w:ascii="Times New Roman" w:hAnsi="Times New Roman" w:cs="Times New Roman"/>
          <w:color w:val="000000"/>
          <w:spacing w:val="4"/>
          <w:sz w:val="20"/>
          <w:szCs w:val="20"/>
        </w:rPr>
        <w:t>[</w:t>
      </w:r>
      <w:r w:rsidRPr="00001259">
        <w:rPr>
          <w:rStyle w:val="n"/>
          <w:rFonts w:ascii="Times New Roman" w:hAnsi="Times New Roman" w:cs="Times New Roman"/>
          <w:color w:val="000000"/>
          <w:spacing w:val="4"/>
          <w:sz w:val="20"/>
          <w:szCs w:val="20"/>
        </w:rPr>
        <w:t>path</w:t>
      </w:r>
      <w:r w:rsidRPr="00001259">
        <w:rPr>
          <w:rStyle w:val="p"/>
          <w:rFonts w:ascii="Times New Roman" w:hAnsi="Times New Roman" w:cs="Times New Roman"/>
          <w:color w:val="000000"/>
          <w:spacing w:val="4"/>
          <w:sz w:val="20"/>
          <w:szCs w:val="20"/>
        </w:rPr>
        <w:t>,</w:t>
      </w:r>
      <w:r w:rsidRPr="00001259">
        <w:rPr>
          <w:rFonts w:ascii="Times New Roman" w:hAnsi="Times New Roman" w:cs="Times New Roman"/>
          <w:color w:val="000000"/>
          <w:spacing w:val="4"/>
          <w:sz w:val="20"/>
          <w:szCs w:val="20"/>
        </w:rPr>
        <w:t xml:space="preserve"> </w:t>
      </w:r>
      <w:proofErr w:type="spellStart"/>
      <w:r w:rsidRPr="00001259">
        <w:rPr>
          <w:rStyle w:val="n"/>
          <w:rFonts w:ascii="Times New Roman" w:hAnsi="Times New Roman" w:cs="Times New Roman"/>
          <w:color w:val="000000"/>
          <w:spacing w:val="4"/>
          <w:sz w:val="20"/>
          <w:szCs w:val="20"/>
        </w:rPr>
        <w:t>optimal_path</w:t>
      </w:r>
      <w:proofErr w:type="spellEnd"/>
      <w:r w:rsidRPr="00001259">
        <w:rPr>
          <w:rStyle w:val="p"/>
          <w:rFonts w:ascii="Times New Roman" w:hAnsi="Times New Roman" w:cs="Times New Roman"/>
          <w:color w:val="000000"/>
          <w:spacing w:val="4"/>
          <w:sz w:val="20"/>
          <w:szCs w:val="20"/>
        </w:rPr>
        <w:t>,</w:t>
      </w:r>
      <w:r w:rsidRPr="00001259">
        <w:rPr>
          <w:rFonts w:ascii="Times New Roman" w:hAnsi="Times New Roman" w:cs="Times New Roman"/>
          <w:color w:val="000000"/>
          <w:spacing w:val="4"/>
          <w:sz w:val="20"/>
          <w:szCs w:val="20"/>
        </w:rPr>
        <w:t xml:space="preserve"> </w:t>
      </w:r>
      <w:proofErr w:type="spellStart"/>
      <w:r w:rsidRPr="00001259">
        <w:rPr>
          <w:rStyle w:val="n"/>
          <w:rFonts w:ascii="Times New Roman" w:hAnsi="Times New Roman" w:cs="Times New Roman"/>
          <w:color w:val="000000"/>
          <w:spacing w:val="4"/>
          <w:sz w:val="20"/>
          <w:szCs w:val="20"/>
        </w:rPr>
        <w:t>optimal_cost</w:t>
      </w:r>
      <w:proofErr w:type="spellEnd"/>
      <w:r w:rsidRPr="00001259">
        <w:rPr>
          <w:rStyle w:val="p"/>
          <w:rFonts w:ascii="Times New Roman" w:hAnsi="Times New Roman" w:cs="Times New Roman"/>
          <w:color w:val="000000"/>
          <w:spacing w:val="4"/>
          <w:sz w:val="20"/>
          <w:szCs w:val="20"/>
        </w:rPr>
        <w:t>]</w:t>
      </w:r>
    </w:p>
    <w:p w14:paraId="76EFF240" w14:textId="4167E7D7" w:rsidR="00B43E4A" w:rsidRPr="00001259" w:rsidRDefault="00B43E4A" w:rsidP="00B43E4A">
      <w:pPr>
        <w:ind w:firstLineChars="50" w:firstLine="110"/>
        <w:rPr>
          <w:rFonts w:ascii="Times New Roman" w:hAnsi="Times New Roman" w:cs="Times New Roman"/>
          <w:lang w:eastAsia="ko-KR"/>
        </w:rPr>
      </w:pPr>
      <w:r w:rsidRPr="00001259">
        <w:rPr>
          <w:rFonts w:ascii="Times New Roman" w:hAnsi="Times New Roman" w:cs="Times New Roman"/>
          <w:lang w:eastAsia="ko-KR"/>
        </w:rPr>
        <w:t xml:space="preserve">This code implements the A* search algorithm to find the </w:t>
      </w:r>
      <w:r w:rsidR="00A31A47" w:rsidRPr="00001259">
        <w:rPr>
          <w:rFonts w:ascii="Times New Roman" w:eastAsia="맑은 고딕" w:hAnsi="Times New Roman" w:cs="Times New Roman"/>
          <w:lang w:eastAsia="ko-KR"/>
        </w:rPr>
        <w:t>optimal</w:t>
      </w:r>
      <w:r w:rsidRPr="00001259">
        <w:rPr>
          <w:rFonts w:ascii="Times New Roman" w:hAnsi="Times New Roman" w:cs="Times New Roman"/>
          <w:lang w:eastAsia="ko-KR"/>
        </w:rPr>
        <w:t xml:space="preserve"> path in a maze from a start cell to a goal cell. It uses a combination of actual travel cost from the start (`</w:t>
      </w:r>
      <w:proofErr w:type="spellStart"/>
      <w:r w:rsidRPr="00001259">
        <w:rPr>
          <w:rFonts w:ascii="Times New Roman" w:hAnsi="Times New Roman" w:cs="Times New Roman"/>
          <w:lang w:eastAsia="ko-KR"/>
        </w:rPr>
        <w:t>g_score</w:t>
      </w:r>
      <w:proofErr w:type="spellEnd"/>
      <w:r w:rsidRPr="00001259">
        <w:rPr>
          <w:rFonts w:ascii="Times New Roman" w:hAnsi="Times New Roman" w:cs="Times New Roman"/>
          <w:lang w:eastAsia="ko-KR"/>
        </w:rPr>
        <w:t xml:space="preserve">`) and </w:t>
      </w:r>
      <w:r w:rsidR="00E02208" w:rsidRPr="00001259">
        <w:rPr>
          <w:rFonts w:ascii="Times New Roman" w:hAnsi="Times New Roman" w:cs="Times New Roman"/>
          <w:lang w:eastAsia="ko-KR"/>
        </w:rPr>
        <w:t xml:space="preserve">the sum of </w:t>
      </w:r>
      <w:proofErr w:type="spellStart"/>
      <w:r w:rsidR="00E02208" w:rsidRPr="00001259">
        <w:rPr>
          <w:rFonts w:ascii="Times New Roman" w:hAnsi="Times New Roman" w:cs="Times New Roman"/>
          <w:lang w:eastAsia="ko-KR"/>
        </w:rPr>
        <w:t>g_score</w:t>
      </w:r>
      <w:proofErr w:type="spellEnd"/>
      <w:r w:rsidR="00E02208" w:rsidRPr="00001259">
        <w:rPr>
          <w:rFonts w:ascii="Times New Roman" w:hAnsi="Times New Roman" w:cs="Times New Roman"/>
          <w:lang w:eastAsia="ko-KR"/>
        </w:rPr>
        <w:t xml:space="preserve"> and </w:t>
      </w:r>
      <w:r w:rsidRPr="00001259">
        <w:rPr>
          <w:rFonts w:ascii="Times New Roman" w:hAnsi="Times New Roman" w:cs="Times New Roman"/>
          <w:lang w:eastAsia="ko-KR"/>
        </w:rPr>
        <w:t>an estimated cost to the goal (`</w:t>
      </w:r>
      <w:proofErr w:type="spellStart"/>
      <w:r w:rsidRPr="00001259">
        <w:rPr>
          <w:rFonts w:ascii="Times New Roman" w:hAnsi="Times New Roman" w:cs="Times New Roman"/>
          <w:lang w:eastAsia="ko-KR"/>
        </w:rPr>
        <w:t>f_score</w:t>
      </w:r>
      <w:proofErr w:type="spellEnd"/>
      <w:r w:rsidRPr="00001259">
        <w:rPr>
          <w:rFonts w:ascii="Times New Roman" w:hAnsi="Times New Roman" w:cs="Times New Roman"/>
          <w:lang w:eastAsia="ko-KR"/>
        </w:rPr>
        <w:t>`) to prioritize cell exploration. The algorithm initializes both `</w:t>
      </w:r>
      <w:proofErr w:type="spellStart"/>
      <w:r w:rsidRPr="00001259">
        <w:rPr>
          <w:rFonts w:ascii="Times New Roman" w:hAnsi="Times New Roman" w:cs="Times New Roman"/>
          <w:lang w:eastAsia="ko-KR"/>
        </w:rPr>
        <w:t>g_score</w:t>
      </w:r>
      <w:proofErr w:type="spellEnd"/>
      <w:r w:rsidRPr="00001259">
        <w:rPr>
          <w:rFonts w:ascii="Times New Roman" w:hAnsi="Times New Roman" w:cs="Times New Roman"/>
          <w:lang w:eastAsia="ko-KR"/>
        </w:rPr>
        <w:t>` and `</w:t>
      </w:r>
      <w:proofErr w:type="spellStart"/>
      <w:r w:rsidRPr="00001259">
        <w:rPr>
          <w:rFonts w:ascii="Times New Roman" w:hAnsi="Times New Roman" w:cs="Times New Roman"/>
          <w:lang w:eastAsia="ko-KR"/>
        </w:rPr>
        <w:t>f_score</w:t>
      </w:r>
      <w:proofErr w:type="spellEnd"/>
      <w:r w:rsidRPr="00001259">
        <w:rPr>
          <w:rFonts w:ascii="Times New Roman" w:hAnsi="Times New Roman" w:cs="Times New Roman"/>
          <w:lang w:eastAsia="ko-KR"/>
        </w:rPr>
        <w:t>` for all cells to infinity, except for the start cell, where `</w:t>
      </w:r>
      <w:proofErr w:type="spellStart"/>
      <w:r w:rsidRPr="00001259">
        <w:rPr>
          <w:rFonts w:ascii="Times New Roman" w:hAnsi="Times New Roman" w:cs="Times New Roman"/>
          <w:lang w:eastAsia="ko-KR"/>
        </w:rPr>
        <w:t>g_score</w:t>
      </w:r>
      <w:proofErr w:type="spellEnd"/>
      <w:r w:rsidRPr="00001259">
        <w:rPr>
          <w:rFonts w:ascii="Times New Roman" w:hAnsi="Times New Roman" w:cs="Times New Roman"/>
          <w:lang w:eastAsia="ko-KR"/>
        </w:rPr>
        <w:t>` is 0 and `</w:t>
      </w:r>
      <w:proofErr w:type="spellStart"/>
      <w:r w:rsidRPr="00001259">
        <w:rPr>
          <w:rFonts w:ascii="Times New Roman" w:hAnsi="Times New Roman" w:cs="Times New Roman"/>
          <w:lang w:eastAsia="ko-KR"/>
        </w:rPr>
        <w:t>f_score</w:t>
      </w:r>
      <w:proofErr w:type="spellEnd"/>
      <w:r w:rsidRPr="00001259">
        <w:rPr>
          <w:rFonts w:ascii="Times New Roman" w:hAnsi="Times New Roman" w:cs="Times New Roman"/>
          <w:lang w:eastAsia="ko-KR"/>
        </w:rPr>
        <w:t>` includes the heuristic estimate to the goal. It uses a priority queue to efficiently select the next cell to explore based on the lowest `</w:t>
      </w:r>
      <w:proofErr w:type="spellStart"/>
      <w:r w:rsidRPr="00001259">
        <w:rPr>
          <w:rFonts w:ascii="Times New Roman" w:hAnsi="Times New Roman" w:cs="Times New Roman"/>
          <w:lang w:eastAsia="ko-KR"/>
        </w:rPr>
        <w:t>f_score</w:t>
      </w:r>
      <w:proofErr w:type="spellEnd"/>
      <w:r w:rsidRPr="00001259">
        <w:rPr>
          <w:rFonts w:ascii="Times New Roman" w:hAnsi="Times New Roman" w:cs="Times New Roman"/>
          <w:lang w:eastAsia="ko-KR"/>
        </w:rPr>
        <w:t>`</w:t>
      </w:r>
      <w:r w:rsidR="00E02208" w:rsidRPr="00001259">
        <w:rPr>
          <w:rFonts w:ascii="Times New Roman" w:hAnsi="Times New Roman" w:cs="Times New Roman"/>
          <w:lang w:eastAsia="ko-KR"/>
        </w:rPr>
        <w:t xml:space="preserve">. If the </w:t>
      </w:r>
      <w:proofErr w:type="spellStart"/>
      <w:r w:rsidR="00E02208" w:rsidRPr="00001259">
        <w:rPr>
          <w:rFonts w:ascii="Times New Roman" w:hAnsi="Times New Roman" w:cs="Times New Roman"/>
          <w:lang w:eastAsia="ko-KR"/>
        </w:rPr>
        <w:t>f_score</w:t>
      </w:r>
      <w:proofErr w:type="spellEnd"/>
      <w:r w:rsidR="00E02208" w:rsidRPr="00001259">
        <w:rPr>
          <w:rFonts w:ascii="Times New Roman" w:hAnsi="Times New Roman" w:cs="Times New Roman"/>
          <w:lang w:eastAsia="ko-KR"/>
        </w:rPr>
        <w:t xml:space="preserve"> is the same, the cell having smaller heuristic value has a higher priority.</w:t>
      </w:r>
    </w:p>
    <w:p w14:paraId="5FE67240" w14:textId="24D861A5" w:rsidR="00B43E4A" w:rsidRPr="00001259" w:rsidRDefault="00B43E4A" w:rsidP="00B43E4A">
      <w:pPr>
        <w:ind w:firstLineChars="50" w:firstLine="110"/>
        <w:rPr>
          <w:rFonts w:ascii="Times New Roman" w:hAnsi="Times New Roman" w:cs="Times New Roman"/>
          <w:lang w:eastAsia="ko-KR"/>
        </w:rPr>
      </w:pPr>
      <w:r w:rsidRPr="00001259">
        <w:rPr>
          <w:rFonts w:ascii="Times New Roman" w:hAnsi="Times New Roman" w:cs="Times New Roman"/>
          <w:lang w:eastAsia="ko-KR"/>
        </w:rPr>
        <w:t>As the algorithm explores the maze, it keeps track of each cell's predecessor to reconstruct the path once the goal is reached. It marks each visited cell for visualization and skips over cells that have already been visited or are blocked. For each neighbor of the current cell, it calculates tentative `</w:t>
      </w:r>
      <w:proofErr w:type="spellStart"/>
      <w:r w:rsidRPr="00001259">
        <w:rPr>
          <w:rFonts w:ascii="Times New Roman" w:hAnsi="Times New Roman" w:cs="Times New Roman"/>
          <w:lang w:eastAsia="ko-KR"/>
        </w:rPr>
        <w:t>g_score</w:t>
      </w:r>
      <w:proofErr w:type="spellEnd"/>
      <w:proofErr w:type="gramStart"/>
      <w:r w:rsidRPr="00001259">
        <w:rPr>
          <w:rFonts w:ascii="Times New Roman" w:hAnsi="Times New Roman" w:cs="Times New Roman"/>
          <w:lang w:eastAsia="ko-KR"/>
        </w:rPr>
        <w:t xml:space="preserve">` </w:t>
      </w:r>
      <w:r w:rsidR="002A0627" w:rsidRPr="00001259">
        <w:rPr>
          <w:rFonts w:ascii="Times New Roman" w:hAnsi="Times New Roman" w:cs="Times New Roman"/>
          <w:lang w:eastAsia="ko-KR"/>
        </w:rPr>
        <w:t xml:space="preserve"> and</w:t>
      </w:r>
      <w:proofErr w:type="gramEnd"/>
      <w:r w:rsidR="002A0627" w:rsidRPr="00001259">
        <w:rPr>
          <w:rFonts w:ascii="Times New Roman" w:hAnsi="Times New Roman" w:cs="Times New Roman"/>
          <w:lang w:eastAsia="ko-KR"/>
        </w:rPr>
        <w:t xml:space="preserve"> ‘</w:t>
      </w:r>
      <w:proofErr w:type="spellStart"/>
      <w:r w:rsidR="002A0627" w:rsidRPr="00001259">
        <w:rPr>
          <w:rFonts w:ascii="Times New Roman" w:hAnsi="Times New Roman" w:cs="Times New Roman"/>
          <w:lang w:eastAsia="ko-KR"/>
        </w:rPr>
        <w:t>f_score</w:t>
      </w:r>
      <w:proofErr w:type="spellEnd"/>
      <w:r w:rsidR="002A0627" w:rsidRPr="00001259">
        <w:rPr>
          <w:rFonts w:ascii="Times New Roman" w:hAnsi="Times New Roman" w:cs="Times New Roman"/>
          <w:lang w:eastAsia="ko-KR"/>
        </w:rPr>
        <w:t xml:space="preserve">’ </w:t>
      </w:r>
      <w:r w:rsidRPr="00001259">
        <w:rPr>
          <w:rFonts w:ascii="Times New Roman" w:hAnsi="Times New Roman" w:cs="Times New Roman"/>
          <w:lang w:eastAsia="ko-KR"/>
        </w:rPr>
        <w:t>based on the movement cost to that neighbor and updates the neighbor's scores and predecessor if this new score is better.</w:t>
      </w:r>
    </w:p>
    <w:p w14:paraId="5373D790" w14:textId="26B9FD1C" w:rsidR="001E311F" w:rsidRPr="00001259" w:rsidRDefault="00B43E4A" w:rsidP="00B43E4A">
      <w:pPr>
        <w:ind w:firstLineChars="50" w:firstLine="110"/>
        <w:rPr>
          <w:rFonts w:ascii="Times New Roman" w:hAnsi="Times New Roman" w:cs="Times New Roman"/>
          <w:lang w:eastAsia="ko-KR"/>
        </w:rPr>
      </w:pPr>
      <w:r w:rsidRPr="00001259">
        <w:rPr>
          <w:rFonts w:ascii="Times New Roman" w:hAnsi="Times New Roman" w:cs="Times New Roman"/>
          <w:lang w:eastAsia="ko-KR"/>
        </w:rPr>
        <w:t>After reaching the goal or exhausting all possible paths, the algorithm reconstructs the optimal path from the start to the goal using the `</w:t>
      </w:r>
      <w:proofErr w:type="spellStart"/>
      <w:r w:rsidRPr="00001259">
        <w:rPr>
          <w:rFonts w:ascii="Times New Roman" w:hAnsi="Times New Roman" w:cs="Times New Roman"/>
          <w:lang w:eastAsia="ko-KR"/>
        </w:rPr>
        <w:t>came_from</w:t>
      </w:r>
      <w:proofErr w:type="spellEnd"/>
      <w:r w:rsidRPr="00001259">
        <w:rPr>
          <w:rFonts w:ascii="Times New Roman" w:hAnsi="Times New Roman" w:cs="Times New Roman"/>
          <w:lang w:eastAsia="ko-KR"/>
        </w:rPr>
        <w:t>` map and calculates the total cost of this path. It returns a comprehensive visualization of the explored path, the optimal path, and the total cost of the optimal path.</w:t>
      </w:r>
    </w:p>
    <w:p w14:paraId="3BC7E5A7" w14:textId="77777777" w:rsidR="001E311F" w:rsidRPr="001F6F84" w:rsidRDefault="001E311F" w:rsidP="001E311F">
      <w:pPr>
        <w:rPr>
          <w:rFonts w:ascii="Times New Roman" w:hAnsi="Times New Roman" w:cs="Times New Roman"/>
          <w:lang w:eastAsia="ko-KR"/>
        </w:rPr>
      </w:pPr>
    </w:p>
    <w:p w14:paraId="7BDC89D8" w14:textId="0A77B874" w:rsidR="00F31B4B" w:rsidRPr="00F31B4B" w:rsidRDefault="00F31B4B" w:rsidP="00F31B4B">
      <w:pPr>
        <w:pStyle w:val="1"/>
      </w:pPr>
      <w:r w:rsidRPr="00F31B4B">
        <w:lastRenderedPageBreak/>
        <w:t>Modifications and Enhancements</w:t>
      </w:r>
    </w:p>
    <w:p w14:paraId="4E38A162" w14:textId="25B2B8B5" w:rsidR="00F31B4B" w:rsidRDefault="006B393C" w:rsidP="00001259">
      <w:pPr>
        <w:pStyle w:val="31"/>
      </w:pPr>
      <w:r>
        <w:t>src/m</w:t>
      </w:r>
      <w:r w:rsidR="00001259">
        <w:t>aze.py</w:t>
      </w:r>
    </w:p>
    <w:p w14:paraId="52A55BF2" w14:textId="58765A21" w:rsidR="00EE195D" w:rsidRPr="00EE195D" w:rsidRDefault="00EE195D" w:rsidP="00EE195D">
      <w:r>
        <w:rPr>
          <w:noProof/>
        </w:rPr>
        <w:drawing>
          <wp:inline distT="0" distB="0" distL="0" distR="0" wp14:anchorId="4F6C7D27" wp14:editId="7D573A72">
            <wp:extent cx="5486400" cy="2425065"/>
            <wp:effectExtent l="0" t="0" r="0" b="635"/>
            <wp:docPr id="1329968117" name="그림 1" descr="텍스트, 스크린샷, 폰트, 소프트웨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968117" name="그림 1" descr="텍스트, 스크린샷, 폰트, 소프트웨어이(가) 표시된 사진&#10;&#10;자동 생성된 설명"/>
                    <pic:cNvPicPr/>
                  </pic:nvPicPr>
                  <pic:blipFill>
                    <a:blip r:embed="rId6"/>
                    <a:stretch>
                      <a:fillRect/>
                    </a:stretch>
                  </pic:blipFill>
                  <pic:spPr>
                    <a:xfrm>
                      <a:off x="0" y="0"/>
                      <a:ext cx="5486400" cy="2425065"/>
                    </a:xfrm>
                    <a:prstGeom prst="rect">
                      <a:avLst/>
                    </a:prstGeom>
                  </pic:spPr>
                </pic:pic>
              </a:graphicData>
            </a:graphic>
          </wp:inline>
        </w:drawing>
      </w:r>
    </w:p>
    <w:p w14:paraId="5E388A92" w14:textId="77777777" w:rsidR="00F1051A" w:rsidRDefault="00F1051A" w:rsidP="00F1051A">
      <w:pPr>
        <w:pStyle w:val="a7"/>
      </w:pPr>
    </w:p>
    <w:p w14:paraId="612FC116" w14:textId="5988552D" w:rsidR="00F31B4B" w:rsidRPr="00EE195D" w:rsidRDefault="00EE195D" w:rsidP="00F31B4B">
      <w:pPr>
        <w:rPr>
          <w:rFonts w:ascii="Times New Roman" w:hAnsi="Times New Roman" w:cs="Times New Roman"/>
          <w:lang w:eastAsia="ko-KR"/>
        </w:rPr>
      </w:pPr>
      <w:r w:rsidRPr="00EE195D">
        <w:rPr>
          <w:rFonts w:ascii="Times New Roman" w:hAnsi="Times New Roman" w:cs="Times New Roman"/>
          <w:b/>
          <w:bCs/>
        </w:rPr>
        <w:t>Line 42</w:t>
      </w:r>
      <w:r w:rsidRPr="00EE195D">
        <w:rPr>
          <w:rFonts w:ascii="Times New Roman" w:hAnsi="Times New Roman" w:cs="Times New Roman"/>
        </w:rPr>
        <w:t xml:space="preserve">: Although the variable name was not changed, unlike the existing </w:t>
      </w:r>
      <w:proofErr w:type="spellStart"/>
      <w:r w:rsidRPr="00EE195D">
        <w:rPr>
          <w:rFonts w:ascii="Times New Roman" w:eastAsia="맑은 고딕" w:hAnsi="Times New Roman" w:cs="Times New Roman"/>
          <w:lang w:eastAsia="ko-KR"/>
        </w:rPr>
        <w:t>P</w:t>
      </w:r>
      <w:r w:rsidRPr="00EE195D">
        <w:rPr>
          <w:rFonts w:ascii="Times New Roman" w:hAnsi="Times New Roman" w:cs="Times New Roman"/>
        </w:rPr>
        <w:t>yMaze</w:t>
      </w:r>
      <w:proofErr w:type="spellEnd"/>
      <w:r w:rsidRPr="00EE195D">
        <w:rPr>
          <w:rFonts w:ascii="Times New Roman" w:hAnsi="Times New Roman" w:cs="Times New Roman"/>
        </w:rPr>
        <w:t xml:space="preserve"> code, it was set and used as a variable that only stores the optimal path</w:t>
      </w:r>
      <w:r>
        <w:rPr>
          <w:rFonts w:ascii="Times New Roman" w:hAnsi="Times New Roman" w:cs="Times New Roman"/>
        </w:rPr>
        <w:t>.</w:t>
      </w:r>
    </w:p>
    <w:p w14:paraId="3C2973C2" w14:textId="6AFF3B3E" w:rsidR="00651E4B" w:rsidRPr="00EE195D" w:rsidRDefault="00EE195D" w:rsidP="00F31B4B">
      <w:pPr>
        <w:rPr>
          <w:rFonts w:ascii="Times New Roman" w:hAnsi="Times New Roman" w:cs="Times New Roman"/>
          <w:lang w:eastAsia="ko-KR"/>
        </w:rPr>
      </w:pPr>
      <w:r w:rsidRPr="00EE195D">
        <w:rPr>
          <w:rFonts w:ascii="Times New Roman" w:hAnsi="Times New Roman" w:cs="Times New Roman"/>
          <w:b/>
          <w:bCs/>
        </w:rPr>
        <w:t>Line 43</w:t>
      </w:r>
      <w:r w:rsidRPr="00EE195D">
        <w:rPr>
          <w:rFonts w:ascii="Times New Roman" w:hAnsi="Times New Roman" w:cs="Times New Roman"/>
        </w:rPr>
        <w:t>:</w:t>
      </w:r>
      <w:r w:rsidR="00F004A5">
        <w:rPr>
          <w:rFonts w:ascii="Times New Roman" w:hAnsi="Times New Roman" w:cs="Times New Roman"/>
        </w:rPr>
        <w:t xml:space="preserve"> </w:t>
      </w:r>
      <w:r w:rsidR="00F004A5" w:rsidRPr="00F004A5">
        <w:rPr>
          <w:rFonts w:ascii="Times New Roman" w:hAnsi="Times New Roman" w:cs="Times New Roman"/>
        </w:rPr>
        <w:t>Added a member variable that stores the optimal path cost.</w:t>
      </w:r>
    </w:p>
    <w:p w14:paraId="28BD45FD" w14:textId="31479511" w:rsidR="00EE195D" w:rsidRPr="00EE195D" w:rsidRDefault="00EE195D" w:rsidP="00F31B4B">
      <w:pPr>
        <w:rPr>
          <w:rFonts w:ascii="Times New Roman" w:hAnsi="Times New Roman" w:cs="Times New Roman"/>
          <w:lang w:eastAsia="ko-KR"/>
        </w:rPr>
      </w:pPr>
      <w:r w:rsidRPr="00EE195D">
        <w:rPr>
          <w:rFonts w:ascii="Times New Roman" w:hAnsi="Times New Roman" w:cs="Times New Roman"/>
          <w:b/>
          <w:bCs/>
        </w:rPr>
        <w:t>Line 44</w:t>
      </w:r>
      <w:r w:rsidRPr="00EE195D">
        <w:rPr>
          <w:rFonts w:ascii="Times New Roman" w:hAnsi="Times New Roman" w:cs="Times New Roman"/>
        </w:rPr>
        <w:t>:</w:t>
      </w:r>
      <w:r w:rsidR="002263D9">
        <w:rPr>
          <w:rFonts w:ascii="Times New Roman" w:hAnsi="Times New Roman" w:cs="Times New Roman" w:hint="eastAsia"/>
          <w:lang w:eastAsia="ko-KR"/>
        </w:rPr>
        <w:t xml:space="preserve"> </w:t>
      </w:r>
      <w:r w:rsidR="002263D9" w:rsidRPr="002263D9">
        <w:rPr>
          <w:rFonts w:ascii="Times New Roman" w:hAnsi="Times New Roman" w:cs="Times New Roman"/>
          <w:lang w:eastAsia="ko-KR"/>
        </w:rPr>
        <w:t xml:space="preserve">Added a member variable that stores a list that contains both the navigation path and the </w:t>
      </w:r>
      <w:r w:rsidR="002263D9">
        <w:rPr>
          <w:rFonts w:ascii="Times New Roman" w:hAnsi="Times New Roman" w:cs="Times New Roman"/>
          <w:lang w:eastAsia="ko-KR"/>
        </w:rPr>
        <w:t>optimal</w:t>
      </w:r>
      <w:r w:rsidR="002263D9" w:rsidRPr="002263D9">
        <w:rPr>
          <w:rFonts w:ascii="Times New Roman" w:hAnsi="Times New Roman" w:cs="Times New Roman"/>
          <w:lang w:eastAsia="ko-KR"/>
        </w:rPr>
        <w:t xml:space="preserve"> path.</w:t>
      </w:r>
    </w:p>
    <w:p w14:paraId="6B17B3C7" w14:textId="50A93089" w:rsidR="00EE195D" w:rsidRDefault="00EE195D" w:rsidP="00F31B4B">
      <w:pPr>
        <w:rPr>
          <w:rFonts w:ascii="Times New Roman" w:eastAsia="맑은 고딕" w:hAnsi="Times New Roman" w:cs="Times New Roman"/>
          <w:lang w:eastAsia="ko-KR"/>
        </w:rPr>
      </w:pPr>
      <w:r w:rsidRPr="00EE195D">
        <w:rPr>
          <w:rFonts w:ascii="Times New Roman" w:hAnsi="Times New Roman" w:cs="Times New Roman"/>
          <w:b/>
          <w:bCs/>
        </w:rPr>
        <w:t>Line 47</w:t>
      </w:r>
      <w:r w:rsidRPr="00EE195D">
        <w:rPr>
          <w:rFonts w:ascii="Times New Roman" w:hAnsi="Times New Roman" w:cs="Times New Roman"/>
        </w:rPr>
        <w:t xml:space="preserve">: </w:t>
      </w:r>
      <w:r w:rsidRPr="00EE195D">
        <w:rPr>
          <w:rFonts w:ascii="Times New Roman" w:eastAsia="맑은 고딕" w:hAnsi="Times New Roman" w:cs="Times New Roman"/>
          <w:lang w:eastAsia="ko-KR"/>
        </w:rPr>
        <w:t xml:space="preserve">For the consistent start and exit positions, set as </w:t>
      </w:r>
      <w:proofErr w:type="spellStart"/>
      <w:proofErr w:type="gramStart"/>
      <w:r w:rsidRPr="00EE195D">
        <w:rPr>
          <w:rFonts w:ascii="Times New Roman" w:eastAsia="맑은 고딕" w:hAnsi="Times New Roman" w:cs="Times New Roman"/>
          <w:lang w:eastAsia="ko-KR"/>
        </w:rPr>
        <w:t>random.seed</w:t>
      </w:r>
      <w:proofErr w:type="spellEnd"/>
      <w:proofErr w:type="gramEnd"/>
      <w:r w:rsidRPr="00EE195D">
        <w:rPr>
          <w:rFonts w:ascii="Times New Roman" w:eastAsia="맑은 고딕" w:hAnsi="Times New Roman" w:cs="Times New Roman"/>
          <w:lang w:eastAsia="ko-KR"/>
        </w:rPr>
        <w:t>(1) in accordance with the conditions.</w:t>
      </w:r>
    </w:p>
    <w:p w14:paraId="199CDD18" w14:textId="00C2746C" w:rsidR="00980DFA" w:rsidRDefault="00980DFA" w:rsidP="00980DFA">
      <w:pPr>
        <w:pStyle w:val="31"/>
        <w:rPr>
          <w:lang w:eastAsia="ko-KR"/>
        </w:rPr>
      </w:pPr>
      <w:r>
        <w:rPr>
          <w:lang w:eastAsia="ko-KR"/>
        </w:rPr>
        <w:t>src/algorithm.py</w:t>
      </w:r>
    </w:p>
    <w:p w14:paraId="72F8A7F7" w14:textId="435FEFDF" w:rsidR="00EA14AD" w:rsidRDefault="00EA14AD" w:rsidP="00F31B4B">
      <w:pPr>
        <w:rPr>
          <w:rFonts w:ascii="Times New Roman" w:eastAsia="맑은 고딕" w:hAnsi="Times New Roman" w:cs="Times New Roman"/>
          <w:lang w:eastAsia="ko-KR"/>
        </w:rPr>
      </w:pPr>
      <w:r w:rsidRPr="00EA14AD">
        <w:rPr>
          <w:rFonts w:ascii="Times New Roman" w:eastAsia="맑은 고딕" w:hAnsi="Times New Roman" w:cs="Times New Roman"/>
          <w:lang w:eastAsia="ko-KR"/>
        </w:rPr>
        <w:drawing>
          <wp:inline distT="0" distB="0" distL="0" distR="0" wp14:anchorId="52821A19" wp14:editId="643013FC">
            <wp:extent cx="1684166" cy="198137"/>
            <wp:effectExtent l="0" t="0" r="0" b="0"/>
            <wp:docPr id="9891308"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1308" name=""/>
                    <pic:cNvPicPr/>
                  </pic:nvPicPr>
                  <pic:blipFill>
                    <a:blip r:embed="rId7"/>
                    <a:stretch>
                      <a:fillRect/>
                    </a:stretch>
                  </pic:blipFill>
                  <pic:spPr>
                    <a:xfrm>
                      <a:off x="0" y="0"/>
                      <a:ext cx="1684166" cy="198137"/>
                    </a:xfrm>
                    <a:prstGeom prst="rect">
                      <a:avLst/>
                    </a:prstGeom>
                  </pic:spPr>
                </pic:pic>
              </a:graphicData>
            </a:graphic>
          </wp:inline>
        </w:drawing>
      </w:r>
    </w:p>
    <w:p w14:paraId="6F27D3C7" w14:textId="3F61DBDF" w:rsidR="00980DFA" w:rsidRPr="00EE195D" w:rsidRDefault="00EA14AD" w:rsidP="00F31B4B">
      <w:pPr>
        <w:rPr>
          <w:rFonts w:ascii="Times New Roman" w:eastAsia="맑은 고딕" w:hAnsi="Times New Roman" w:cs="Times New Roman" w:hint="eastAsia"/>
          <w:lang w:eastAsia="ko-KR"/>
        </w:rPr>
      </w:pPr>
      <w:r w:rsidRPr="00EA14AD">
        <w:rPr>
          <w:rFonts w:ascii="Times New Roman" w:eastAsia="맑은 고딕" w:hAnsi="Times New Roman" w:cs="Times New Roman" w:hint="eastAsia"/>
          <w:b/>
          <w:bCs/>
          <w:lang w:eastAsia="ko-KR"/>
        </w:rPr>
        <w:t>Line 7</w:t>
      </w:r>
      <w:r>
        <w:rPr>
          <w:rFonts w:ascii="Times New Roman" w:eastAsia="맑은 고딕" w:hAnsi="Times New Roman" w:cs="Times New Roman" w:hint="eastAsia"/>
          <w:lang w:eastAsia="ko-KR"/>
        </w:rPr>
        <w:t xml:space="preserve">: </w:t>
      </w:r>
      <w:r w:rsidR="00CE623B">
        <w:rPr>
          <w:rFonts w:ascii="Times New Roman" w:eastAsia="맑은 고딕" w:hAnsi="Times New Roman" w:cs="Times New Roman" w:hint="eastAsia"/>
          <w:lang w:eastAsia="ko-KR"/>
        </w:rPr>
        <w:t xml:space="preserve">Set as </w:t>
      </w:r>
      <w:proofErr w:type="spellStart"/>
      <w:proofErr w:type="gramStart"/>
      <w:r w:rsidR="00CE623B">
        <w:rPr>
          <w:rFonts w:ascii="Times New Roman" w:eastAsia="맑은 고딕" w:hAnsi="Times New Roman" w:cs="Times New Roman" w:hint="eastAsia"/>
          <w:lang w:eastAsia="ko-KR"/>
        </w:rPr>
        <w:t>random.seed</w:t>
      </w:r>
      <w:proofErr w:type="spellEnd"/>
      <w:proofErr w:type="gramEnd"/>
      <w:r w:rsidR="00CE623B">
        <w:rPr>
          <w:rFonts w:ascii="Times New Roman" w:eastAsia="맑은 고딕" w:hAnsi="Times New Roman" w:cs="Times New Roman" w:hint="eastAsia"/>
          <w:lang w:eastAsia="ko-KR"/>
        </w:rPr>
        <w:t>(0) in accordance with the conditions.</w:t>
      </w:r>
    </w:p>
    <w:p w14:paraId="566EF4DB" w14:textId="15FE1A2A" w:rsidR="00651E4B" w:rsidRDefault="00F1051A" w:rsidP="00A31806">
      <w:pPr>
        <w:pStyle w:val="31"/>
        <w:rPr>
          <w:lang w:eastAsia="ko-KR"/>
        </w:rPr>
      </w:pPr>
      <w:r>
        <w:rPr>
          <w:lang w:eastAsia="ko-KR"/>
        </w:rPr>
        <w:t>src/maze_manager.py</w:t>
      </w:r>
    </w:p>
    <w:p w14:paraId="6B401E10" w14:textId="69A408DC" w:rsidR="00A31806" w:rsidRDefault="00A31806" w:rsidP="00A31806">
      <w:pPr>
        <w:rPr>
          <w:rFonts w:eastAsia="맑은 고딕"/>
          <w:lang w:eastAsia="ko-KR"/>
        </w:rPr>
      </w:pPr>
      <w:r>
        <w:rPr>
          <w:rFonts w:hint="eastAsia"/>
          <w:noProof/>
          <w:lang w:eastAsia="ko-KR"/>
        </w:rPr>
        <w:drawing>
          <wp:inline distT="0" distB="0" distL="0" distR="0" wp14:anchorId="54F4C500" wp14:editId="01CFABB0">
            <wp:extent cx="3921369" cy="531220"/>
            <wp:effectExtent l="0" t="0" r="3175" b="2540"/>
            <wp:docPr id="2042102785" name="그림 3" descr="텍스트, 폰트, 스크린샷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102785" name="그림 3" descr="텍스트, 폰트, 스크린샷이(가) 표시된 사진&#10;&#10;자동 생성된 설명"/>
                    <pic:cNvPicPr/>
                  </pic:nvPicPr>
                  <pic:blipFill>
                    <a:blip r:embed="rId8"/>
                    <a:stretch>
                      <a:fillRect/>
                    </a:stretch>
                  </pic:blipFill>
                  <pic:spPr>
                    <a:xfrm>
                      <a:off x="0" y="0"/>
                      <a:ext cx="4113138" cy="557199"/>
                    </a:xfrm>
                    <a:prstGeom prst="rect">
                      <a:avLst/>
                    </a:prstGeom>
                  </pic:spPr>
                </pic:pic>
              </a:graphicData>
            </a:graphic>
          </wp:inline>
        </w:drawing>
      </w:r>
    </w:p>
    <w:p w14:paraId="19134066" w14:textId="011F6167" w:rsidR="00652009" w:rsidRDefault="00652009" w:rsidP="00A31806">
      <w:pPr>
        <w:rPr>
          <w:rFonts w:eastAsia="맑은 고딕" w:hint="eastAsia"/>
          <w:lang w:eastAsia="ko-KR"/>
        </w:rPr>
      </w:pPr>
      <w:r w:rsidRPr="00652009">
        <w:rPr>
          <w:rFonts w:eastAsia="맑은 고딕"/>
          <w:b/>
          <w:bCs/>
          <w:lang w:eastAsia="ko-KR"/>
        </w:rPr>
        <w:t>Line</w:t>
      </w:r>
      <w:r w:rsidRPr="00652009">
        <w:rPr>
          <w:rFonts w:eastAsia="맑은 고딕" w:hint="eastAsia"/>
          <w:b/>
          <w:bCs/>
          <w:lang w:eastAsia="ko-KR"/>
        </w:rPr>
        <w:t xml:space="preserve"> 3</w:t>
      </w:r>
      <w:r>
        <w:rPr>
          <w:rFonts w:eastAsia="맑은 고딕" w:hint="eastAsia"/>
          <w:lang w:eastAsia="ko-KR"/>
        </w:rPr>
        <w:t xml:space="preserve">: Import </w:t>
      </w:r>
      <w:proofErr w:type="spellStart"/>
      <w:r>
        <w:rPr>
          <w:rFonts w:eastAsia="맑은 고딕" w:hint="eastAsia"/>
          <w:lang w:eastAsia="ko-KR"/>
        </w:rPr>
        <w:t>uniform_cost_search</w:t>
      </w:r>
      <w:proofErr w:type="spellEnd"/>
      <w:r>
        <w:rPr>
          <w:rFonts w:eastAsia="맑은 고딕" w:hint="eastAsia"/>
          <w:lang w:eastAsia="ko-KR"/>
        </w:rPr>
        <w:t xml:space="preserve"> function to execute in the maze. </w:t>
      </w:r>
    </w:p>
    <w:p w14:paraId="3DF49134" w14:textId="13081FF7" w:rsidR="00652009" w:rsidRPr="00652009" w:rsidRDefault="00652009" w:rsidP="00A31806">
      <w:pPr>
        <w:rPr>
          <w:rFonts w:eastAsia="맑은 고딕"/>
          <w:lang w:eastAsia="ko-KR"/>
        </w:rPr>
      </w:pPr>
      <w:r w:rsidRPr="00652009">
        <w:rPr>
          <w:rFonts w:eastAsia="맑은 고딕" w:hint="eastAsia"/>
          <w:b/>
          <w:bCs/>
          <w:lang w:eastAsia="ko-KR"/>
        </w:rPr>
        <w:t>Line 4</w:t>
      </w:r>
      <w:r>
        <w:rPr>
          <w:rFonts w:eastAsia="맑은 고딕" w:hint="eastAsia"/>
          <w:lang w:eastAsia="ko-KR"/>
        </w:rPr>
        <w:t xml:space="preserve">: </w:t>
      </w:r>
      <w:r>
        <w:rPr>
          <w:rFonts w:eastAsia="맑은 고딕" w:hint="eastAsia"/>
          <w:lang w:eastAsia="ko-KR"/>
        </w:rPr>
        <w:t xml:space="preserve"> Import </w:t>
      </w:r>
      <w:proofErr w:type="spellStart"/>
      <w:r>
        <w:rPr>
          <w:rFonts w:eastAsia="맑은 고딕" w:hint="eastAsia"/>
          <w:lang w:eastAsia="ko-KR"/>
        </w:rPr>
        <w:t>uniform_cost_search</w:t>
      </w:r>
      <w:proofErr w:type="spellEnd"/>
      <w:r>
        <w:rPr>
          <w:rFonts w:eastAsia="맑은 고딕" w:hint="eastAsia"/>
          <w:lang w:eastAsia="ko-KR"/>
        </w:rPr>
        <w:t xml:space="preserve"> function to execute in the maze. </w:t>
      </w:r>
    </w:p>
    <w:p w14:paraId="1F031551" w14:textId="1816AABE" w:rsidR="00652009" w:rsidRPr="00B52724" w:rsidRDefault="00652009" w:rsidP="00A31806">
      <w:pPr>
        <w:rPr>
          <w:rFonts w:eastAsia="맑은 고딕" w:hint="eastAsia"/>
          <w:lang w:eastAsia="ko-KR"/>
        </w:rPr>
      </w:pPr>
      <w:r w:rsidRPr="00652009">
        <w:rPr>
          <w:rFonts w:eastAsia="맑은 고딕" w:hint="eastAsia"/>
          <w:b/>
          <w:bCs/>
          <w:lang w:eastAsia="ko-KR"/>
        </w:rPr>
        <w:t>Line 5</w:t>
      </w:r>
      <w:r>
        <w:rPr>
          <w:rFonts w:eastAsia="맑은 고딕" w:hint="eastAsia"/>
          <w:lang w:eastAsia="ko-KR"/>
        </w:rPr>
        <w:t>:</w:t>
      </w:r>
      <w:r w:rsidR="00B52724">
        <w:rPr>
          <w:rFonts w:eastAsia="맑은 고딕" w:hint="eastAsia"/>
          <w:lang w:eastAsia="ko-KR"/>
        </w:rPr>
        <w:t xml:space="preserve"> Import heuristic function that used for the parameter of the </w:t>
      </w:r>
      <w:proofErr w:type="spellStart"/>
      <w:r w:rsidR="00B52724">
        <w:rPr>
          <w:rFonts w:eastAsia="맑은 고딕" w:hint="eastAsia"/>
          <w:lang w:eastAsia="ko-KR"/>
        </w:rPr>
        <w:t>a_star_search</w:t>
      </w:r>
      <w:proofErr w:type="spellEnd"/>
      <w:r w:rsidR="00B52724">
        <w:rPr>
          <w:rFonts w:eastAsia="맑은 고딕" w:hint="eastAsia"/>
          <w:lang w:eastAsia="ko-KR"/>
        </w:rPr>
        <w:t xml:space="preserve"> function</w:t>
      </w:r>
      <w:r w:rsidR="00E64B21">
        <w:rPr>
          <w:rFonts w:eastAsia="맑은 고딕" w:hint="eastAsia"/>
          <w:lang w:eastAsia="ko-KR"/>
        </w:rPr>
        <w:t>.</w:t>
      </w:r>
    </w:p>
    <w:p w14:paraId="6B2F8249" w14:textId="1FC37204" w:rsidR="00A31806" w:rsidRPr="00A31806" w:rsidRDefault="00A31806" w:rsidP="00A31806">
      <w:pPr>
        <w:rPr>
          <w:b/>
          <w:bCs/>
          <w:lang w:eastAsia="ko-KR"/>
        </w:rPr>
      </w:pPr>
      <w:r>
        <w:rPr>
          <w:rFonts w:hint="eastAsia"/>
          <w:b/>
          <w:bCs/>
          <w:noProof/>
          <w:lang w:eastAsia="ko-KR"/>
        </w:rPr>
        <w:lastRenderedPageBreak/>
        <w:drawing>
          <wp:inline distT="0" distB="0" distL="0" distR="0" wp14:anchorId="27F9D3DA" wp14:editId="5EF56F67">
            <wp:extent cx="3991708" cy="1616550"/>
            <wp:effectExtent l="0" t="0" r="0" b="0"/>
            <wp:docPr id="1806129194" name="그림 2"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129194" name="그림 2" descr="텍스트, 스크린샷, 폰트이(가) 표시된 사진&#10;&#10;자동 생성된 설명"/>
                    <pic:cNvPicPr/>
                  </pic:nvPicPr>
                  <pic:blipFill>
                    <a:blip r:embed="rId9"/>
                    <a:stretch>
                      <a:fillRect/>
                    </a:stretch>
                  </pic:blipFill>
                  <pic:spPr>
                    <a:xfrm>
                      <a:off x="0" y="0"/>
                      <a:ext cx="4035252" cy="1634184"/>
                    </a:xfrm>
                    <a:prstGeom prst="rect">
                      <a:avLst/>
                    </a:prstGeom>
                  </pic:spPr>
                </pic:pic>
              </a:graphicData>
            </a:graphic>
          </wp:inline>
        </w:drawing>
      </w:r>
    </w:p>
    <w:p w14:paraId="20D5F864" w14:textId="7975D406" w:rsidR="003C34B5" w:rsidRDefault="003C34B5" w:rsidP="00F31B4B">
      <w:pPr>
        <w:rPr>
          <w:rFonts w:eastAsia="맑은 고딕"/>
          <w:lang w:eastAsia="ko-KR"/>
        </w:rPr>
      </w:pPr>
      <w:r>
        <w:rPr>
          <w:rFonts w:eastAsia="맑은 고딕" w:hint="eastAsia"/>
          <w:lang w:eastAsia="ko-KR"/>
        </w:rPr>
        <w:t>Delete preexisting classes for BFS, DFS, Bidirectional search because I don</w:t>
      </w:r>
      <w:r>
        <w:rPr>
          <w:rFonts w:eastAsia="맑은 고딕"/>
          <w:lang w:eastAsia="ko-KR"/>
        </w:rPr>
        <w:t>’</w:t>
      </w:r>
      <w:r>
        <w:rPr>
          <w:rFonts w:eastAsia="맑은 고딕" w:hint="eastAsia"/>
          <w:lang w:eastAsia="ko-KR"/>
        </w:rPr>
        <w:t>t use them in my assignment.</w:t>
      </w:r>
      <w:r w:rsidR="00B423A0">
        <w:rPr>
          <w:rFonts w:eastAsia="맑은 고딕" w:hint="eastAsia"/>
          <w:lang w:eastAsia="ko-KR"/>
        </w:rPr>
        <w:t xml:space="preserve"> And </w:t>
      </w:r>
      <w:r w:rsidR="00B423A0">
        <w:rPr>
          <w:rFonts w:eastAsia="맑은 고딕"/>
          <w:lang w:eastAsia="ko-KR"/>
        </w:rPr>
        <w:t>then</w:t>
      </w:r>
      <w:r w:rsidR="00B423A0">
        <w:rPr>
          <w:rFonts w:eastAsia="맑은 고딕" w:hint="eastAsia"/>
          <w:lang w:eastAsia="ko-KR"/>
        </w:rPr>
        <w:t xml:space="preserve"> connect my own solutions.</w:t>
      </w:r>
    </w:p>
    <w:p w14:paraId="61367E2A" w14:textId="12D62ED0" w:rsidR="00B423A0" w:rsidRDefault="00B423A0" w:rsidP="00F31B4B">
      <w:pPr>
        <w:rPr>
          <w:rFonts w:eastAsia="맑은 고딕" w:hint="eastAsia"/>
          <w:lang w:eastAsia="ko-KR"/>
        </w:rPr>
      </w:pPr>
      <w:r w:rsidRPr="00C3397D">
        <w:rPr>
          <w:rFonts w:eastAsia="맑은 고딕" w:hint="eastAsia"/>
          <w:b/>
          <w:bCs/>
          <w:lang w:eastAsia="ko-KR"/>
        </w:rPr>
        <w:t>Line 120 ~ Line 124</w:t>
      </w:r>
      <w:r>
        <w:rPr>
          <w:rFonts w:eastAsia="맑은 고딕" w:hint="eastAsia"/>
          <w:lang w:eastAsia="ko-KR"/>
        </w:rPr>
        <w:t>:</w:t>
      </w:r>
      <w:r w:rsidR="009231BD">
        <w:rPr>
          <w:rFonts w:eastAsia="맑은 고딕" w:hint="eastAsia"/>
          <w:lang w:eastAsia="ko-KR"/>
        </w:rPr>
        <w:t xml:space="preserve"> </w:t>
      </w:r>
      <w:r w:rsidR="00163B1F" w:rsidRPr="00163B1F">
        <w:rPr>
          <w:rFonts w:eastAsia="맑은 고딕"/>
          <w:lang w:eastAsia="ko-KR"/>
        </w:rPr>
        <w:t>If the parameter `method` is set to '</w:t>
      </w:r>
      <w:proofErr w:type="spellStart"/>
      <w:r w:rsidR="00163B1F" w:rsidRPr="00163B1F">
        <w:rPr>
          <w:rFonts w:eastAsia="맑은 고딕"/>
          <w:lang w:eastAsia="ko-KR"/>
        </w:rPr>
        <w:t>uniform_cost_search</w:t>
      </w:r>
      <w:proofErr w:type="spellEnd"/>
      <w:r w:rsidR="00163B1F" w:rsidRPr="00163B1F">
        <w:rPr>
          <w:rFonts w:eastAsia="맑은 고딕"/>
          <w:lang w:eastAsia="ko-KR"/>
        </w:rPr>
        <w:t>' in the `</w:t>
      </w:r>
      <w:proofErr w:type="spellStart"/>
      <w:r w:rsidR="00163B1F" w:rsidRPr="00163B1F">
        <w:rPr>
          <w:rFonts w:eastAsia="맑은 고딕"/>
          <w:lang w:eastAsia="ko-KR"/>
        </w:rPr>
        <w:t>solve_maze</w:t>
      </w:r>
      <w:proofErr w:type="spellEnd"/>
      <w:r w:rsidR="00163B1F" w:rsidRPr="00163B1F">
        <w:rPr>
          <w:rFonts w:eastAsia="맑은 고딕"/>
          <w:lang w:eastAsia="ko-KR"/>
        </w:rPr>
        <w:t>` function, execute uniform cost search for the provided maze. The result will be a list consisting of the path, optimal path, and optimal path cost. Assign the path (</w:t>
      </w:r>
      <w:proofErr w:type="gramStart"/>
      <w:r w:rsidR="00163B1F" w:rsidRPr="00163B1F">
        <w:rPr>
          <w:rFonts w:eastAsia="맑은 고딕"/>
          <w:lang w:eastAsia="ko-KR"/>
        </w:rPr>
        <w:t>result[</w:t>
      </w:r>
      <w:proofErr w:type="gramEnd"/>
      <w:r w:rsidR="00163B1F" w:rsidRPr="00163B1F">
        <w:rPr>
          <w:rFonts w:eastAsia="맑은 고딕"/>
          <w:lang w:eastAsia="ko-KR"/>
        </w:rPr>
        <w:t>0]) to `</w:t>
      </w:r>
      <w:proofErr w:type="spellStart"/>
      <w:r w:rsidR="00163B1F" w:rsidRPr="00163B1F">
        <w:rPr>
          <w:rFonts w:eastAsia="맑은 고딕"/>
          <w:lang w:eastAsia="ko-KR"/>
        </w:rPr>
        <w:t>maze.path</w:t>
      </w:r>
      <w:proofErr w:type="spellEnd"/>
      <w:r w:rsidR="00163B1F" w:rsidRPr="00163B1F">
        <w:rPr>
          <w:rFonts w:eastAsia="맑은 고딕"/>
          <w:lang w:eastAsia="ko-KR"/>
        </w:rPr>
        <w:t>`, the optimal path (result[1]) to `</w:t>
      </w:r>
      <w:proofErr w:type="spellStart"/>
      <w:r w:rsidR="00163B1F" w:rsidRPr="00163B1F">
        <w:rPr>
          <w:rFonts w:eastAsia="맑은 고딕"/>
          <w:lang w:eastAsia="ko-KR"/>
        </w:rPr>
        <w:t>maze.solution_path</w:t>
      </w:r>
      <w:proofErr w:type="spellEnd"/>
      <w:r w:rsidR="00163B1F" w:rsidRPr="00163B1F">
        <w:rPr>
          <w:rFonts w:eastAsia="맑은 고딕"/>
          <w:lang w:eastAsia="ko-KR"/>
        </w:rPr>
        <w:t>`, and the optimal path cost (result[2]) to `</w:t>
      </w:r>
      <w:proofErr w:type="spellStart"/>
      <w:r w:rsidR="00163B1F" w:rsidRPr="00163B1F">
        <w:rPr>
          <w:rFonts w:eastAsia="맑은 고딕"/>
          <w:lang w:eastAsia="ko-KR"/>
        </w:rPr>
        <w:t>maze.solution_cost</w:t>
      </w:r>
      <w:proofErr w:type="spellEnd"/>
      <w:r w:rsidR="00163B1F" w:rsidRPr="00163B1F">
        <w:rPr>
          <w:rFonts w:eastAsia="맑은 고딕"/>
          <w:lang w:eastAsia="ko-KR"/>
        </w:rPr>
        <w:t>`.</w:t>
      </w:r>
    </w:p>
    <w:p w14:paraId="195BFDC7" w14:textId="126387AE" w:rsidR="00B423A0" w:rsidRPr="003C34B5" w:rsidRDefault="00B423A0" w:rsidP="00F31B4B">
      <w:pPr>
        <w:rPr>
          <w:rFonts w:eastAsia="맑은 고딕" w:hint="eastAsia"/>
          <w:lang w:eastAsia="ko-KR"/>
        </w:rPr>
      </w:pPr>
      <w:r w:rsidRPr="00C3397D">
        <w:rPr>
          <w:rFonts w:eastAsia="맑은 고딕" w:hint="eastAsia"/>
          <w:b/>
          <w:bCs/>
          <w:lang w:eastAsia="ko-KR"/>
        </w:rPr>
        <w:t>Line 125 ~ Line 129</w:t>
      </w:r>
      <w:r>
        <w:rPr>
          <w:rFonts w:eastAsia="맑은 고딕" w:hint="eastAsia"/>
          <w:lang w:eastAsia="ko-KR"/>
        </w:rPr>
        <w:t>:</w:t>
      </w:r>
      <w:r w:rsidR="00163B1F">
        <w:rPr>
          <w:rFonts w:eastAsia="맑은 고딕" w:hint="eastAsia"/>
          <w:lang w:eastAsia="ko-KR"/>
        </w:rPr>
        <w:t xml:space="preserve"> </w:t>
      </w:r>
      <w:r w:rsidR="00163B1F" w:rsidRPr="00163B1F">
        <w:rPr>
          <w:rFonts w:eastAsia="맑은 고딕"/>
          <w:lang w:eastAsia="ko-KR"/>
        </w:rPr>
        <w:t>If the parameter `method` is set to '</w:t>
      </w:r>
      <w:proofErr w:type="spellStart"/>
      <w:r w:rsidR="00163B1F">
        <w:rPr>
          <w:rFonts w:eastAsia="맑은 고딕" w:hint="eastAsia"/>
          <w:lang w:eastAsia="ko-KR"/>
        </w:rPr>
        <w:t>a_star_search</w:t>
      </w:r>
      <w:proofErr w:type="spellEnd"/>
      <w:r w:rsidR="00163B1F">
        <w:rPr>
          <w:rFonts w:eastAsia="맑은 고딕"/>
          <w:lang w:eastAsia="ko-KR"/>
        </w:rPr>
        <w:t>’</w:t>
      </w:r>
      <w:r w:rsidR="00163B1F" w:rsidRPr="00163B1F">
        <w:rPr>
          <w:rFonts w:eastAsia="맑은 고딕"/>
          <w:lang w:eastAsia="ko-KR"/>
        </w:rPr>
        <w:t xml:space="preserve"> in the `</w:t>
      </w:r>
      <w:proofErr w:type="spellStart"/>
      <w:r w:rsidR="00163B1F" w:rsidRPr="00163B1F">
        <w:rPr>
          <w:rFonts w:eastAsia="맑은 고딕"/>
          <w:lang w:eastAsia="ko-KR"/>
        </w:rPr>
        <w:t>solve_maze</w:t>
      </w:r>
      <w:proofErr w:type="spellEnd"/>
      <w:r w:rsidR="00163B1F" w:rsidRPr="00163B1F">
        <w:rPr>
          <w:rFonts w:eastAsia="맑은 고딕"/>
          <w:lang w:eastAsia="ko-KR"/>
        </w:rPr>
        <w:t xml:space="preserve">` function, execute </w:t>
      </w:r>
      <w:r w:rsidR="00163B1F">
        <w:rPr>
          <w:rFonts w:eastAsia="맑은 고딕" w:hint="eastAsia"/>
          <w:lang w:eastAsia="ko-KR"/>
        </w:rPr>
        <w:t xml:space="preserve">A* search </w:t>
      </w:r>
      <w:r w:rsidR="00163B1F" w:rsidRPr="00163B1F">
        <w:rPr>
          <w:rFonts w:eastAsia="맑은 고딕"/>
          <w:lang w:eastAsia="ko-KR"/>
        </w:rPr>
        <w:t xml:space="preserve">for the provided maze. </w:t>
      </w:r>
      <w:r w:rsidR="00163B1F">
        <w:rPr>
          <w:rFonts w:eastAsia="맑은 고딕" w:hint="eastAsia"/>
          <w:lang w:eastAsia="ko-KR"/>
        </w:rPr>
        <w:t xml:space="preserve">A* search </w:t>
      </w:r>
      <w:r w:rsidR="00F30F00">
        <w:rPr>
          <w:rFonts w:eastAsia="맑은 고딕" w:hint="eastAsia"/>
          <w:lang w:eastAsia="ko-KR"/>
        </w:rPr>
        <w:t>uses a</w:t>
      </w:r>
      <w:r w:rsidR="00163B1F">
        <w:rPr>
          <w:rFonts w:eastAsia="맑은 고딕" w:hint="eastAsia"/>
          <w:lang w:eastAsia="ko-KR"/>
        </w:rPr>
        <w:t xml:space="preserve"> heuristic function that implement</w:t>
      </w:r>
      <w:r w:rsidR="00F30F00">
        <w:rPr>
          <w:rFonts w:eastAsia="맑은 고딕" w:hint="eastAsia"/>
          <w:lang w:eastAsia="ko-KR"/>
        </w:rPr>
        <w:t>s the</w:t>
      </w:r>
      <w:r w:rsidR="00163B1F">
        <w:rPr>
          <w:rFonts w:eastAsia="맑은 고딕" w:hint="eastAsia"/>
          <w:lang w:eastAsia="ko-KR"/>
        </w:rPr>
        <w:t xml:space="preserve"> Manhattan distance. </w:t>
      </w:r>
      <w:r w:rsidR="00163B1F" w:rsidRPr="00163B1F">
        <w:rPr>
          <w:rFonts w:eastAsia="맑은 고딕"/>
          <w:lang w:eastAsia="ko-KR"/>
        </w:rPr>
        <w:t>The result will be a list consisting of the path, optimal path, and optimal path cost. Assign the path (</w:t>
      </w:r>
      <w:proofErr w:type="gramStart"/>
      <w:r w:rsidR="00163B1F" w:rsidRPr="00163B1F">
        <w:rPr>
          <w:rFonts w:eastAsia="맑은 고딕"/>
          <w:lang w:eastAsia="ko-KR"/>
        </w:rPr>
        <w:t>result[</w:t>
      </w:r>
      <w:proofErr w:type="gramEnd"/>
      <w:r w:rsidR="00163B1F" w:rsidRPr="00163B1F">
        <w:rPr>
          <w:rFonts w:eastAsia="맑은 고딕"/>
          <w:lang w:eastAsia="ko-KR"/>
        </w:rPr>
        <w:t>0]) to `</w:t>
      </w:r>
      <w:proofErr w:type="spellStart"/>
      <w:r w:rsidR="00163B1F" w:rsidRPr="00163B1F">
        <w:rPr>
          <w:rFonts w:eastAsia="맑은 고딕"/>
          <w:lang w:eastAsia="ko-KR"/>
        </w:rPr>
        <w:t>maze.path</w:t>
      </w:r>
      <w:proofErr w:type="spellEnd"/>
      <w:r w:rsidR="00163B1F" w:rsidRPr="00163B1F">
        <w:rPr>
          <w:rFonts w:eastAsia="맑은 고딕"/>
          <w:lang w:eastAsia="ko-KR"/>
        </w:rPr>
        <w:t>`, the optimal path (result[1]) to `</w:t>
      </w:r>
      <w:proofErr w:type="spellStart"/>
      <w:r w:rsidR="00163B1F" w:rsidRPr="00163B1F">
        <w:rPr>
          <w:rFonts w:eastAsia="맑은 고딕"/>
          <w:lang w:eastAsia="ko-KR"/>
        </w:rPr>
        <w:t>maze.solution_path</w:t>
      </w:r>
      <w:proofErr w:type="spellEnd"/>
      <w:r w:rsidR="00163B1F" w:rsidRPr="00163B1F">
        <w:rPr>
          <w:rFonts w:eastAsia="맑은 고딕"/>
          <w:lang w:eastAsia="ko-KR"/>
        </w:rPr>
        <w:t>`, and the optimal path cost (result[2]) to `</w:t>
      </w:r>
      <w:proofErr w:type="spellStart"/>
      <w:r w:rsidR="00163B1F" w:rsidRPr="00163B1F">
        <w:rPr>
          <w:rFonts w:eastAsia="맑은 고딕"/>
          <w:lang w:eastAsia="ko-KR"/>
        </w:rPr>
        <w:t>maze.solution_cost</w:t>
      </w:r>
      <w:proofErr w:type="spellEnd"/>
      <w:r w:rsidR="00163B1F" w:rsidRPr="00163B1F">
        <w:rPr>
          <w:rFonts w:eastAsia="맑은 고딕"/>
          <w:lang w:eastAsia="ko-KR"/>
        </w:rPr>
        <w:t>`.</w:t>
      </w:r>
    </w:p>
    <w:p w14:paraId="05697A21" w14:textId="33E0471B" w:rsidR="00F1051A" w:rsidRPr="00A31806" w:rsidRDefault="00F1051A" w:rsidP="00A31806">
      <w:pPr>
        <w:pStyle w:val="31"/>
        <w:rPr>
          <w:lang w:eastAsia="ko-KR"/>
        </w:rPr>
      </w:pPr>
      <w:r w:rsidRPr="00A31806">
        <w:rPr>
          <w:lang w:eastAsia="ko-KR"/>
        </w:rPr>
        <w:t>src/maze_viz.py</w:t>
      </w:r>
    </w:p>
    <w:p w14:paraId="1FA015C2" w14:textId="7BAC1FE4" w:rsidR="00651E4B" w:rsidRPr="003C34B5" w:rsidRDefault="00B41F3C" w:rsidP="00F31B4B">
      <w:pPr>
        <w:rPr>
          <w:rFonts w:eastAsia="맑은 고딕" w:hint="eastAsia"/>
          <w:lang w:eastAsia="ko-KR"/>
        </w:rPr>
      </w:pPr>
      <w:r w:rsidRPr="00B41F3C">
        <w:rPr>
          <w:rFonts w:eastAsia="맑은 고딕"/>
          <w:lang w:eastAsia="ko-KR"/>
        </w:rPr>
        <w:drawing>
          <wp:inline distT="0" distB="0" distL="0" distR="0" wp14:anchorId="155076CD" wp14:editId="4AEA4B72">
            <wp:extent cx="2179509" cy="160034"/>
            <wp:effectExtent l="0" t="0" r="0" b="0"/>
            <wp:docPr id="998629149"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629149" name=""/>
                    <pic:cNvPicPr/>
                  </pic:nvPicPr>
                  <pic:blipFill>
                    <a:blip r:embed="rId10"/>
                    <a:stretch>
                      <a:fillRect/>
                    </a:stretch>
                  </pic:blipFill>
                  <pic:spPr>
                    <a:xfrm>
                      <a:off x="0" y="0"/>
                      <a:ext cx="2179509" cy="160034"/>
                    </a:xfrm>
                    <a:prstGeom prst="rect">
                      <a:avLst/>
                    </a:prstGeom>
                  </pic:spPr>
                </pic:pic>
              </a:graphicData>
            </a:graphic>
          </wp:inline>
        </w:drawing>
      </w:r>
    </w:p>
    <w:p w14:paraId="5B54B5BE" w14:textId="77777777" w:rsidR="00651E4B" w:rsidRDefault="00651E4B" w:rsidP="00F31B4B">
      <w:pPr>
        <w:rPr>
          <w:rFonts w:eastAsia="맑은 고딕"/>
          <w:lang w:eastAsia="ko-KR"/>
        </w:rPr>
      </w:pPr>
    </w:p>
    <w:p w14:paraId="292E497B" w14:textId="0B8F7720" w:rsidR="00B41F3C" w:rsidRPr="00B41F3C" w:rsidRDefault="00B41F3C" w:rsidP="00F31B4B">
      <w:pPr>
        <w:rPr>
          <w:rFonts w:eastAsia="맑은 고딕" w:hint="eastAsia"/>
          <w:lang w:eastAsia="ko-KR"/>
        </w:rPr>
      </w:pPr>
      <w:r w:rsidRPr="00B41F3C">
        <w:rPr>
          <w:rFonts w:eastAsia="맑은 고딕"/>
          <w:lang w:eastAsia="ko-KR"/>
        </w:rPr>
        <w:lastRenderedPageBreak/>
        <w:drawing>
          <wp:inline distT="0" distB="0" distL="0" distR="0" wp14:anchorId="19D9BDB3" wp14:editId="535E15A3">
            <wp:extent cx="5486400" cy="3230880"/>
            <wp:effectExtent l="0" t="0" r="0" b="7620"/>
            <wp:docPr id="24395425" name="그림 1" descr="텍스트, 스크린샷, 소프트웨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95425" name="그림 1" descr="텍스트, 스크린샷, 소프트웨어이(가) 표시된 사진&#10;&#10;자동 생성된 설명"/>
                    <pic:cNvPicPr/>
                  </pic:nvPicPr>
                  <pic:blipFill>
                    <a:blip r:embed="rId11"/>
                    <a:stretch>
                      <a:fillRect/>
                    </a:stretch>
                  </pic:blipFill>
                  <pic:spPr>
                    <a:xfrm>
                      <a:off x="0" y="0"/>
                      <a:ext cx="5486400" cy="3230880"/>
                    </a:xfrm>
                    <a:prstGeom prst="rect">
                      <a:avLst/>
                    </a:prstGeom>
                  </pic:spPr>
                </pic:pic>
              </a:graphicData>
            </a:graphic>
          </wp:inline>
        </w:drawing>
      </w:r>
    </w:p>
    <w:p w14:paraId="685FB5D9" w14:textId="77777777" w:rsidR="00651E4B" w:rsidRDefault="00651E4B" w:rsidP="00F31B4B">
      <w:pPr>
        <w:rPr>
          <w:lang w:eastAsia="ko-KR"/>
        </w:rPr>
      </w:pPr>
    </w:p>
    <w:p w14:paraId="088CAA46" w14:textId="28DD6803" w:rsidR="00F31B4B" w:rsidRDefault="0047445B" w:rsidP="00F31B4B">
      <w:pPr>
        <w:rPr>
          <w:rFonts w:eastAsia="맑은 고딕"/>
          <w:lang w:eastAsia="ko-KR"/>
        </w:rPr>
      </w:pPr>
      <w:r w:rsidRPr="0047445B">
        <w:rPr>
          <w:rFonts w:eastAsia="맑은 고딕"/>
          <w:lang w:eastAsia="ko-KR"/>
        </w:rPr>
        <w:drawing>
          <wp:inline distT="0" distB="0" distL="0" distR="0" wp14:anchorId="50EBF89B" wp14:editId="48BF2586">
            <wp:extent cx="5486400" cy="3300730"/>
            <wp:effectExtent l="0" t="0" r="0" b="0"/>
            <wp:docPr id="1669228732" name="그림 1" descr="텍스트, 스크린샷, 소프트웨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228732" name="그림 1" descr="텍스트, 스크린샷, 소프트웨어이(가) 표시된 사진&#10;&#10;자동 생성된 설명"/>
                    <pic:cNvPicPr/>
                  </pic:nvPicPr>
                  <pic:blipFill>
                    <a:blip r:embed="rId12"/>
                    <a:stretch>
                      <a:fillRect/>
                    </a:stretch>
                  </pic:blipFill>
                  <pic:spPr>
                    <a:xfrm>
                      <a:off x="0" y="0"/>
                      <a:ext cx="5486400" cy="3300730"/>
                    </a:xfrm>
                    <a:prstGeom prst="rect">
                      <a:avLst/>
                    </a:prstGeom>
                  </pic:spPr>
                </pic:pic>
              </a:graphicData>
            </a:graphic>
          </wp:inline>
        </w:drawing>
      </w:r>
    </w:p>
    <w:p w14:paraId="1E6D2D84" w14:textId="77777777" w:rsidR="0047445B" w:rsidRDefault="0047445B" w:rsidP="00F31B4B">
      <w:pPr>
        <w:rPr>
          <w:rFonts w:eastAsia="맑은 고딕"/>
          <w:lang w:eastAsia="ko-KR"/>
        </w:rPr>
      </w:pPr>
    </w:p>
    <w:p w14:paraId="5BA9D446" w14:textId="65F007EF" w:rsidR="0047445B" w:rsidRDefault="0047445B" w:rsidP="00F31B4B">
      <w:pPr>
        <w:rPr>
          <w:rFonts w:eastAsia="맑은 고딕"/>
          <w:lang w:eastAsia="ko-KR"/>
        </w:rPr>
      </w:pPr>
      <w:r w:rsidRPr="0047445B">
        <w:rPr>
          <w:rFonts w:eastAsia="맑은 고딕"/>
          <w:lang w:eastAsia="ko-KR"/>
        </w:rPr>
        <w:lastRenderedPageBreak/>
        <w:drawing>
          <wp:inline distT="0" distB="0" distL="0" distR="0" wp14:anchorId="446D57C1" wp14:editId="30334D62">
            <wp:extent cx="5486400" cy="3464560"/>
            <wp:effectExtent l="0" t="0" r="0" b="2540"/>
            <wp:docPr id="2034808399" name="그림 1" descr="텍스트, 스크린샷, 소프트웨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808399" name="그림 1" descr="텍스트, 스크린샷, 소프트웨어이(가) 표시된 사진&#10;&#10;자동 생성된 설명"/>
                    <pic:cNvPicPr/>
                  </pic:nvPicPr>
                  <pic:blipFill>
                    <a:blip r:embed="rId13"/>
                    <a:stretch>
                      <a:fillRect/>
                    </a:stretch>
                  </pic:blipFill>
                  <pic:spPr>
                    <a:xfrm>
                      <a:off x="0" y="0"/>
                      <a:ext cx="5486400" cy="3464560"/>
                    </a:xfrm>
                    <a:prstGeom prst="rect">
                      <a:avLst/>
                    </a:prstGeom>
                  </pic:spPr>
                </pic:pic>
              </a:graphicData>
            </a:graphic>
          </wp:inline>
        </w:drawing>
      </w:r>
    </w:p>
    <w:p w14:paraId="5C3D43D4" w14:textId="77777777" w:rsidR="0047445B" w:rsidRDefault="0047445B" w:rsidP="00F31B4B">
      <w:pPr>
        <w:rPr>
          <w:rFonts w:eastAsia="맑은 고딕"/>
          <w:lang w:eastAsia="ko-KR"/>
        </w:rPr>
      </w:pPr>
    </w:p>
    <w:p w14:paraId="3E6778B9" w14:textId="67ADD72F" w:rsidR="0047445B" w:rsidRPr="0047445B" w:rsidRDefault="0047445B" w:rsidP="00F31B4B">
      <w:pPr>
        <w:rPr>
          <w:rFonts w:eastAsia="맑은 고딕" w:hint="eastAsia"/>
          <w:lang w:eastAsia="ko-KR"/>
        </w:rPr>
      </w:pPr>
    </w:p>
    <w:p w14:paraId="7FFB0509" w14:textId="0A1070D6" w:rsidR="00AA2D72" w:rsidRDefault="00000000">
      <w:pPr>
        <w:pStyle w:val="1"/>
        <w:rPr>
          <w:rFonts w:ascii="Times New Roman" w:eastAsia="맑은 고딕" w:hAnsi="Times New Roman" w:cs="Times New Roman"/>
          <w:lang w:eastAsia="ko-KR"/>
        </w:rPr>
      </w:pPr>
      <w:r w:rsidRPr="00DD2376">
        <w:rPr>
          <w:rFonts w:ascii="Times New Roman" w:hAnsi="Times New Roman" w:cs="Times New Roman"/>
        </w:rPr>
        <w:t>Results and Discussion</w:t>
      </w:r>
    </w:p>
    <w:p w14:paraId="56470779" w14:textId="77777777" w:rsidR="00B10A5B" w:rsidRPr="00B10A5B" w:rsidRDefault="00B10A5B" w:rsidP="00B10A5B">
      <w:pPr>
        <w:pStyle w:val="a7"/>
        <w:rPr>
          <w:lang w:eastAsia="ko-KR"/>
        </w:rPr>
      </w:pPr>
    </w:p>
    <w:p w14:paraId="5BFD31AA" w14:textId="77777777" w:rsidR="00AA2D72" w:rsidRPr="00DD2376" w:rsidRDefault="00000000">
      <w:pPr>
        <w:rPr>
          <w:rFonts w:ascii="Times New Roman" w:hAnsi="Times New Roman" w:cs="Times New Roman"/>
        </w:rPr>
      </w:pPr>
      <w:r w:rsidRPr="00DD2376">
        <w:rPr>
          <w:rFonts w:ascii="Times New Roman" w:hAnsi="Times New Roman" w:cs="Times New Roman"/>
        </w:rPr>
        <w:t>Present and discuss your findings, including performance analysis and visualizations of the algorithms' outputs.</w:t>
      </w:r>
    </w:p>
    <w:p w14:paraId="43ED1552" w14:textId="77777777" w:rsidR="00AA2D72" w:rsidRDefault="00000000">
      <w:pPr>
        <w:pStyle w:val="1"/>
        <w:rPr>
          <w:rFonts w:ascii="Times New Roman" w:eastAsia="맑은 고딕" w:hAnsi="Times New Roman" w:cs="Times New Roman"/>
          <w:lang w:eastAsia="ko-KR"/>
        </w:rPr>
      </w:pPr>
      <w:r w:rsidRPr="00DD2376">
        <w:rPr>
          <w:rFonts w:ascii="Times New Roman" w:hAnsi="Times New Roman" w:cs="Times New Roman"/>
        </w:rPr>
        <w:t>References</w:t>
      </w:r>
    </w:p>
    <w:p w14:paraId="1E9A81D5" w14:textId="77777777" w:rsidR="00B10A5B" w:rsidRPr="00B10A5B" w:rsidRDefault="00B10A5B" w:rsidP="00B10A5B">
      <w:pPr>
        <w:pStyle w:val="a7"/>
        <w:rPr>
          <w:lang w:eastAsia="ko-KR"/>
        </w:rPr>
      </w:pPr>
    </w:p>
    <w:p w14:paraId="7957BE1B" w14:textId="77777777" w:rsidR="00AA2D72" w:rsidRPr="00DD2376" w:rsidRDefault="00000000">
      <w:pPr>
        <w:rPr>
          <w:rFonts w:ascii="Times New Roman" w:hAnsi="Times New Roman" w:cs="Times New Roman"/>
        </w:rPr>
      </w:pPr>
      <w:r w:rsidRPr="00DD2376">
        <w:rPr>
          <w:rFonts w:ascii="Times New Roman" w:hAnsi="Times New Roman" w:cs="Times New Roman"/>
        </w:rPr>
        <w:t>List all the sources cited in your report in a consistent format.</w:t>
      </w:r>
    </w:p>
    <w:p w14:paraId="3625116A" w14:textId="77777777" w:rsidR="00AA2D72" w:rsidRDefault="00000000">
      <w:pPr>
        <w:pStyle w:val="1"/>
        <w:rPr>
          <w:rFonts w:ascii="Times New Roman" w:eastAsia="맑은 고딕" w:hAnsi="Times New Roman" w:cs="Times New Roman"/>
          <w:lang w:eastAsia="ko-KR"/>
        </w:rPr>
      </w:pPr>
      <w:r w:rsidRPr="00DD2376">
        <w:rPr>
          <w:rFonts w:ascii="Times New Roman" w:hAnsi="Times New Roman" w:cs="Times New Roman"/>
        </w:rPr>
        <w:t>Appendices</w:t>
      </w:r>
    </w:p>
    <w:p w14:paraId="3E29581C" w14:textId="77777777" w:rsidR="00B10A5B" w:rsidRPr="00B10A5B" w:rsidRDefault="00B10A5B" w:rsidP="00B10A5B">
      <w:pPr>
        <w:pStyle w:val="a7"/>
        <w:rPr>
          <w:lang w:eastAsia="ko-KR"/>
        </w:rPr>
      </w:pPr>
    </w:p>
    <w:p w14:paraId="4719CFDF" w14:textId="77777777" w:rsidR="00AA2D72" w:rsidRPr="00DD2376" w:rsidRDefault="00000000">
      <w:pPr>
        <w:rPr>
          <w:rFonts w:ascii="Times New Roman" w:hAnsi="Times New Roman" w:cs="Times New Roman"/>
        </w:rPr>
      </w:pPr>
      <w:r w:rsidRPr="00DD2376">
        <w:rPr>
          <w:rFonts w:ascii="Times New Roman" w:hAnsi="Times New Roman" w:cs="Times New Roman"/>
        </w:rPr>
        <w:t>Include any additional material that supports your report, such as extended data tables or full code listings.</w:t>
      </w:r>
    </w:p>
    <w:sectPr w:rsidR="00AA2D72" w:rsidRPr="00DD2376" w:rsidSect="00AE18C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pitch w:val="fixed"/>
    <w:sig w:usb0="E0002AFF" w:usb1="C0007843" w:usb2="00000009" w:usb3="00000000" w:csb0="000001FF" w:csb1="00000000"/>
  </w:font>
  <w:font w:name="굴림체">
    <w:altName w:val="GulimChe"/>
    <w:panose1 w:val="020B0609000101010101"/>
    <w:charset w:val="81"/>
    <w:family w:val="modern"/>
    <w:pitch w:val="fixed"/>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abstractNum w:abstractNumId="9" w15:restartNumberingAfterBreak="0">
    <w:nsid w:val="0D732D40"/>
    <w:multiLevelType w:val="hybridMultilevel"/>
    <w:tmpl w:val="8D267088"/>
    <w:lvl w:ilvl="0" w:tplc="0AF0E75E">
      <w:numFmt w:val="bullet"/>
      <w:lvlText w:val="-"/>
      <w:lvlJc w:val="left"/>
      <w:pPr>
        <w:ind w:left="800" w:hanging="360"/>
      </w:pPr>
      <w:rPr>
        <w:rFonts w:ascii="Cambria" w:eastAsia="맑은 고딕" w:hAnsi="Cambria" w:cstheme="minorBidi"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0" w15:restartNumberingAfterBreak="0">
    <w:nsid w:val="27FB1209"/>
    <w:multiLevelType w:val="hybridMultilevel"/>
    <w:tmpl w:val="A692A466"/>
    <w:lvl w:ilvl="0" w:tplc="5CB891B8">
      <w:numFmt w:val="bullet"/>
      <w:lvlText w:val="-"/>
      <w:lvlJc w:val="left"/>
      <w:pPr>
        <w:ind w:left="800" w:hanging="360"/>
      </w:pPr>
      <w:rPr>
        <w:rFonts w:ascii="Times New Roman" w:eastAsia="맑은 고딕" w:hAnsi="Times New Roman" w:cs="Times New Roman"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1" w15:restartNumberingAfterBreak="0">
    <w:nsid w:val="4ABB3484"/>
    <w:multiLevelType w:val="hybridMultilevel"/>
    <w:tmpl w:val="D62AB7C4"/>
    <w:lvl w:ilvl="0" w:tplc="D19CFBFE">
      <w:numFmt w:val="bullet"/>
      <w:lvlText w:val="-"/>
      <w:lvlJc w:val="left"/>
      <w:pPr>
        <w:ind w:left="800" w:hanging="360"/>
      </w:pPr>
      <w:rPr>
        <w:rFonts w:ascii="Cambria" w:eastAsia="맑은 고딕" w:hAnsi="Cambria" w:cstheme="minorBidi"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2" w15:restartNumberingAfterBreak="0">
    <w:nsid w:val="56C5102A"/>
    <w:multiLevelType w:val="hybridMultilevel"/>
    <w:tmpl w:val="DE9EF914"/>
    <w:lvl w:ilvl="0" w:tplc="33A0E146">
      <w:numFmt w:val="bullet"/>
      <w:lvlText w:val="-"/>
      <w:lvlJc w:val="left"/>
      <w:pPr>
        <w:ind w:left="800" w:hanging="360"/>
      </w:pPr>
      <w:rPr>
        <w:rFonts w:ascii="Times New Roman" w:eastAsia="맑은 고딕" w:hAnsi="Times New Roman" w:cs="Times New Roman"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3" w15:restartNumberingAfterBreak="0">
    <w:nsid w:val="587A7960"/>
    <w:multiLevelType w:val="hybridMultilevel"/>
    <w:tmpl w:val="9D52F088"/>
    <w:lvl w:ilvl="0" w:tplc="756419BC">
      <w:numFmt w:val="bullet"/>
      <w:lvlText w:val="-"/>
      <w:lvlJc w:val="left"/>
      <w:pPr>
        <w:ind w:left="800" w:hanging="360"/>
      </w:pPr>
      <w:rPr>
        <w:rFonts w:ascii="Times New Roman" w:eastAsia="맑은 고딕" w:hAnsi="Times New Roman" w:cs="Times New Roman"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4" w15:restartNumberingAfterBreak="0">
    <w:nsid w:val="5A8D10B2"/>
    <w:multiLevelType w:val="hybridMultilevel"/>
    <w:tmpl w:val="B2B20A42"/>
    <w:lvl w:ilvl="0" w:tplc="601A1D20">
      <w:numFmt w:val="bullet"/>
      <w:lvlText w:val="-"/>
      <w:lvlJc w:val="left"/>
      <w:pPr>
        <w:ind w:left="800" w:hanging="360"/>
      </w:pPr>
      <w:rPr>
        <w:rFonts w:ascii="Cambria" w:eastAsia="맑은 고딕" w:hAnsi="Cambria" w:cstheme="minorBidi"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5" w15:restartNumberingAfterBreak="0">
    <w:nsid w:val="79795719"/>
    <w:multiLevelType w:val="hybridMultilevel"/>
    <w:tmpl w:val="F8E2BF4E"/>
    <w:lvl w:ilvl="0" w:tplc="C6A4FC06">
      <w:numFmt w:val="bullet"/>
      <w:lvlText w:val="-"/>
      <w:lvlJc w:val="left"/>
      <w:pPr>
        <w:ind w:left="800" w:hanging="360"/>
      </w:pPr>
      <w:rPr>
        <w:rFonts w:ascii="Cambria" w:eastAsia="맑은 고딕" w:hAnsi="Cambria" w:cstheme="minorBidi"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num w:numId="1" w16cid:durableId="232399356">
    <w:abstractNumId w:val="8"/>
  </w:num>
  <w:num w:numId="2" w16cid:durableId="1477063806">
    <w:abstractNumId w:val="6"/>
  </w:num>
  <w:num w:numId="3" w16cid:durableId="1276673300">
    <w:abstractNumId w:val="5"/>
  </w:num>
  <w:num w:numId="4" w16cid:durableId="2062512883">
    <w:abstractNumId w:val="4"/>
  </w:num>
  <w:num w:numId="5" w16cid:durableId="985553775">
    <w:abstractNumId w:val="7"/>
  </w:num>
  <w:num w:numId="6" w16cid:durableId="2051030008">
    <w:abstractNumId w:val="3"/>
  </w:num>
  <w:num w:numId="7" w16cid:durableId="108009748">
    <w:abstractNumId w:val="2"/>
  </w:num>
  <w:num w:numId="8" w16cid:durableId="1978752357">
    <w:abstractNumId w:val="1"/>
  </w:num>
  <w:num w:numId="9" w16cid:durableId="1602954777">
    <w:abstractNumId w:val="0"/>
  </w:num>
  <w:num w:numId="10" w16cid:durableId="615019502">
    <w:abstractNumId w:val="13"/>
  </w:num>
  <w:num w:numId="11" w16cid:durableId="660425820">
    <w:abstractNumId w:val="10"/>
  </w:num>
  <w:num w:numId="12" w16cid:durableId="1363363738">
    <w:abstractNumId w:val="12"/>
  </w:num>
  <w:num w:numId="13" w16cid:durableId="1302419514">
    <w:abstractNumId w:val="15"/>
  </w:num>
  <w:num w:numId="14" w16cid:durableId="597830270">
    <w:abstractNumId w:val="11"/>
  </w:num>
  <w:num w:numId="15" w16cid:durableId="638341346">
    <w:abstractNumId w:val="14"/>
  </w:num>
  <w:num w:numId="16" w16cid:durableId="7964023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0433"/>
    <w:rsid w:val="00001259"/>
    <w:rsid w:val="00001733"/>
    <w:rsid w:val="00034616"/>
    <w:rsid w:val="000424BD"/>
    <w:rsid w:val="0006063C"/>
    <w:rsid w:val="00065119"/>
    <w:rsid w:val="00083E7E"/>
    <w:rsid w:val="0015074B"/>
    <w:rsid w:val="00163B1F"/>
    <w:rsid w:val="00166244"/>
    <w:rsid w:val="001805DB"/>
    <w:rsid w:val="001908DF"/>
    <w:rsid w:val="001928AF"/>
    <w:rsid w:val="001941EE"/>
    <w:rsid w:val="001D569E"/>
    <w:rsid w:val="001E23C1"/>
    <w:rsid w:val="001E311F"/>
    <w:rsid w:val="001F6F84"/>
    <w:rsid w:val="002204E4"/>
    <w:rsid w:val="002263D9"/>
    <w:rsid w:val="0023081B"/>
    <w:rsid w:val="00251986"/>
    <w:rsid w:val="00262D75"/>
    <w:rsid w:val="00291B38"/>
    <w:rsid w:val="0029639D"/>
    <w:rsid w:val="002A0627"/>
    <w:rsid w:val="002B6167"/>
    <w:rsid w:val="00320BB9"/>
    <w:rsid w:val="00326F90"/>
    <w:rsid w:val="0035132D"/>
    <w:rsid w:val="003519E6"/>
    <w:rsid w:val="00357DD5"/>
    <w:rsid w:val="00372B83"/>
    <w:rsid w:val="003771C8"/>
    <w:rsid w:val="00386581"/>
    <w:rsid w:val="003B33BC"/>
    <w:rsid w:val="003C34B5"/>
    <w:rsid w:val="00434844"/>
    <w:rsid w:val="0044392F"/>
    <w:rsid w:val="0045320E"/>
    <w:rsid w:val="0047445B"/>
    <w:rsid w:val="0048080E"/>
    <w:rsid w:val="004A0B21"/>
    <w:rsid w:val="004A197C"/>
    <w:rsid w:val="004A29F6"/>
    <w:rsid w:val="004A47BB"/>
    <w:rsid w:val="0051758D"/>
    <w:rsid w:val="00547C81"/>
    <w:rsid w:val="00592071"/>
    <w:rsid w:val="005B6C7D"/>
    <w:rsid w:val="005D1F3F"/>
    <w:rsid w:val="00600C30"/>
    <w:rsid w:val="0062171D"/>
    <w:rsid w:val="00651E4B"/>
    <w:rsid w:val="00652009"/>
    <w:rsid w:val="0065702E"/>
    <w:rsid w:val="006701BD"/>
    <w:rsid w:val="00682297"/>
    <w:rsid w:val="00693067"/>
    <w:rsid w:val="006B393C"/>
    <w:rsid w:val="006B6EE2"/>
    <w:rsid w:val="007271B8"/>
    <w:rsid w:val="00734868"/>
    <w:rsid w:val="00780CD0"/>
    <w:rsid w:val="007F14A9"/>
    <w:rsid w:val="008838D5"/>
    <w:rsid w:val="008A14C5"/>
    <w:rsid w:val="008D48BD"/>
    <w:rsid w:val="008D53BC"/>
    <w:rsid w:val="008E402F"/>
    <w:rsid w:val="009231BD"/>
    <w:rsid w:val="00946443"/>
    <w:rsid w:val="00965555"/>
    <w:rsid w:val="009718FE"/>
    <w:rsid w:val="00980DFA"/>
    <w:rsid w:val="009932A9"/>
    <w:rsid w:val="009A092C"/>
    <w:rsid w:val="009F5B0D"/>
    <w:rsid w:val="00A0726F"/>
    <w:rsid w:val="00A1404D"/>
    <w:rsid w:val="00A17A46"/>
    <w:rsid w:val="00A31806"/>
    <w:rsid w:val="00A31A47"/>
    <w:rsid w:val="00A367FB"/>
    <w:rsid w:val="00A628A3"/>
    <w:rsid w:val="00A64A73"/>
    <w:rsid w:val="00AA1A38"/>
    <w:rsid w:val="00AA1D8D"/>
    <w:rsid w:val="00AA2D72"/>
    <w:rsid w:val="00AE18C6"/>
    <w:rsid w:val="00AE4DE4"/>
    <w:rsid w:val="00AF5AC4"/>
    <w:rsid w:val="00B10A5B"/>
    <w:rsid w:val="00B33C1D"/>
    <w:rsid w:val="00B41F3C"/>
    <w:rsid w:val="00B423A0"/>
    <w:rsid w:val="00B43E4A"/>
    <w:rsid w:val="00B47730"/>
    <w:rsid w:val="00B52724"/>
    <w:rsid w:val="00BA0513"/>
    <w:rsid w:val="00BA4CFE"/>
    <w:rsid w:val="00BB114A"/>
    <w:rsid w:val="00BC388B"/>
    <w:rsid w:val="00C10AB8"/>
    <w:rsid w:val="00C22FDD"/>
    <w:rsid w:val="00C3397D"/>
    <w:rsid w:val="00C40A78"/>
    <w:rsid w:val="00C82CD3"/>
    <w:rsid w:val="00C84B0D"/>
    <w:rsid w:val="00CA5C3F"/>
    <w:rsid w:val="00CB0664"/>
    <w:rsid w:val="00CB070B"/>
    <w:rsid w:val="00CC08D5"/>
    <w:rsid w:val="00CC0F26"/>
    <w:rsid w:val="00CE4489"/>
    <w:rsid w:val="00CE623B"/>
    <w:rsid w:val="00D34A18"/>
    <w:rsid w:val="00D608C9"/>
    <w:rsid w:val="00D82387"/>
    <w:rsid w:val="00DA7501"/>
    <w:rsid w:val="00DD2376"/>
    <w:rsid w:val="00DE686D"/>
    <w:rsid w:val="00E02208"/>
    <w:rsid w:val="00E0670C"/>
    <w:rsid w:val="00E17304"/>
    <w:rsid w:val="00E50B10"/>
    <w:rsid w:val="00E64B21"/>
    <w:rsid w:val="00E94BE9"/>
    <w:rsid w:val="00E973B5"/>
    <w:rsid w:val="00EA14AD"/>
    <w:rsid w:val="00ED5C81"/>
    <w:rsid w:val="00EE195D"/>
    <w:rsid w:val="00EF0049"/>
    <w:rsid w:val="00EF0F21"/>
    <w:rsid w:val="00EF5CCC"/>
    <w:rsid w:val="00F004A5"/>
    <w:rsid w:val="00F005EC"/>
    <w:rsid w:val="00F1051A"/>
    <w:rsid w:val="00F30F00"/>
    <w:rsid w:val="00F31B4B"/>
    <w:rsid w:val="00F401A0"/>
    <w:rsid w:val="00F614FF"/>
    <w:rsid w:val="00F80ED7"/>
    <w:rsid w:val="00F87B9F"/>
    <w:rsid w:val="00F972DE"/>
    <w:rsid w:val="00F9755E"/>
    <w:rsid w:val="00FA1FE6"/>
    <w:rsid w:val="00FB1F5C"/>
    <w:rsid w:val="00FC693F"/>
    <w:rsid w:val="00FD0E98"/>
    <w:rsid w:val="00FF65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6FCCD67"/>
  <w14:defaultImageDpi w14:val="300"/>
  <w15:docId w15:val="{96A5F449-3092-4CF7-A964-0FF359AD5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
    <w:name w:val="heading 1"/>
    <w:basedOn w:val="a1"/>
    <w:next w:val="a1"/>
    <w:link w:val="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Char"/>
    <w:uiPriority w:val="9"/>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Char"/>
    <w:uiPriority w:val="99"/>
    <w:unhideWhenUsed/>
    <w:rsid w:val="00E618BF"/>
    <w:pPr>
      <w:tabs>
        <w:tab w:val="center" w:pos="4680"/>
        <w:tab w:val="right" w:pos="9360"/>
      </w:tabs>
      <w:spacing w:after="0" w:line="240" w:lineRule="auto"/>
    </w:pPr>
  </w:style>
  <w:style w:type="character" w:customStyle="1" w:styleId="Char">
    <w:name w:val="머리글 Char"/>
    <w:basedOn w:val="a2"/>
    <w:link w:val="a5"/>
    <w:uiPriority w:val="99"/>
    <w:rsid w:val="00E618BF"/>
  </w:style>
  <w:style w:type="paragraph" w:styleId="a6">
    <w:name w:val="footer"/>
    <w:basedOn w:val="a1"/>
    <w:link w:val="Char0"/>
    <w:uiPriority w:val="99"/>
    <w:unhideWhenUsed/>
    <w:rsid w:val="00E618BF"/>
    <w:pPr>
      <w:tabs>
        <w:tab w:val="center" w:pos="4680"/>
        <w:tab w:val="right" w:pos="9360"/>
      </w:tabs>
      <w:spacing w:after="0" w:line="240" w:lineRule="auto"/>
    </w:pPr>
  </w:style>
  <w:style w:type="character" w:customStyle="1" w:styleId="Char0">
    <w:name w:val="바닥글 Char"/>
    <w:basedOn w:val="a2"/>
    <w:link w:val="a6"/>
    <w:uiPriority w:val="99"/>
    <w:rsid w:val="00E618BF"/>
  </w:style>
  <w:style w:type="paragraph" w:styleId="a7">
    <w:name w:val="No Spacing"/>
    <w:uiPriority w:val="1"/>
    <w:qFormat/>
    <w:rsid w:val="00FC693F"/>
    <w:pPr>
      <w:spacing w:after="0" w:line="240" w:lineRule="auto"/>
    </w:pPr>
  </w:style>
  <w:style w:type="character" w:customStyle="1" w:styleId="1Char">
    <w:name w:val="제목 1 Char"/>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Char">
    <w:name w:val="제목 2 Char"/>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Char">
    <w:name w:val="제목 3 Char"/>
    <w:basedOn w:val="a2"/>
    <w:link w:val="31"/>
    <w:uiPriority w:val="9"/>
    <w:rsid w:val="00FC693F"/>
    <w:rPr>
      <w:rFonts w:asciiTheme="majorHAnsi" w:eastAsiaTheme="majorEastAsia" w:hAnsiTheme="majorHAnsi" w:cstheme="majorBidi"/>
      <w:b/>
      <w:bCs/>
      <w:color w:val="4F81BD" w:themeColor="accent1"/>
    </w:rPr>
  </w:style>
  <w:style w:type="paragraph" w:styleId="a8">
    <w:name w:val="Title"/>
    <w:basedOn w:val="a1"/>
    <w:next w:val="a1"/>
    <w:link w:val="Char1"/>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1">
    <w:name w:val="제목 Char"/>
    <w:basedOn w:val="a2"/>
    <w:link w:val="a8"/>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9">
    <w:name w:val="Subtitle"/>
    <w:basedOn w:val="a1"/>
    <w:next w:val="a1"/>
    <w:link w:val="Char2"/>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Char2">
    <w:name w:val="부제 Char"/>
    <w:basedOn w:val="a2"/>
    <w:link w:val="a9"/>
    <w:uiPriority w:val="11"/>
    <w:rsid w:val="00FC693F"/>
    <w:rPr>
      <w:rFonts w:asciiTheme="majorHAnsi" w:eastAsiaTheme="majorEastAsia" w:hAnsiTheme="majorHAnsi" w:cstheme="majorBidi"/>
      <w:i/>
      <w:iCs/>
      <w:color w:val="4F81BD" w:themeColor="accent1"/>
      <w:spacing w:val="15"/>
      <w:sz w:val="24"/>
      <w:szCs w:val="24"/>
    </w:rPr>
  </w:style>
  <w:style w:type="paragraph" w:styleId="aa">
    <w:name w:val="List Paragraph"/>
    <w:basedOn w:val="a1"/>
    <w:uiPriority w:val="34"/>
    <w:qFormat/>
    <w:rsid w:val="00FC693F"/>
    <w:pPr>
      <w:ind w:left="720"/>
      <w:contextualSpacing/>
    </w:pPr>
  </w:style>
  <w:style w:type="paragraph" w:styleId="ab">
    <w:name w:val="Body Text"/>
    <w:basedOn w:val="a1"/>
    <w:link w:val="Char3"/>
    <w:uiPriority w:val="99"/>
    <w:unhideWhenUsed/>
    <w:rsid w:val="00AA1D8D"/>
    <w:pPr>
      <w:spacing w:after="120"/>
    </w:pPr>
  </w:style>
  <w:style w:type="character" w:customStyle="1" w:styleId="Char3">
    <w:name w:val="본문 Char"/>
    <w:basedOn w:val="a2"/>
    <w:link w:val="ab"/>
    <w:uiPriority w:val="99"/>
    <w:rsid w:val="00AA1D8D"/>
  </w:style>
  <w:style w:type="paragraph" w:styleId="22">
    <w:name w:val="Body Text 2"/>
    <w:basedOn w:val="a1"/>
    <w:link w:val="2Char0"/>
    <w:uiPriority w:val="99"/>
    <w:unhideWhenUsed/>
    <w:rsid w:val="00AA1D8D"/>
    <w:pPr>
      <w:spacing w:after="120" w:line="480" w:lineRule="auto"/>
    </w:pPr>
  </w:style>
  <w:style w:type="character" w:customStyle="1" w:styleId="2Char0">
    <w:name w:val="본문 2 Char"/>
    <w:basedOn w:val="a2"/>
    <w:link w:val="22"/>
    <w:uiPriority w:val="99"/>
    <w:rsid w:val="00AA1D8D"/>
  </w:style>
  <w:style w:type="paragraph" w:styleId="32">
    <w:name w:val="Body Text 3"/>
    <w:basedOn w:val="a1"/>
    <w:link w:val="3Char0"/>
    <w:uiPriority w:val="99"/>
    <w:unhideWhenUsed/>
    <w:rsid w:val="00AA1D8D"/>
    <w:pPr>
      <w:spacing w:after="120"/>
    </w:pPr>
    <w:rPr>
      <w:sz w:val="16"/>
      <w:szCs w:val="16"/>
    </w:rPr>
  </w:style>
  <w:style w:type="character" w:customStyle="1" w:styleId="3Char0">
    <w:name w:val="본문 3 Char"/>
    <w:basedOn w:val="a2"/>
    <w:link w:val="32"/>
    <w:uiPriority w:val="99"/>
    <w:rsid w:val="00AA1D8D"/>
    <w:rPr>
      <w:sz w:val="16"/>
      <w:szCs w:val="16"/>
    </w:rPr>
  </w:style>
  <w:style w:type="paragraph" w:styleId="ac">
    <w:name w:val="List"/>
    <w:basedOn w:val="a1"/>
    <w:uiPriority w:val="99"/>
    <w:unhideWhenUsed/>
    <w:rsid w:val="00AA1D8D"/>
    <w:pPr>
      <w:ind w:left="360" w:hanging="360"/>
      <w:contextualSpacing/>
    </w:pPr>
  </w:style>
  <w:style w:type="paragraph" w:styleId="23">
    <w:name w:val="List 2"/>
    <w:basedOn w:val="a1"/>
    <w:uiPriority w:val="99"/>
    <w:unhideWhenUsed/>
    <w:rsid w:val="00326F90"/>
    <w:pPr>
      <w:ind w:left="720" w:hanging="360"/>
      <w:contextualSpacing/>
    </w:pPr>
  </w:style>
  <w:style w:type="paragraph" w:styleId="33">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d">
    <w:name w:val="List Continue"/>
    <w:basedOn w:val="a1"/>
    <w:uiPriority w:val="99"/>
    <w:unhideWhenUsed/>
    <w:rsid w:val="0029639D"/>
    <w:pPr>
      <w:spacing w:after="120"/>
      <w:ind w:left="360"/>
      <w:contextualSpacing/>
    </w:pPr>
  </w:style>
  <w:style w:type="paragraph" w:styleId="24">
    <w:name w:val="List Continue 2"/>
    <w:basedOn w:val="a1"/>
    <w:uiPriority w:val="99"/>
    <w:unhideWhenUsed/>
    <w:rsid w:val="0029639D"/>
    <w:pPr>
      <w:spacing w:after="120"/>
      <w:ind w:left="720"/>
      <w:contextualSpacing/>
    </w:pPr>
  </w:style>
  <w:style w:type="paragraph" w:styleId="34">
    <w:name w:val="List Continue 3"/>
    <w:basedOn w:val="a1"/>
    <w:uiPriority w:val="99"/>
    <w:unhideWhenUsed/>
    <w:rsid w:val="0029639D"/>
    <w:pPr>
      <w:spacing w:after="120"/>
      <w:ind w:left="1080"/>
      <w:contextualSpacing/>
    </w:pPr>
  </w:style>
  <w:style w:type="paragraph" w:styleId="ae">
    <w:name w:val="macro"/>
    <w:link w:val="Char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Char4">
    <w:name w:val="매크로 텍스트 Char"/>
    <w:basedOn w:val="a2"/>
    <w:link w:val="ae"/>
    <w:uiPriority w:val="99"/>
    <w:rsid w:val="0029639D"/>
    <w:rPr>
      <w:rFonts w:ascii="Courier" w:hAnsi="Courier"/>
      <w:sz w:val="20"/>
      <w:szCs w:val="20"/>
    </w:rPr>
  </w:style>
  <w:style w:type="paragraph" w:styleId="af">
    <w:name w:val="Quote"/>
    <w:basedOn w:val="a1"/>
    <w:next w:val="a1"/>
    <w:link w:val="Char5"/>
    <w:uiPriority w:val="29"/>
    <w:qFormat/>
    <w:rsid w:val="00FC693F"/>
    <w:rPr>
      <w:i/>
      <w:iCs/>
      <w:color w:val="000000" w:themeColor="text1"/>
    </w:rPr>
  </w:style>
  <w:style w:type="character" w:customStyle="1" w:styleId="Char5">
    <w:name w:val="인용 Char"/>
    <w:basedOn w:val="a2"/>
    <w:link w:val="af"/>
    <w:uiPriority w:val="29"/>
    <w:rsid w:val="00FC693F"/>
    <w:rPr>
      <w:i/>
      <w:iCs/>
      <w:color w:val="000000" w:themeColor="text1"/>
    </w:rPr>
  </w:style>
  <w:style w:type="character" w:customStyle="1" w:styleId="4Char">
    <w:name w:val="제목 4 Char"/>
    <w:basedOn w:val="a2"/>
    <w:link w:val="4"/>
    <w:uiPriority w:val="9"/>
    <w:rsid w:val="00FC693F"/>
    <w:rPr>
      <w:rFonts w:asciiTheme="majorHAnsi" w:eastAsiaTheme="majorEastAsia" w:hAnsiTheme="majorHAnsi" w:cstheme="majorBidi"/>
      <w:b/>
      <w:bCs/>
      <w:i/>
      <w:iCs/>
      <w:color w:val="4F81BD" w:themeColor="accent1"/>
    </w:rPr>
  </w:style>
  <w:style w:type="character" w:customStyle="1" w:styleId="5Char">
    <w:name w:val="제목 5 Char"/>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Char">
    <w:name w:val="제목 6 Char"/>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Char">
    <w:name w:val="제목 7 Char"/>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Char">
    <w:name w:val="제목 8 Char"/>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Char">
    <w:name w:val="제목 9 Char"/>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0">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1">
    <w:name w:val="Strong"/>
    <w:basedOn w:val="a2"/>
    <w:uiPriority w:val="22"/>
    <w:qFormat/>
    <w:rsid w:val="00FC693F"/>
    <w:rPr>
      <w:b/>
      <w:bCs/>
    </w:rPr>
  </w:style>
  <w:style w:type="character" w:styleId="af2">
    <w:name w:val="Emphasis"/>
    <w:basedOn w:val="a2"/>
    <w:uiPriority w:val="20"/>
    <w:qFormat/>
    <w:rsid w:val="00FC693F"/>
    <w:rPr>
      <w:i/>
      <w:iCs/>
    </w:rPr>
  </w:style>
  <w:style w:type="paragraph" w:styleId="af3">
    <w:name w:val="Intense Quote"/>
    <w:basedOn w:val="a1"/>
    <w:next w:val="a1"/>
    <w:link w:val="Char6"/>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har6">
    <w:name w:val="강한 인용 Char"/>
    <w:basedOn w:val="a2"/>
    <w:link w:val="af3"/>
    <w:uiPriority w:val="30"/>
    <w:rsid w:val="00FC693F"/>
    <w:rPr>
      <w:b/>
      <w:bCs/>
      <w:i/>
      <w:iCs/>
      <w:color w:val="4F81BD" w:themeColor="accent1"/>
    </w:rPr>
  </w:style>
  <w:style w:type="character" w:styleId="af4">
    <w:name w:val="Subtle Emphasis"/>
    <w:basedOn w:val="a2"/>
    <w:uiPriority w:val="19"/>
    <w:qFormat/>
    <w:rsid w:val="00FC693F"/>
    <w:rPr>
      <w:i/>
      <w:iCs/>
      <w:color w:val="808080" w:themeColor="text1" w:themeTint="7F"/>
    </w:rPr>
  </w:style>
  <w:style w:type="character" w:styleId="af5">
    <w:name w:val="Intense Emphasis"/>
    <w:basedOn w:val="a2"/>
    <w:uiPriority w:val="21"/>
    <w:qFormat/>
    <w:rsid w:val="00FC693F"/>
    <w:rPr>
      <w:b/>
      <w:bCs/>
      <w:i/>
      <w:iCs/>
      <w:color w:val="4F81BD" w:themeColor="accent1"/>
    </w:rPr>
  </w:style>
  <w:style w:type="character" w:styleId="af6">
    <w:name w:val="Subtle Reference"/>
    <w:basedOn w:val="a2"/>
    <w:uiPriority w:val="31"/>
    <w:qFormat/>
    <w:rsid w:val="00FC693F"/>
    <w:rPr>
      <w:smallCaps/>
      <w:color w:val="C0504D" w:themeColor="accent2"/>
      <w:u w:val="single"/>
    </w:rPr>
  </w:style>
  <w:style w:type="character" w:styleId="af7">
    <w:name w:val="Intense Reference"/>
    <w:basedOn w:val="a2"/>
    <w:uiPriority w:val="32"/>
    <w:qFormat/>
    <w:rsid w:val="00FC693F"/>
    <w:rPr>
      <w:b/>
      <w:bCs/>
      <w:smallCaps/>
      <w:color w:val="C0504D" w:themeColor="accent2"/>
      <w:spacing w:val="5"/>
      <w:u w:val="single"/>
    </w:rPr>
  </w:style>
  <w:style w:type="character" w:styleId="af8">
    <w:name w:val="Book Title"/>
    <w:basedOn w:val="a2"/>
    <w:uiPriority w:val="33"/>
    <w:qFormat/>
    <w:rsid w:val="00FC693F"/>
    <w:rPr>
      <w:b/>
      <w:bCs/>
      <w:smallCaps/>
      <w:spacing w:val="5"/>
    </w:rPr>
  </w:style>
  <w:style w:type="paragraph" w:styleId="TOC">
    <w:name w:val="TOC Heading"/>
    <w:basedOn w:val="1"/>
    <w:next w:val="a1"/>
    <w:uiPriority w:val="39"/>
    <w:semiHidden/>
    <w:unhideWhenUsed/>
    <w:qFormat/>
    <w:rsid w:val="00FC693F"/>
    <w:pPr>
      <w:outlineLvl w:val="9"/>
    </w:pPr>
  </w:style>
  <w:style w:type="table" w:styleId="af9">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a">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b">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c">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0">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5">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1">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6">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2">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7">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5">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d">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e">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0">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Default">
    <w:name w:val="Default"/>
    <w:rsid w:val="00BC388B"/>
    <w:pPr>
      <w:widowControl w:val="0"/>
      <w:autoSpaceDE w:val="0"/>
      <w:autoSpaceDN w:val="0"/>
      <w:adjustRightInd w:val="0"/>
      <w:spacing w:after="0" w:line="240" w:lineRule="auto"/>
    </w:pPr>
    <w:rPr>
      <w:rFonts w:ascii="Times New Roman" w:hAnsi="Times New Roman" w:cs="Times New Roman"/>
      <w:color w:val="000000"/>
      <w:sz w:val="24"/>
      <w:szCs w:val="24"/>
    </w:rPr>
  </w:style>
  <w:style w:type="paragraph" w:styleId="HTML">
    <w:name w:val="HTML Preformatted"/>
    <w:basedOn w:val="a1"/>
    <w:link w:val="HTMLChar"/>
    <w:uiPriority w:val="99"/>
    <w:semiHidden/>
    <w:unhideWhenUsed/>
    <w:rsid w:val="00EF5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굴림체" w:eastAsia="굴림체" w:hAnsi="굴림체" w:cs="굴림체"/>
      <w:sz w:val="24"/>
      <w:szCs w:val="24"/>
      <w:lang w:eastAsia="ko-KR"/>
    </w:rPr>
  </w:style>
  <w:style w:type="character" w:customStyle="1" w:styleId="HTMLChar">
    <w:name w:val="미리 서식이 지정된 HTML Char"/>
    <w:basedOn w:val="a2"/>
    <w:link w:val="HTML"/>
    <w:uiPriority w:val="99"/>
    <w:semiHidden/>
    <w:rsid w:val="00EF5CCC"/>
    <w:rPr>
      <w:rFonts w:ascii="굴림체" w:eastAsia="굴림체" w:hAnsi="굴림체" w:cs="굴림체"/>
      <w:sz w:val="24"/>
      <w:szCs w:val="24"/>
      <w:lang w:eastAsia="ko-KR"/>
    </w:rPr>
  </w:style>
  <w:style w:type="character" w:customStyle="1" w:styleId="kn">
    <w:name w:val="kn"/>
    <w:basedOn w:val="a2"/>
    <w:rsid w:val="00EF5CCC"/>
  </w:style>
  <w:style w:type="character" w:customStyle="1" w:styleId="nn">
    <w:name w:val="nn"/>
    <w:basedOn w:val="a2"/>
    <w:rsid w:val="00EF5CCC"/>
  </w:style>
  <w:style w:type="character" w:customStyle="1" w:styleId="n">
    <w:name w:val="n"/>
    <w:basedOn w:val="a2"/>
    <w:rsid w:val="00EF5CCC"/>
  </w:style>
  <w:style w:type="character" w:customStyle="1" w:styleId="k">
    <w:name w:val="k"/>
    <w:basedOn w:val="a2"/>
    <w:rsid w:val="00EF5CCC"/>
  </w:style>
  <w:style w:type="character" w:customStyle="1" w:styleId="vm">
    <w:name w:val="vm"/>
    <w:basedOn w:val="a2"/>
    <w:rsid w:val="00EF5CCC"/>
  </w:style>
  <w:style w:type="character" w:customStyle="1" w:styleId="o">
    <w:name w:val="o"/>
    <w:basedOn w:val="a2"/>
    <w:rsid w:val="00EF5CCC"/>
  </w:style>
  <w:style w:type="character" w:customStyle="1" w:styleId="s2">
    <w:name w:val="s2"/>
    <w:basedOn w:val="a2"/>
    <w:rsid w:val="00EF5CCC"/>
  </w:style>
  <w:style w:type="character" w:customStyle="1" w:styleId="p">
    <w:name w:val="p"/>
    <w:basedOn w:val="a2"/>
    <w:rsid w:val="00EF5CCC"/>
  </w:style>
  <w:style w:type="character" w:customStyle="1" w:styleId="c1">
    <w:name w:val="c1"/>
    <w:basedOn w:val="a2"/>
    <w:rsid w:val="00EF5CCC"/>
  </w:style>
  <w:style w:type="character" w:customStyle="1" w:styleId="mi">
    <w:name w:val="mi"/>
    <w:basedOn w:val="a2"/>
    <w:rsid w:val="00EF5CCC"/>
  </w:style>
  <w:style w:type="character" w:customStyle="1" w:styleId="nf">
    <w:name w:val="nf"/>
    <w:basedOn w:val="a2"/>
    <w:rsid w:val="00651E4B"/>
  </w:style>
  <w:style w:type="character" w:customStyle="1" w:styleId="s1">
    <w:name w:val="s1"/>
    <w:basedOn w:val="a2"/>
    <w:rsid w:val="00651E4B"/>
  </w:style>
  <w:style w:type="character" w:customStyle="1" w:styleId="kc">
    <w:name w:val="kc"/>
    <w:basedOn w:val="a2"/>
    <w:rsid w:val="00651E4B"/>
  </w:style>
  <w:style w:type="character" w:customStyle="1" w:styleId="nb">
    <w:name w:val="nb"/>
    <w:basedOn w:val="a2"/>
    <w:rsid w:val="00C40A78"/>
  </w:style>
  <w:style w:type="character" w:customStyle="1" w:styleId="ow">
    <w:name w:val="ow"/>
    <w:basedOn w:val="a2"/>
    <w:rsid w:val="00C40A78"/>
  </w:style>
  <w:style w:type="character" w:customStyle="1" w:styleId="mf">
    <w:name w:val="mf"/>
    <w:basedOn w:val="a2"/>
    <w:rsid w:val="00C40A78"/>
  </w:style>
  <w:style w:type="character" w:styleId="HTML0">
    <w:name w:val="HTML Code"/>
    <w:basedOn w:val="a2"/>
    <w:uiPriority w:val="99"/>
    <w:semiHidden/>
    <w:unhideWhenUsed/>
    <w:rsid w:val="00386581"/>
    <w:rPr>
      <w:rFonts w:ascii="굴림체" w:eastAsia="굴림체" w:hAnsi="굴림체" w:cs="굴림체"/>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7344536">
      <w:bodyDiv w:val="1"/>
      <w:marLeft w:val="0"/>
      <w:marRight w:val="0"/>
      <w:marTop w:val="0"/>
      <w:marBottom w:val="0"/>
      <w:divBdr>
        <w:top w:val="none" w:sz="0" w:space="0" w:color="auto"/>
        <w:left w:val="none" w:sz="0" w:space="0" w:color="auto"/>
        <w:bottom w:val="none" w:sz="0" w:space="0" w:color="auto"/>
        <w:right w:val="none" w:sz="0" w:space="0" w:color="auto"/>
      </w:divBdr>
      <w:divsChild>
        <w:div w:id="610168696">
          <w:marLeft w:val="0"/>
          <w:marRight w:val="0"/>
          <w:marTop w:val="150"/>
          <w:marBottom w:val="150"/>
          <w:divBdr>
            <w:top w:val="single" w:sz="6" w:space="0" w:color="CCCCCC"/>
            <w:left w:val="single" w:sz="6" w:space="0" w:color="CCCCCC"/>
            <w:bottom w:val="single" w:sz="6" w:space="0" w:color="CCCCCC"/>
            <w:right w:val="single" w:sz="6" w:space="0" w:color="CCCCCC"/>
          </w:divBdr>
          <w:divsChild>
            <w:div w:id="685984717">
              <w:marLeft w:val="0"/>
              <w:marRight w:val="0"/>
              <w:marTop w:val="0"/>
              <w:marBottom w:val="0"/>
              <w:divBdr>
                <w:top w:val="none" w:sz="0" w:space="0" w:color="auto"/>
                <w:left w:val="none" w:sz="0" w:space="0" w:color="auto"/>
                <w:bottom w:val="none" w:sz="0" w:space="0" w:color="auto"/>
                <w:right w:val="none" w:sz="0" w:space="0" w:color="auto"/>
              </w:divBdr>
            </w:div>
          </w:divsChild>
        </w:div>
        <w:div w:id="141124842">
          <w:marLeft w:val="0"/>
          <w:marRight w:val="0"/>
          <w:marTop w:val="0"/>
          <w:marBottom w:val="0"/>
          <w:divBdr>
            <w:top w:val="none" w:sz="0" w:space="0" w:color="auto"/>
            <w:left w:val="none" w:sz="0" w:space="0" w:color="auto"/>
            <w:bottom w:val="none" w:sz="0" w:space="0" w:color="auto"/>
            <w:right w:val="none" w:sz="0" w:space="0" w:color="auto"/>
          </w:divBdr>
        </w:div>
      </w:divsChild>
    </w:div>
    <w:div w:id="268395283">
      <w:bodyDiv w:val="1"/>
      <w:marLeft w:val="0"/>
      <w:marRight w:val="0"/>
      <w:marTop w:val="0"/>
      <w:marBottom w:val="0"/>
      <w:divBdr>
        <w:top w:val="none" w:sz="0" w:space="0" w:color="auto"/>
        <w:left w:val="none" w:sz="0" w:space="0" w:color="auto"/>
        <w:bottom w:val="none" w:sz="0" w:space="0" w:color="auto"/>
        <w:right w:val="none" w:sz="0" w:space="0" w:color="auto"/>
      </w:divBdr>
    </w:div>
    <w:div w:id="445465249">
      <w:bodyDiv w:val="1"/>
      <w:marLeft w:val="0"/>
      <w:marRight w:val="0"/>
      <w:marTop w:val="0"/>
      <w:marBottom w:val="0"/>
      <w:divBdr>
        <w:top w:val="none" w:sz="0" w:space="0" w:color="auto"/>
        <w:left w:val="none" w:sz="0" w:space="0" w:color="auto"/>
        <w:bottom w:val="none" w:sz="0" w:space="0" w:color="auto"/>
        <w:right w:val="none" w:sz="0" w:space="0" w:color="auto"/>
      </w:divBdr>
    </w:div>
    <w:div w:id="449057965">
      <w:bodyDiv w:val="1"/>
      <w:marLeft w:val="0"/>
      <w:marRight w:val="0"/>
      <w:marTop w:val="0"/>
      <w:marBottom w:val="0"/>
      <w:divBdr>
        <w:top w:val="none" w:sz="0" w:space="0" w:color="auto"/>
        <w:left w:val="none" w:sz="0" w:space="0" w:color="auto"/>
        <w:bottom w:val="none" w:sz="0" w:space="0" w:color="auto"/>
        <w:right w:val="none" w:sz="0" w:space="0" w:color="auto"/>
      </w:divBdr>
      <w:divsChild>
        <w:div w:id="1849561336">
          <w:marLeft w:val="0"/>
          <w:marRight w:val="0"/>
          <w:marTop w:val="150"/>
          <w:marBottom w:val="150"/>
          <w:divBdr>
            <w:top w:val="single" w:sz="6" w:space="0" w:color="CCCCCC"/>
            <w:left w:val="single" w:sz="6" w:space="0" w:color="CCCCCC"/>
            <w:bottom w:val="single" w:sz="6" w:space="0" w:color="CCCCCC"/>
            <w:right w:val="single" w:sz="6" w:space="0" w:color="CCCCCC"/>
          </w:divBdr>
          <w:divsChild>
            <w:div w:id="534775494">
              <w:marLeft w:val="0"/>
              <w:marRight w:val="0"/>
              <w:marTop w:val="0"/>
              <w:marBottom w:val="0"/>
              <w:divBdr>
                <w:top w:val="none" w:sz="0" w:space="0" w:color="auto"/>
                <w:left w:val="none" w:sz="0" w:space="0" w:color="auto"/>
                <w:bottom w:val="none" w:sz="0" w:space="0" w:color="auto"/>
                <w:right w:val="none" w:sz="0" w:space="0" w:color="auto"/>
              </w:divBdr>
            </w:div>
          </w:divsChild>
        </w:div>
        <w:div w:id="308096044">
          <w:marLeft w:val="0"/>
          <w:marRight w:val="0"/>
          <w:marTop w:val="0"/>
          <w:marBottom w:val="0"/>
          <w:divBdr>
            <w:top w:val="none" w:sz="0" w:space="0" w:color="auto"/>
            <w:left w:val="none" w:sz="0" w:space="0" w:color="auto"/>
            <w:bottom w:val="none" w:sz="0" w:space="0" w:color="auto"/>
            <w:right w:val="none" w:sz="0" w:space="0" w:color="auto"/>
          </w:divBdr>
        </w:div>
      </w:divsChild>
    </w:div>
    <w:div w:id="507212296">
      <w:bodyDiv w:val="1"/>
      <w:marLeft w:val="0"/>
      <w:marRight w:val="0"/>
      <w:marTop w:val="0"/>
      <w:marBottom w:val="0"/>
      <w:divBdr>
        <w:top w:val="none" w:sz="0" w:space="0" w:color="auto"/>
        <w:left w:val="none" w:sz="0" w:space="0" w:color="auto"/>
        <w:bottom w:val="none" w:sz="0" w:space="0" w:color="auto"/>
        <w:right w:val="none" w:sz="0" w:space="0" w:color="auto"/>
      </w:divBdr>
    </w:div>
    <w:div w:id="712535350">
      <w:bodyDiv w:val="1"/>
      <w:marLeft w:val="0"/>
      <w:marRight w:val="0"/>
      <w:marTop w:val="0"/>
      <w:marBottom w:val="0"/>
      <w:divBdr>
        <w:top w:val="none" w:sz="0" w:space="0" w:color="auto"/>
        <w:left w:val="none" w:sz="0" w:space="0" w:color="auto"/>
        <w:bottom w:val="none" w:sz="0" w:space="0" w:color="auto"/>
        <w:right w:val="none" w:sz="0" w:space="0" w:color="auto"/>
      </w:divBdr>
      <w:divsChild>
        <w:div w:id="981664863">
          <w:marLeft w:val="0"/>
          <w:marRight w:val="0"/>
          <w:marTop w:val="150"/>
          <w:marBottom w:val="150"/>
          <w:divBdr>
            <w:top w:val="single" w:sz="6" w:space="0" w:color="CCCCCC"/>
            <w:left w:val="single" w:sz="6" w:space="0" w:color="CCCCCC"/>
            <w:bottom w:val="single" w:sz="6" w:space="0" w:color="CCCCCC"/>
            <w:right w:val="single" w:sz="6" w:space="0" w:color="CCCCCC"/>
          </w:divBdr>
          <w:divsChild>
            <w:div w:id="116693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580999">
      <w:bodyDiv w:val="1"/>
      <w:marLeft w:val="0"/>
      <w:marRight w:val="0"/>
      <w:marTop w:val="0"/>
      <w:marBottom w:val="0"/>
      <w:divBdr>
        <w:top w:val="none" w:sz="0" w:space="0" w:color="auto"/>
        <w:left w:val="none" w:sz="0" w:space="0" w:color="auto"/>
        <w:bottom w:val="none" w:sz="0" w:space="0" w:color="auto"/>
        <w:right w:val="none" w:sz="0" w:space="0" w:color="auto"/>
      </w:divBdr>
      <w:divsChild>
        <w:div w:id="1112750198">
          <w:marLeft w:val="0"/>
          <w:marRight w:val="0"/>
          <w:marTop w:val="0"/>
          <w:marBottom w:val="0"/>
          <w:divBdr>
            <w:top w:val="none" w:sz="0" w:space="0" w:color="auto"/>
            <w:left w:val="none" w:sz="0" w:space="0" w:color="auto"/>
            <w:bottom w:val="none" w:sz="0" w:space="0" w:color="auto"/>
            <w:right w:val="none" w:sz="0" w:space="0" w:color="auto"/>
          </w:divBdr>
          <w:divsChild>
            <w:div w:id="199776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895623">
      <w:bodyDiv w:val="1"/>
      <w:marLeft w:val="0"/>
      <w:marRight w:val="0"/>
      <w:marTop w:val="0"/>
      <w:marBottom w:val="0"/>
      <w:divBdr>
        <w:top w:val="none" w:sz="0" w:space="0" w:color="auto"/>
        <w:left w:val="none" w:sz="0" w:space="0" w:color="auto"/>
        <w:bottom w:val="none" w:sz="0" w:space="0" w:color="auto"/>
        <w:right w:val="none" w:sz="0" w:space="0" w:color="auto"/>
      </w:divBdr>
      <w:divsChild>
        <w:div w:id="823936970">
          <w:marLeft w:val="0"/>
          <w:marRight w:val="0"/>
          <w:marTop w:val="150"/>
          <w:marBottom w:val="150"/>
          <w:divBdr>
            <w:top w:val="single" w:sz="6" w:space="0" w:color="CCCCCC"/>
            <w:left w:val="single" w:sz="6" w:space="0" w:color="CCCCCC"/>
            <w:bottom w:val="single" w:sz="6" w:space="0" w:color="CCCCCC"/>
            <w:right w:val="single" w:sz="6" w:space="0" w:color="CCCCCC"/>
          </w:divBdr>
          <w:divsChild>
            <w:div w:id="842625770">
              <w:marLeft w:val="0"/>
              <w:marRight w:val="0"/>
              <w:marTop w:val="0"/>
              <w:marBottom w:val="0"/>
              <w:divBdr>
                <w:top w:val="none" w:sz="0" w:space="0" w:color="auto"/>
                <w:left w:val="none" w:sz="0" w:space="0" w:color="auto"/>
                <w:bottom w:val="none" w:sz="0" w:space="0" w:color="auto"/>
                <w:right w:val="none" w:sz="0" w:space="0" w:color="auto"/>
              </w:divBdr>
            </w:div>
          </w:divsChild>
        </w:div>
        <w:div w:id="999113804">
          <w:marLeft w:val="0"/>
          <w:marRight w:val="0"/>
          <w:marTop w:val="0"/>
          <w:marBottom w:val="0"/>
          <w:divBdr>
            <w:top w:val="none" w:sz="0" w:space="0" w:color="auto"/>
            <w:left w:val="none" w:sz="0" w:space="0" w:color="auto"/>
            <w:bottom w:val="none" w:sz="0" w:space="0" w:color="auto"/>
            <w:right w:val="none" w:sz="0" w:space="0" w:color="auto"/>
          </w:divBdr>
        </w:div>
      </w:divsChild>
    </w:div>
    <w:div w:id="1107387220">
      <w:bodyDiv w:val="1"/>
      <w:marLeft w:val="0"/>
      <w:marRight w:val="0"/>
      <w:marTop w:val="0"/>
      <w:marBottom w:val="0"/>
      <w:divBdr>
        <w:top w:val="none" w:sz="0" w:space="0" w:color="auto"/>
        <w:left w:val="none" w:sz="0" w:space="0" w:color="auto"/>
        <w:bottom w:val="none" w:sz="0" w:space="0" w:color="auto"/>
        <w:right w:val="none" w:sz="0" w:space="0" w:color="auto"/>
      </w:divBdr>
    </w:div>
    <w:div w:id="1130973967">
      <w:bodyDiv w:val="1"/>
      <w:marLeft w:val="0"/>
      <w:marRight w:val="0"/>
      <w:marTop w:val="0"/>
      <w:marBottom w:val="0"/>
      <w:divBdr>
        <w:top w:val="none" w:sz="0" w:space="0" w:color="auto"/>
        <w:left w:val="none" w:sz="0" w:space="0" w:color="auto"/>
        <w:bottom w:val="none" w:sz="0" w:space="0" w:color="auto"/>
        <w:right w:val="none" w:sz="0" w:space="0" w:color="auto"/>
      </w:divBdr>
    </w:div>
    <w:div w:id="1196045607">
      <w:bodyDiv w:val="1"/>
      <w:marLeft w:val="0"/>
      <w:marRight w:val="0"/>
      <w:marTop w:val="0"/>
      <w:marBottom w:val="0"/>
      <w:divBdr>
        <w:top w:val="none" w:sz="0" w:space="0" w:color="auto"/>
        <w:left w:val="none" w:sz="0" w:space="0" w:color="auto"/>
        <w:bottom w:val="none" w:sz="0" w:space="0" w:color="auto"/>
        <w:right w:val="none" w:sz="0" w:space="0" w:color="auto"/>
      </w:divBdr>
    </w:div>
    <w:div w:id="1559365034">
      <w:bodyDiv w:val="1"/>
      <w:marLeft w:val="0"/>
      <w:marRight w:val="0"/>
      <w:marTop w:val="0"/>
      <w:marBottom w:val="0"/>
      <w:divBdr>
        <w:top w:val="none" w:sz="0" w:space="0" w:color="auto"/>
        <w:left w:val="none" w:sz="0" w:space="0" w:color="auto"/>
        <w:bottom w:val="none" w:sz="0" w:space="0" w:color="auto"/>
        <w:right w:val="none" w:sz="0" w:space="0" w:color="auto"/>
      </w:divBdr>
    </w:div>
    <w:div w:id="1596866357">
      <w:bodyDiv w:val="1"/>
      <w:marLeft w:val="0"/>
      <w:marRight w:val="0"/>
      <w:marTop w:val="0"/>
      <w:marBottom w:val="0"/>
      <w:divBdr>
        <w:top w:val="none" w:sz="0" w:space="0" w:color="auto"/>
        <w:left w:val="none" w:sz="0" w:space="0" w:color="auto"/>
        <w:bottom w:val="none" w:sz="0" w:space="0" w:color="auto"/>
        <w:right w:val="none" w:sz="0" w:space="0" w:color="auto"/>
      </w:divBdr>
      <w:divsChild>
        <w:div w:id="445538443">
          <w:marLeft w:val="0"/>
          <w:marRight w:val="0"/>
          <w:marTop w:val="0"/>
          <w:marBottom w:val="0"/>
          <w:divBdr>
            <w:top w:val="none" w:sz="0" w:space="0" w:color="auto"/>
            <w:left w:val="none" w:sz="0" w:space="0" w:color="auto"/>
            <w:bottom w:val="none" w:sz="0" w:space="0" w:color="auto"/>
            <w:right w:val="none" w:sz="0" w:space="0" w:color="auto"/>
          </w:divBdr>
          <w:divsChild>
            <w:div w:id="61171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351221">
      <w:bodyDiv w:val="1"/>
      <w:marLeft w:val="0"/>
      <w:marRight w:val="0"/>
      <w:marTop w:val="0"/>
      <w:marBottom w:val="0"/>
      <w:divBdr>
        <w:top w:val="none" w:sz="0" w:space="0" w:color="auto"/>
        <w:left w:val="none" w:sz="0" w:space="0" w:color="auto"/>
        <w:bottom w:val="none" w:sz="0" w:space="0" w:color="auto"/>
        <w:right w:val="none" w:sz="0" w:space="0" w:color="auto"/>
      </w:divBdr>
    </w:div>
    <w:div w:id="1845319464">
      <w:bodyDiv w:val="1"/>
      <w:marLeft w:val="0"/>
      <w:marRight w:val="0"/>
      <w:marTop w:val="0"/>
      <w:marBottom w:val="0"/>
      <w:divBdr>
        <w:top w:val="none" w:sz="0" w:space="0" w:color="auto"/>
        <w:left w:val="none" w:sz="0" w:space="0" w:color="auto"/>
        <w:bottom w:val="none" w:sz="0" w:space="0" w:color="auto"/>
        <w:right w:val="none" w:sz="0" w:space="0" w:color="auto"/>
      </w:divBdr>
      <w:divsChild>
        <w:div w:id="1640377493">
          <w:marLeft w:val="0"/>
          <w:marRight w:val="0"/>
          <w:marTop w:val="150"/>
          <w:marBottom w:val="150"/>
          <w:divBdr>
            <w:top w:val="single" w:sz="6" w:space="0" w:color="CCCCCC"/>
            <w:left w:val="single" w:sz="6" w:space="0" w:color="CCCCCC"/>
            <w:bottom w:val="single" w:sz="6" w:space="0" w:color="CCCCCC"/>
            <w:right w:val="single" w:sz="6" w:space="0" w:color="CCCCCC"/>
          </w:divBdr>
          <w:divsChild>
            <w:div w:id="111616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825544">
      <w:bodyDiv w:val="1"/>
      <w:marLeft w:val="0"/>
      <w:marRight w:val="0"/>
      <w:marTop w:val="0"/>
      <w:marBottom w:val="0"/>
      <w:divBdr>
        <w:top w:val="none" w:sz="0" w:space="0" w:color="auto"/>
        <w:left w:val="none" w:sz="0" w:space="0" w:color="auto"/>
        <w:bottom w:val="none" w:sz="0" w:space="0" w:color="auto"/>
        <w:right w:val="none" w:sz="0" w:space="0" w:color="auto"/>
      </w:divBdr>
    </w:div>
    <w:div w:id="205122700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11</Pages>
  <Words>2778</Words>
  <Characters>15841</Characters>
  <Application>Microsoft Office Word</Application>
  <DocSecurity>0</DocSecurity>
  <Lines>132</Lines>
  <Paragraphs>37</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18582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재준 이</cp:lastModifiedBy>
  <cp:revision>130</cp:revision>
  <dcterms:created xsi:type="dcterms:W3CDTF">2013-12-23T23:15:00Z</dcterms:created>
  <dcterms:modified xsi:type="dcterms:W3CDTF">2024-03-29T01:02:00Z</dcterms:modified>
  <cp:category/>
</cp:coreProperties>
</file>